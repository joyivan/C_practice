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53985F7" w14:textId="77777777" w:rsidR="00A501B3" w:rsidRDefault="00A501B3">
      <w:pPr>
        <w:pStyle w:val="1"/>
        <w:spacing w:beforeLines="50" w:before="156" w:afterLines="50" w:after="156" w:line="240" w:lineRule="auto"/>
        <w:rPr>
          <w:rFonts w:ascii="黑体" w:eastAsia="黑体"/>
          <w:sz w:val="36"/>
          <w:szCs w:val="36"/>
        </w:rPr>
      </w:pPr>
      <w:r>
        <w:rPr>
          <w:rFonts w:ascii="黑体" w:eastAsia="黑体" w:hint="eastAsia"/>
          <w:sz w:val="36"/>
          <w:szCs w:val="36"/>
        </w:rPr>
        <w:t>计算机基础知识试题答案</w:t>
      </w:r>
    </w:p>
    <w:p w14:paraId="1AD53F5B" w14:textId="77777777" w:rsidR="00A501B3" w:rsidRDefault="00A501B3">
      <w:pPr>
        <w:pStyle w:val="2"/>
        <w:numPr>
          <w:ilvl w:val="0"/>
          <w:numId w:val="1"/>
        </w:numPr>
        <w:spacing w:before="0" w:after="0" w:line="360" w:lineRule="auto"/>
      </w:pPr>
      <w:r>
        <w:rPr>
          <w:rFonts w:hint="eastAsia"/>
        </w:rPr>
        <w:t>选择题</w:t>
      </w:r>
    </w:p>
    <w:p w14:paraId="01EC4BB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世界上首先实现存储程序的电子数字计算机是</w:t>
      </w:r>
      <w:r>
        <w:rPr>
          <w:rFonts w:hAnsi="宋体" w:hint="eastAsia"/>
          <w:szCs w:val="21"/>
        </w:rPr>
        <w:t>____</w:t>
      </w:r>
      <w:r>
        <w:rPr>
          <w:rFonts w:hAnsi="宋体" w:hint="eastAsia"/>
          <w:szCs w:val="21"/>
        </w:rPr>
        <w:t>。</w:t>
      </w:r>
    </w:p>
    <w:p w14:paraId="61228F03" w14:textId="77777777" w:rsidR="00A501B3" w:rsidRDefault="00A501B3">
      <w:pPr>
        <w:adjustRightInd w:val="0"/>
        <w:snapToGrid w:val="0"/>
        <w:spacing w:line="360" w:lineRule="auto"/>
        <w:rPr>
          <w:rFonts w:hAnsi="宋体"/>
          <w:szCs w:val="21"/>
        </w:rPr>
      </w:pPr>
      <w:r>
        <w:rPr>
          <w:rFonts w:hAnsi="宋体" w:hint="eastAsia"/>
          <w:b/>
          <w:szCs w:val="21"/>
          <w:highlight w:val="yellow"/>
        </w:rPr>
        <w:t>A</w:t>
      </w:r>
      <w:r>
        <w:rPr>
          <w:rFonts w:hAnsi="宋体" w:hint="eastAsia"/>
          <w:b/>
          <w:szCs w:val="21"/>
          <w:highlight w:val="yellow"/>
        </w:rPr>
        <w:t>、</w:t>
      </w:r>
      <w:r>
        <w:rPr>
          <w:rFonts w:hAnsi="宋体" w:hint="eastAsia"/>
          <w:b/>
          <w:szCs w:val="21"/>
          <w:highlight w:val="yellow"/>
        </w:rPr>
        <w:t>ENIAC</w:t>
      </w:r>
      <w:r>
        <w:rPr>
          <w:rFonts w:hAnsi="宋体" w:hint="eastAsia"/>
          <w:b/>
          <w:szCs w:val="21"/>
        </w:rPr>
        <w:t xml:space="preserve">  </w:t>
      </w:r>
      <w:r>
        <w:rPr>
          <w:rFonts w:hAnsi="宋体" w:hint="eastAsia"/>
          <w:szCs w:val="21"/>
        </w:rPr>
        <w:t xml:space="preserve">  B</w:t>
      </w:r>
      <w:r>
        <w:rPr>
          <w:rFonts w:hAnsi="宋体" w:hint="eastAsia"/>
          <w:szCs w:val="21"/>
        </w:rPr>
        <w:t>、</w:t>
      </w:r>
      <w:r>
        <w:rPr>
          <w:rFonts w:hAnsi="宋体" w:hint="eastAsia"/>
          <w:szCs w:val="21"/>
        </w:rPr>
        <w:t>UNIVAC   C</w:t>
      </w:r>
      <w:r>
        <w:rPr>
          <w:rFonts w:hAnsi="宋体" w:hint="eastAsia"/>
          <w:szCs w:val="21"/>
        </w:rPr>
        <w:t>、</w:t>
      </w:r>
      <w:r>
        <w:rPr>
          <w:rFonts w:hAnsi="宋体" w:hint="eastAsia"/>
          <w:szCs w:val="21"/>
        </w:rPr>
        <w:t>EDVAC   D</w:t>
      </w:r>
      <w:r>
        <w:rPr>
          <w:rFonts w:hAnsi="宋体" w:hint="eastAsia"/>
          <w:szCs w:val="21"/>
        </w:rPr>
        <w:t>、</w:t>
      </w:r>
      <w:r>
        <w:rPr>
          <w:rFonts w:hAnsi="宋体" w:hint="eastAsia"/>
          <w:szCs w:val="21"/>
        </w:rPr>
        <w:t>EDSAC</w:t>
      </w:r>
    </w:p>
    <w:p w14:paraId="05D561E1" w14:textId="77777777" w:rsidR="00A501B3" w:rsidRDefault="00A501B3">
      <w:pPr>
        <w:tabs>
          <w:tab w:val="left" w:pos="540"/>
        </w:tabs>
        <w:adjustRightInd w:val="0"/>
        <w:snapToGrid w:val="0"/>
        <w:spacing w:line="360" w:lineRule="auto"/>
        <w:ind w:left="180"/>
        <w:rPr>
          <w:rFonts w:hAnsi="宋体"/>
          <w:szCs w:val="21"/>
        </w:rPr>
      </w:pPr>
      <w:r>
        <w:rPr>
          <w:rFonts w:hAnsi="宋体" w:hint="eastAsia"/>
          <w:szCs w:val="21"/>
        </w:rPr>
        <w:t>2</w:t>
      </w:r>
      <w:r>
        <w:rPr>
          <w:rFonts w:hAnsi="宋体" w:hint="eastAsia"/>
          <w:szCs w:val="21"/>
        </w:rPr>
        <w:t>、计算机科学的奠基人是</w:t>
      </w:r>
      <w:r>
        <w:rPr>
          <w:rFonts w:hAnsi="宋体" w:hint="eastAsia"/>
          <w:szCs w:val="21"/>
        </w:rPr>
        <w:t>____</w:t>
      </w:r>
      <w:r>
        <w:rPr>
          <w:rFonts w:hAnsi="宋体" w:hint="eastAsia"/>
          <w:szCs w:val="21"/>
        </w:rPr>
        <w:t>。</w:t>
      </w:r>
    </w:p>
    <w:p w14:paraId="66189B8D" w14:textId="77777777" w:rsidR="00A501B3" w:rsidRDefault="00A501B3">
      <w:pPr>
        <w:tabs>
          <w:tab w:val="left" w:pos="540"/>
        </w:tabs>
        <w:adjustRightInd w:val="0"/>
        <w:snapToGrid w:val="0"/>
        <w:spacing w:line="360" w:lineRule="auto"/>
        <w:rPr>
          <w:rFonts w:hAnsi="宋体"/>
          <w:b/>
          <w:szCs w:val="21"/>
        </w:rPr>
      </w:pPr>
      <w:r>
        <w:rPr>
          <w:rFonts w:hAnsi="宋体" w:hint="eastAsia"/>
          <w:szCs w:val="21"/>
        </w:rPr>
        <w:t>A</w:t>
      </w:r>
      <w:r>
        <w:rPr>
          <w:rFonts w:hAnsi="宋体" w:hint="eastAsia"/>
          <w:szCs w:val="21"/>
        </w:rPr>
        <w:t>、查尔斯</w:t>
      </w:r>
      <w:r>
        <w:rPr>
          <w:rFonts w:hAnsi="宋体" w:hint="eastAsia"/>
          <w:szCs w:val="21"/>
        </w:rPr>
        <w:t>.</w:t>
      </w:r>
      <w:r>
        <w:rPr>
          <w:rFonts w:hAnsi="宋体" w:hint="eastAsia"/>
          <w:szCs w:val="21"/>
        </w:rPr>
        <w:t>巴贝奇</w:t>
      </w:r>
      <w:r>
        <w:rPr>
          <w:rFonts w:hAnsi="宋体" w:hint="eastAsia"/>
          <w:szCs w:val="21"/>
        </w:rPr>
        <w:tab/>
      </w:r>
      <w:r>
        <w:rPr>
          <w:rFonts w:hAnsi="宋体" w:hint="eastAsia"/>
          <w:szCs w:val="21"/>
        </w:rPr>
        <w:tab/>
      </w:r>
      <w:r>
        <w:rPr>
          <w:rFonts w:hAnsi="宋体" w:hint="eastAsia"/>
          <w:b/>
          <w:szCs w:val="21"/>
          <w:highlight w:val="yellow"/>
        </w:rPr>
        <w:t>B</w:t>
      </w:r>
      <w:r>
        <w:rPr>
          <w:rFonts w:hAnsi="宋体" w:hint="eastAsia"/>
          <w:b/>
          <w:szCs w:val="21"/>
          <w:highlight w:val="yellow"/>
        </w:rPr>
        <w:t>、图灵</w:t>
      </w:r>
    </w:p>
    <w:p w14:paraId="59144D82" w14:textId="77777777" w:rsidR="00A501B3" w:rsidRDefault="00A501B3">
      <w:pPr>
        <w:tabs>
          <w:tab w:val="left" w:pos="540"/>
        </w:tabs>
        <w:adjustRightInd w:val="0"/>
        <w:snapToGrid w:val="0"/>
        <w:spacing w:line="360" w:lineRule="auto"/>
        <w:rPr>
          <w:rFonts w:hAnsi="宋体"/>
          <w:szCs w:val="21"/>
        </w:rPr>
      </w:pPr>
      <w:r>
        <w:rPr>
          <w:rFonts w:hAnsi="宋体" w:hint="eastAsia"/>
          <w:szCs w:val="21"/>
        </w:rPr>
        <w:t>C</w:t>
      </w:r>
      <w:r>
        <w:rPr>
          <w:rFonts w:hAnsi="宋体" w:hint="eastAsia"/>
          <w:szCs w:val="21"/>
        </w:rPr>
        <w:t>、阿塔诺索夫</w:t>
      </w:r>
      <w:r>
        <w:rPr>
          <w:rFonts w:hAnsi="宋体" w:hint="eastAsia"/>
          <w:szCs w:val="21"/>
        </w:rPr>
        <w:tab/>
      </w:r>
      <w:r>
        <w:rPr>
          <w:rFonts w:hAnsi="宋体" w:hint="eastAsia"/>
          <w:szCs w:val="21"/>
        </w:rPr>
        <w:tab/>
        <w:t>D</w:t>
      </w:r>
      <w:r>
        <w:rPr>
          <w:rFonts w:hAnsi="宋体" w:hint="eastAsia"/>
          <w:szCs w:val="21"/>
        </w:rPr>
        <w:t>、冯</w:t>
      </w:r>
      <w:r>
        <w:rPr>
          <w:rFonts w:hAnsi="宋体" w:hint="eastAsia"/>
          <w:szCs w:val="21"/>
        </w:rPr>
        <w:t>.</w:t>
      </w:r>
      <w:r>
        <w:rPr>
          <w:rFonts w:hAnsi="宋体" w:hint="eastAsia"/>
          <w:szCs w:val="21"/>
        </w:rPr>
        <w:t>诺依曼</w:t>
      </w:r>
    </w:p>
    <w:p w14:paraId="7AEE538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世界上首次提出存储程序计算机体系结构的是</w:t>
      </w:r>
      <w:r>
        <w:rPr>
          <w:rFonts w:hAnsi="宋体" w:hint="eastAsia"/>
          <w:szCs w:val="21"/>
        </w:rPr>
        <w:t>____</w:t>
      </w:r>
      <w:r>
        <w:rPr>
          <w:rFonts w:hAnsi="宋体" w:hint="eastAsia"/>
          <w:szCs w:val="21"/>
        </w:rPr>
        <w:t>。</w:t>
      </w:r>
    </w:p>
    <w:p w14:paraId="24078A69"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、艾仑•图灵</w:t>
      </w:r>
      <w:r>
        <w:rPr>
          <w:rFonts w:hAnsi="宋体" w:hint="eastAsia"/>
          <w:szCs w:val="21"/>
        </w:rPr>
        <w:t xml:space="preserve">     </w:t>
      </w:r>
      <w:r>
        <w:rPr>
          <w:rFonts w:hAnsi="宋体" w:hint="eastAsia"/>
          <w:b/>
          <w:szCs w:val="21"/>
          <w:highlight w:val="yellow"/>
        </w:rPr>
        <w:t>B</w:t>
      </w:r>
      <w:r>
        <w:rPr>
          <w:rFonts w:hAnsi="宋体" w:hint="eastAsia"/>
          <w:b/>
          <w:szCs w:val="21"/>
          <w:highlight w:val="yellow"/>
        </w:rPr>
        <w:t>、冯•诺依曼</w:t>
      </w:r>
      <w:r>
        <w:rPr>
          <w:rFonts w:hAnsi="宋体" w:hint="eastAsia"/>
          <w:szCs w:val="21"/>
        </w:rPr>
        <w:t xml:space="preserve">        C</w:t>
      </w:r>
      <w:r>
        <w:rPr>
          <w:rFonts w:hAnsi="宋体" w:hint="eastAsia"/>
          <w:szCs w:val="21"/>
        </w:rPr>
        <w:t>、莫奇莱</w:t>
      </w:r>
      <w:r>
        <w:rPr>
          <w:rFonts w:hAnsi="宋体" w:hint="eastAsia"/>
          <w:szCs w:val="21"/>
        </w:rPr>
        <w:t xml:space="preserve">        D</w:t>
      </w:r>
      <w:r>
        <w:rPr>
          <w:rFonts w:hAnsi="宋体" w:hint="eastAsia"/>
          <w:szCs w:val="21"/>
        </w:rPr>
        <w:t>、比尔•盖茨</w:t>
      </w:r>
    </w:p>
    <w:p w14:paraId="5055975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计算机所具有的存储程序和程序原理是</w:t>
      </w:r>
      <w:r>
        <w:rPr>
          <w:rFonts w:hAnsi="宋体" w:hint="eastAsia"/>
          <w:szCs w:val="21"/>
        </w:rPr>
        <w:t>____</w:t>
      </w:r>
      <w:r>
        <w:rPr>
          <w:rFonts w:hAnsi="宋体" w:hint="eastAsia"/>
          <w:szCs w:val="21"/>
        </w:rPr>
        <w:t>提出的。</w:t>
      </w:r>
    </w:p>
    <w:p w14:paraId="7E9AC89A" w14:textId="77777777" w:rsidR="00A501B3" w:rsidRDefault="00A501B3">
      <w:pPr>
        <w:adjustRightInd w:val="0"/>
        <w:snapToGrid w:val="0"/>
        <w:spacing w:line="360" w:lineRule="auto"/>
        <w:rPr>
          <w:szCs w:val="21"/>
        </w:rPr>
      </w:pPr>
      <w:r>
        <w:rPr>
          <w:rFonts w:hint="eastAsia"/>
          <w:szCs w:val="21"/>
        </w:rPr>
        <w:t>A</w:t>
      </w:r>
      <w:r>
        <w:rPr>
          <w:rFonts w:hint="eastAsia"/>
          <w:szCs w:val="21"/>
        </w:rPr>
        <w:t>、图灵</w:t>
      </w:r>
      <w:r>
        <w:rPr>
          <w:rFonts w:hint="eastAsia"/>
          <w:szCs w:val="21"/>
        </w:rPr>
        <w:t xml:space="preserve">        B</w:t>
      </w:r>
      <w:r>
        <w:rPr>
          <w:rFonts w:hint="eastAsia"/>
          <w:szCs w:val="21"/>
        </w:rPr>
        <w:t>、布尔</w:t>
      </w:r>
      <w:r>
        <w:rPr>
          <w:rFonts w:hint="eastAsia"/>
          <w:szCs w:val="21"/>
        </w:rPr>
        <w:t xml:space="preserve">       </w:t>
      </w:r>
      <w:r>
        <w:rPr>
          <w:rFonts w:hint="eastAsia"/>
          <w:b/>
          <w:szCs w:val="21"/>
        </w:rPr>
        <w:t xml:space="preserve"> </w:t>
      </w:r>
      <w:r>
        <w:rPr>
          <w:rFonts w:hint="eastAsia"/>
          <w:b/>
          <w:szCs w:val="21"/>
          <w:highlight w:val="yellow"/>
        </w:rPr>
        <w:t>C</w:t>
      </w:r>
      <w:r>
        <w:rPr>
          <w:rFonts w:hint="eastAsia"/>
          <w:b/>
          <w:szCs w:val="21"/>
          <w:highlight w:val="yellow"/>
        </w:rPr>
        <w:t>、冯•诺依曼</w:t>
      </w:r>
      <w:r>
        <w:rPr>
          <w:rFonts w:hint="eastAsia"/>
          <w:b/>
          <w:szCs w:val="21"/>
        </w:rPr>
        <w:t xml:space="preserve">   </w:t>
      </w:r>
      <w:r>
        <w:rPr>
          <w:rFonts w:hint="eastAsia"/>
          <w:szCs w:val="21"/>
        </w:rPr>
        <w:t xml:space="preserve">      D</w:t>
      </w:r>
      <w:r>
        <w:rPr>
          <w:rFonts w:hint="eastAsia"/>
          <w:szCs w:val="21"/>
        </w:rPr>
        <w:t>、爱因斯坦</w:t>
      </w:r>
    </w:p>
    <w:p w14:paraId="130EB56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电子计算机技术在半个世纪中虽有很大进步，但至今其运行仍遵循着一位科学家提出的基本原理。他就是</w:t>
      </w:r>
      <w:r>
        <w:rPr>
          <w:rFonts w:hAnsi="宋体" w:hint="eastAsia"/>
          <w:szCs w:val="21"/>
        </w:rPr>
        <w:t>____</w:t>
      </w:r>
      <w:r>
        <w:rPr>
          <w:rFonts w:hAnsi="宋体" w:hint="eastAsia"/>
          <w:szCs w:val="21"/>
        </w:rPr>
        <w:t>。</w:t>
      </w:r>
    </w:p>
    <w:p w14:paraId="36521B31" w14:textId="77777777" w:rsidR="00A501B3" w:rsidRDefault="00A501B3">
      <w:pPr>
        <w:adjustRightInd w:val="0"/>
        <w:snapToGrid w:val="0"/>
        <w:spacing w:line="360" w:lineRule="auto"/>
        <w:rPr>
          <w:b/>
          <w:szCs w:val="21"/>
        </w:rPr>
      </w:pPr>
      <w:r>
        <w:rPr>
          <w:rFonts w:hint="eastAsia"/>
          <w:szCs w:val="21"/>
        </w:rPr>
        <w:t>A</w:t>
      </w:r>
      <w:r>
        <w:rPr>
          <w:rFonts w:hint="eastAsia"/>
          <w:szCs w:val="21"/>
        </w:rPr>
        <w:t>、牛顿</w:t>
      </w:r>
      <w:r>
        <w:rPr>
          <w:rFonts w:hint="eastAsia"/>
          <w:szCs w:val="21"/>
        </w:rPr>
        <w:tab/>
      </w:r>
      <w:r>
        <w:rPr>
          <w:rFonts w:hint="eastAsia"/>
          <w:szCs w:val="21"/>
        </w:rPr>
        <w:tab/>
        <w:t>B</w:t>
      </w:r>
      <w:r>
        <w:rPr>
          <w:rFonts w:hint="eastAsia"/>
          <w:szCs w:val="21"/>
        </w:rPr>
        <w:t>、爱因斯坦</w:t>
      </w:r>
      <w:r>
        <w:rPr>
          <w:rFonts w:hint="eastAsia"/>
          <w:szCs w:val="21"/>
        </w:rPr>
        <w:tab/>
      </w:r>
      <w:r>
        <w:rPr>
          <w:rFonts w:hint="eastAsia"/>
          <w:szCs w:val="21"/>
        </w:rPr>
        <w:tab/>
        <w:t>C</w:t>
      </w:r>
      <w:r>
        <w:rPr>
          <w:rFonts w:hint="eastAsia"/>
          <w:szCs w:val="21"/>
        </w:rPr>
        <w:t>、爱迪生</w:t>
      </w:r>
      <w:r>
        <w:rPr>
          <w:rFonts w:hint="eastAsia"/>
          <w:szCs w:val="21"/>
        </w:rPr>
        <w:tab/>
      </w:r>
      <w:r>
        <w:rPr>
          <w:rFonts w:hint="eastAsia"/>
          <w:szCs w:val="21"/>
        </w:rPr>
        <w:tab/>
      </w:r>
      <w:r>
        <w:rPr>
          <w:rFonts w:hint="eastAsia"/>
          <w:b/>
          <w:szCs w:val="21"/>
          <w:highlight w:val="yellow"/>
        </w:rPr>
        <w:t>D</w:t>
      </w:r>
      <w:r>
        <w:rPr>
          <w:rFonts w:hint="eastAsia"/>
          <w:b/>
          <w:szCs w:val="21"/>
          <w:highlight w:val="yellow"/>
        </w:rPr>
        <w:t>、</w:t>
      </w:r>
      <w:r>
        <w:rPr>
          <w:rFonts w:hint="eastAsia"/>
          <w:b/>
          <w:szCs w:val="21"/>
          <w:highlight w:val="yellow"/>
        </w:rPr>
        <w:t xml:space="preserve"> </w:t>
      </w:r>
      <w:r>
        <w:rPr>
          <w:rFonts w:hint="eastAsia"/>
          <w:b/>
          <w:szCs w:val="21"/>
          <w:highlight w:val="yellow"/>
        </w:rPr>
        <w:t>冯•诺依曼</w:t>
      </w:r>
    </w:p>
    <w:p w14:paraId="06E9FA6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1946</w:t>
      </w:r>
      <w:r>
        <w:rPr>
          <w:rFonts w:hAnsi="宋体" w:hint="eastAsia"/>
          <w:szCs w:val="21"/>
        </w:rPr>
        <w:t>年世界上有了第一台电子数字计算机，奠定了至今仍然在使用的计算机</w:t>
      </w:r>
      <w:r>
        <w:rPr>
          <w:rFonts w:hAnsi="宋体" w:hint="eastAsia"/>
          <w:szCs w:val="21"/>
        </w:rPr>
        <w:t>____</w:t>
      </w:r>
      <w:r>
        <w:rPr>
          <w:rFonts w:hAnsi="宋体" w:hint="eastAsia"/>
          <w:szCs w:val="21"/>
        </w:rPr>
        <w:t>。</w:t>
      </w:r>
    </w:p>
    <w:p w14:paraId="5938CFFC" w14:textId="77777777" w:rsidR="00A501B3" w:rsidRDefault="00A501B3">
      <w:pPr>
        <w:adjustRightInd w:val="0"/>
        <w:snapToGrid w:val="0"/>
        <w:spacing w:line="360" w:lineRule="auto"/>
        <w:rPr>
          <w:rFonts w:hAnsi="宋体"/>
          <w:b/>
          <w:szCs w:val="21"/>
        </w:rPr>
      </w:pPr>
      <w:r>
        <w:rPr>
          <w:rFonts w:hAnsi="宋体" w:hint="eastAsia"/>
          <w:szCs w:val="21"/>
        </w:rPr>
        <w:t>A</w:t>
      </w:r>
      <w:r>
        <w:rPr>
          <w:rFonts w:hAnsi="宋体" w:hint="eastAsia"/>
          <w:szCs w:val="21"/>
        </w:rPr>
        <w:t>、外型结构</w:t>
      </w:r>
      <w:r>
        <w:rPr>
          <w:rFonts w:hAnsi="宋体" w:hint="eastAsia"/>
          <w:szCs w:val="21"/>
        </w:rPr>
        <w:t xml:space="preserve">      B</w:t>
      </w:r>
      <w:r>
        <w:rPr>
          <w:rFonts w:hAnsi="宋体" w:hint="eastAsia"/>
          <w:szCs w:val="21"/>
        </w:rPr>
        <w:t>、总线结构</w:t>
      </w:r>
      <w:r>
        <w:rPr>
          <w:rFonts w:hAnsi="宋体" w:hint="eastAsia"/>
          <w:szCs w:val="21"/>
        </w:rPr>
        <w:t xml:space="preserve">      C</w:t>
      </w:r>
      <w:r>
        <w:rPr>
          <w:rFonts w:hAnsi="宋体" w:hint="eastAsia"/>
          <w:szCs w:val="21"/>
        </w:rPr>
        <w:t>、存取结构</w:t>
      </w:r>
      <w:r>
        <w:rPr>
          <w:rFonts w:hAnsi="宋体" w:hint="eastAsia"/>
          <w:szCs w:val="21"/>
        </w:rPr>
        <w:t xml:space="preserve">    </w:t>
      </w:r>
      <w:r>
        <w:rPr>
          <w:rFonts w:hAnsi="宋体" w:hint="eastAsia"/>
          <w:b/>
          <w:szCs w:val="21"/>
        </w:rPr>
        <w:t xml:space="preserve">  </w:t>
      </w:r>
      <w:r>
        <w:rPr>
          <w:rFonts w:hAnsi="宋体" w:hint="eastAsia"/>
          <w:b/>
          <w:szCs w:val="21"/>
          <w:highlight w:val="yellow"/>
        </w:rPr>
        <w:t>D</w:t>
      </w:r>
      <w:r>
        <w:rPr>
          <w:rFonts w:hAnsi="宋体" w:hint="eastAsia"/>
          <w:b/>
          <w:szCs w:val="21"/>
          <w:highlight w:val="yellow"/>
        </w:rPr>
        <w:t>、体系结构</w:t>
      </w:r>
    </w:p>
    <w:p w14:paraId="738FCCB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在计算机应用领域里，</w:t>
      </w:r>
      <w:r>
        <w:rPr>
          <w:rFonts w:hAnsi="宋体" w:hint="eastAsia"/>
          <w:szCs w:val="21"/>
        </w:rPr>
        <w:t>____</w:t>
      </w:r>
      <w:r>
        <w:rPr>
          <w:rFonts w:hAnsi="宋体" w:hint="eastAsia"/>
          <w:szCs w:val="21"/>
        </w:rPr>
        <w:t>是其最广泛的应用方面。</w:t>
      </w:r>
    </w:p>
    <w:p w14:paraId="6EAD5DF9" w14:textId="77777777" w:rsidR="00A501B3" w:rsidRDefault="00A501B3">
      <w:pPr>
        <w:numPr>
          <w:ilvl w:val="0"/>
          <w:numId w:val="2"/>
        </w:numPr>
        <w:adjustRightInd w:val="0"/>
        <w:snapToGrid w:val="0"/>
        <w:spacing w:line="360" w:lineRule="auto"/>
        <w:rPr>
          <w:rFonts w:hAnsi="宋体"/>
          <w:szCs w:val="21"/>
        </w:rPr>
      </w:pPr>
      <w:r>
        <w:rPr>
          <w:rFonts w:hAnsi="宋体" w:hint="eastAsia"/>
          <w:szCs w:val="21"/>
        </w:rPr>
        <w:t>过程控制</w:t>
      </w:r>
      <w:r>
        <w:rPr>
          <w:rFonts w:hAnsi="宋体" w:hint="eastAsia"/>
          <w:szCs w:val="21"/>
        </w:rPr>
        <w:t xml:space="preserve">    B</w:t>
      </w:r>
      <w:r>
        <w:rPr>
          <w:rFonts w:hAnsi="宋体" w:hint="eastAsia"/>
          <w:szCs w:val="21"/>
        </w:rPr>
        <w:t>、科学计算</w:t>
      </w:r>
      <w:r>
        <w:rPr>
          <w:rFonts w:hAnsi="宋体" w:hint="eastAsia"/>
          <w:szCs w:val="21"/>
        </w:rPr>
        <w:t xml:space="preserve">   </w:t>
      </w:r>
      <w:r>
        <w:rPr>
          <w:rFonts w:hAnsi="宋体" w:hint="eastAsia"/>
          <w:b/>
          <w:szCs w:val="21"/>
          <w:highlight w:val="yellow"/>
        </w:rPr>
        <w:t>C</w:t>
      </w:r>
      <w:r>
        <w:rPr>
          <w:rFonts w:hAnsi="宋体" w:hint="eastAsia"/>
          <w:b/>
          <w:szCs w:val="21"/>
          <w:highlight w:val="yellow"/>
        </w:rPr>
        <w:t>、数据处理</w:t>
      </w:r>
      <w:r>
        <w:rPr>
          <w:rFonts w:hAnsi="宋体" w:hint="eastAsia"/>
          <w:b/>
          <w:szCs w:val="21"/>
        </w:rPr>
        <w:t xml:space="preserve">  </w:t>
      </w:r>
      <w:r>
        <w:rPr>
          <w:rFonts w:hAnsi="宋体" w:hint="eastAsia"/>
          <w:szCs w:val="21"/>
        </w:rPr>
        <w:t xml:space="preserve"> D</w:t>
      </w:r>
      <w:r>
        <w:rPr>
          <w:rFonts w:hAnsi="宋体" w:hint="eastAsia"/>
          <w:szCs w:val="21"/>
        </w:rPr>
        <w:t>、计算机辅助系统</w:t>
      </w:r>
    </w:p>
    <w:p w14:paraId="0BFAFD0A" w14:textId="77777777" w:rsidR="00A501B3" w:rsidRDefault="00A501B3">
      <w:pPr>
        <w:numPr>
          <w:ilvl w:val="3"/>
          <w:numId w:val="1"/>
        </w:numPr>
        <w:tabs>
          <w:tab w:val="left" w:pos="284"/>
          <w:tab w:val="left" w:pos="340"/>
          <w:tab w:val="left" w:pos="540"/>
        </w:tabs>
        <w:adjustRightInd w:val="0"/>
        <w:snapToGrid w:val="0"/>
        <w:spacing w:line="360" w:lineRule="auto"/>
        <w:rPr>
          <w:rFonts w:hAnsi="宋体"/>
          <w:szCs w:val="21"/>
        </w:rPr>
      </w:pPr>
      <w:r>
        <w:rPr>
          <w:rFonts w:hAnsi="宋体"/>
          <w:szCs w:val="21"/>
        </w:rPr>
        <w:t>1946</w:t>
      </w:r>
      <w:r>
        <w:rPr>
          <w:rFonts w:hAnsi="宋体"/>
          <w:szCs w:val="21"/>
        </w:rPr>
        <w:t>年第一台计算机问世以来，计算机的发展经历了</w:t>
      </w:r>
      <w:r>
        <w:rPr>
          <w:rFonts w:hAnsi="宋体"/>
          <w:szCs w:val="21"/>
        </w:rPr>
        <w:t>4</w:t>
      </w:r>
      <w:r>
        <w:rPr>
          <w:rFonts w:hAnsi="宋体"/>
          <w:szCs w:val="21"/>
        </w:rPr>
        <w:t>个时代，它们是</w:t>
      </w:r>
      <w:r>
        <w:rPr>
          <w:rFonts w:hAnsi="宋体" w:hint="eastAsia"/>
          <w:szCs w:val="21"/>
        </w:rPr>
        <w:t>____</w:t>
      </w:r>
      <w:r>
        <w:rPr>
          <w:rFonts w:hAnsi="宋体"/>
          <w:szCs w:val="21"/>
        </w:rPr>
        <w:t>。</w:t>
      </w:r>
    </w:p>
    <w:p w14:paraId="36CA2B8B" w14:textId="77777777" w:rsidR="00A501B3" w:rsidRDefault="00A501B3">
      <w:pPr>
        <w:adjustRightInd w:val="0"/>
        <w:snapToGrid w:val="0"/>
        <w:spacing w:line="360" w:lineRule="auto"/>
        <w:rPr>
          <w:rFonts w:hAnsi="宋体"/>
          <w:szCs w:val="21"/>
        </w:rPr>
      </w:pPr>
      <w:r>
        <w:rPr>
          <w:rFonts w:hAnsi="宋体"/>
          <w:szCs w:val="21"/>
        </w:rPr>
        <w:t>A</w:t>
      </w:r>
      <w:r>
        <w:rPr>
          <w:rFonts w:hAnsi="宋体"/>
          <w:szCs w:val="21"/>
        </w:rPr>
        <w:t>、低档计算机、中档计算机、高档计算机、手提计算机</w:t>
      </w:r>
    </w:p>
    <w:p w14:paraId="04F55535" w14:textId="77777777" w:rsidR="00A501B3" w:rsidRDefault="00A501B3">
      <w:pPr>
        <w:adjustRightInd w:val="0"/>
        <w:snapToGrid w:val="0"/>
        <w:spacing w:line="360" w:lineRule="auto"/>
        <w:rPr>
          <w:rFonts w:hAnsi="宋体"/>
          <w:szCs w:val="21"/>
        </w:rPr>
      </w:pPr>
      <w:r>
        <w:rPr>
          <w:rFonts w:hAnsi="宋体"/>
          <w:szCs w:val="21"/>
        </w:rPr>
        <w:t>B</w:t>
      </w:r>
      <w:r>
        <w:rPr>
          <w:rFonts w:hAnsi="宋体"/>
          <w:szCs w:val="21"/>
        </w:rPr>
        <w:t>、微型计算机、小型计算机、中型计算机、大型计算机</w:t>
      </w:r>
    </w:p>
    <w:p w14:paraId="52D28056" w14:textId="77777777" w:rsidR="00A501B3" w:rsidRDefault="00A501B3">
      <w:pPr>
        <w:adjustRightInd w:val="0"/>
        <w:snapToGrid w:val="0"/>
        <w:spacing w:line="360" w:lineRule="auto"/>
        <w:rPr>
          <w:rFonts w:hAnsi="宋体"/>
          <w:szCs w:val="21"/>
        </w:rPr>
      </w:pPr>
      <w:r>
        <w:rPr>
          <w:rFonts w:hAnsi="宋体"/>
          <w:szCs w:val="21"/>
        </w:rPr>
        <w:t>C</w:t>
      </w:r>
      <w:r>
        <w:rPr>
          <w:rFonts w:hAnsi="宋体"/>
          <w:szCs w:val="21"/>
        </w:rPr>
        <w:t>、组装机、兼容机、品牌机、原装机</w:t>
      </w:r>
    </w:p>
    <w:p w14:paraId="709231EA" w14:textId="77777777" w:rsidR="00A501B3" w:rsidRDefault="00A501B3">
      <w:pPr>
        <w:adjustRightInd w:val="0"/>
        <w:snapToGrid w:val="0"/>
        <w:spacing w:line="360" w:lineRule="auto"/>
        <w:rPr>
          <w:rFonts w:hAnsi="宋体"/>
          <w:b/>
          <w:szCs w:val="21"/>
        </w:rPr>
      </w:pPr>
      <w:r>
        <w:rPr>
          <w:rFonts w:hAnsi="宋体"/>
          <w:b/>
          <w:szCs w:val="21"/>
          <w:highlight w:val="yellow"/>
        </w:rPr>
        <w:t>D</w:t>
      </w:r>
      <w:r>
        <w:rPr>
          <w:rFonts w:hAnsi="宋体"/>
          <w:b/>
          <w:szCs w:val="21"/>
          <w:highlight w:val="yellow"/>
        </w:rPr>
        <w:t>、电子管计算机、晶体管计算机、小规模集成电路计算机、大规模及超大规模集成电路计算机</w:t>
      </w:r>
    </w:p>
    <w:p w14:paraId="3391D39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以下属于第四代微处理器的是</w:t>
      </w:r>
      <w:r>
        <w:rPr>
          <w:rFonts w:hAnsi="宋体" w:hint="eastAsia"/>
          <w:szCs w:val="21"/>
        </w:rPr>
        <w:t>____</w:t>
      </w:r>
      <w:r>
        <w:rPr>
          <w:rFonts w:hAnsi="宋体" w:hint="eastAsia"/>
          <w:szCs w:val="21"/>
        </w:rPr>
        <w:t>。</w:t>
      </w:r>
    </w:p>
    <w:p w14:paraId="7C6E61BA"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Intel8008         B</w:t>
      </w:r>
      <w:r>
        <w:rPr>
          <w:rFonts w:hint="eastAsia"/>
          <w:szCs w:val="21"/>
        </w:rPr>
        <w:t>、</w:t>
      </w:r>
      <w:r>
        <w:rPr>
          <w:rFonts w:hint="eastAsia"/>
          <w:szCs w:val="21"/>
        </w:rPr>
        <w:t>Intel8085</w:t>
      </w:r>
    </w:p>
    <w:p w14:paraId="31A806AC"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 xml:space="preserve">Intel8086        </w:t>
      </w:r>
      <w:r>
        <w:rPr>
          <w:rFonts w:hint="eastAsia"/>
          <w:b/>
          <w:szCs w:val="21"/>
        </w:rPr>
        <w:t xml:space="preserve"> </w:t>
      </w:r>
      <w:r>
        <w:rPr>
          <w:rFonts w:hint="eastAsia"/>
          <w:b/>
          <w:szCs w:val="21"/>
          <w:highlight w:val="yellow"/>
        </w:rPr>
        <w:t>D</w:t>
      </w:r>
      <w:r>
        <w:rPr>
          <w:rFonts w:hint="eastAsia"/>
          <w:b/>
          <w:szCs w:val="21"/>
          <w:highlight w:val="yellow"/>
        </w:rPr>
        <w:t>、</w:t>
      </w:r>
      <w:r>
        <w:rPr>
          <w:rFonts w:hint="eastAsia"/>
          <w:b/>
          <w:szCs w:val="21"/>
          <w:highlight w:val="yellow"/>
        </w:rPr>
        <w:t>Intel80386/486/586</w:t>
      </w:r>
    </w:p>
    <w:p w14:paraId="1614AFC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Pentium IV</w:t>
      </w:r>
      <w:r>
        <w:rPr>
          <w:rFonts w:hAnsi="宋体" w:hint="eastAsia"/>
          <w:szCs w:val="21"/>
        </w:rPr>
        <w:t>处理器属于</w:t>
      </w:r>
      <w:r>
        <w:rPr>
          <w:rFonts w:hAnsi="宋体" w:hint="eastAsia"/>
          <w:szCs w:val="21"/>
        </w:rPr>
        <w:t>____</w:t>
      </w:r>
      <w:r>
        <w:rPr>
          <w:rFonts w:hAnsi="宋体" w:hint="eastAsia"/>
          <w:szCs w:val="21"/>
        </w:rPr>
        <w:t>处理器。</w:t>
      </w:r>
    </w:p>
    <w:p w14:paraId="32A74C97" w14:textId="77777777" w:rsidR="00A501B3" w:rsidRDefault="00A501B3">
      <w:pPr>
        <w:adjustRightInd w:val="0"/>
        <w:snapToGrid w:val="0"/>
        <w:spacing w:line="360" w:lineRule="auto"/>
        <w:rPr>
          <w:szCs w:val="21"/>
        </w:rPr>
      </w:pPr>
      <w:r>
        <w:rPr>
          <w:rFonts w:hint="eastAsia"/>
          <w:szCs w:val="21"/>
        </w:rPr>
        <w:t>A</w:t>
      </w:r>
      <w:r>
        <w:rPr>
          <w:rFonts w:hint="eastAsia"/>
          <w:szCs w:val="21"/>
        </w:rPr>
        <w:t>、第一代</w:t>
      </w:r>
      <w:r>
        <w:rPr>
          <w:rFonts w:hint="eastAsia"/>
          <w:szCs w:val="21"/>
        </w:rPr>
        <w:t xml:space="preserve">            B</w:t>
      </w:r>
      <w:r>
        <w:rPr>
          <w:rFonts w:hint="eastAsia"/>
          <w:szCs w:val="21"/>
        </w:rPr>
        <w:t>、第三代</w:t>
      </w:r>
    </w:p>
    <w:p w14:paraId="57320FA6" w14:textId="77777777" w:rsidR="00A501B3" w:rsidRDefault="00A501B3">
      <w:pPr>
        <w:adjustRightInd w:val="0"/>
        <w:snapToGrid w:val="0"/>
        <w:spacing w:line="360" w:lineRule="auto"/>
        <w:rPr>
          <w:szCs w:val="21"/>
        </w:rPr>
      </w:pPr>
      <w:r>
        <w:rPr>
          <w:rFonts w:hint="eastAsia"/>
          <w:b/>
          <w:szCs w:val="21"/>
          <w:highlight w:val="yellow"/>
        </w:rPr>
        <w:t>C</w:t>
      </w:r>
      <w:r>
        <w:rPr>
          <w:rFonts w:hint="eastAsia"/>
          <w:b/>
          <w:szCs w:val="21"/>
          <w:highlight w:val="yellow"/>
        </w:rPr>
        <w:t>、第四代</w:t>
      </w:r>
      <w:r>
        <w:rPr>
          <w:rFonts w:hint="eastAsia"/>
          <w:b/>
          <w:szCs w:val="21"/>
        </w:rPr>
        <w:t xml:space="preserve"> </w:t>
      </w:r>
      <w:r>
        <w:rPr>
          <w:rFonts w:hint="eastAsia"/>
          <w:szCs w:val="21"/>
        </w:rPr>
        <w:t xml:space="preserve">           D</w:t>
      </w:r>
      <w:r>
        <w:rPr>
          <w:rFonts w:hint="eastAsia"/>
          <w:szCs w:val="21"/>
        </w:rPr>
        <w:t>、第五代</w:t>
      </w:r>
    </w:p>
    <w:p w14:paraId="368F487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计算机能够自动、准确、快速地按照人们的意图进行运行的最基本思想是</w:t>
      </w:r>
      <w:r>
        <w:rPr>
          <w:rFonts w:hAnsi="宋体" w:hint="eastAsia"/>
          <w:szCs w:val="21"/>
        </w:rPr>
        <w:t>____</w:t>
      </w:r>
      <w:r>
        <w:rPr>
          <w:rFonts w:hAnsi="宋体" w:hint="eastAsia"/>
          <w:szCs w:val="21"/>
        </w:rPr>
        <w:t>。</w:t>
      </w:r>
    </w:p>
    <w:p w14:paraId="31DCE6E9" w14:textId="77777777" w:rsidR="00A501B3" w:rsidRDefault="00A501B3">
      <w:pPr>
        <w:adjustRightInd w:val="0"/>
        <w:snapToGrid w:val="0"/>
        <w:spacing w:line="360" w:lineRule="auto"/>
        <w:rPr>
          <w:szCs w:val="21"/>
        </w:rPr>
      </w:pPr>
      <w:r>
        <w:rPr>
          <w:rFonts w:hint="eastAsia"/>
          <w:szCs w:val="21"/>
        </w:rPr>
        <w:t>A</w:t>
      </w:r>
      <w:r>
        <w:rPr>
          <w:rFonts w:hint="eastAsia"/>
          <w:szCs w:val="21"/>
        </w:rPr>
        <w:t>、采用超大规模集成电路</w:t>
      </w:r>
      <w:r>
        <w:rPr>
          <w:rFonts w:hint="eastAsia"/>
          <w:szCs w:val="21"/>
        </w:rPr>
        <w:t xml:space="preserve">         B</w:t>
      </w:r>
      <w:r>
        <w:rPr>
          <w:rFonts w:hint="eastAsia"/>
          <w:szCs w:val="21"/>
        </w:rPr>
        <w:t>、采用</w:t>
      </w:r>
      <w:r>
        <w:rPr>
          <w:rFonts w:hint="eastAsia"/>
          <w:szCs w:val="21"/>
        </w:rPr>
        <w:t>CPU</w:t>
      </w:r>
      <w:r>
        <w:rPr>
          <w:rFonts w:hint="eastAsia"/>
          <w:szCs w:val="21"/>
        </w:rPr>
        <w:t>作为中央核心部件</w:t>
      </w:r>
    </w:p>
    <w:p w14:paraId="02934A05" w14:textId="77777777" w:rsidR="00A501B3" w:rsidRDefault="00A501B3">
      <w:pPr>
        <w:adjustRightInd w:val="0"/>
        <w:snapToGrid w:val="0"/>
        <w:spacing w:line="360" w:lineRule="auto"/>
        <w:rPr>
          <w:szCs w:val="21"/>
        </w:rPr>
      </w:pPr>
      <w:r>
        <w:rPr>
          <w:rFonts w:hint="eastAsia"/>
          <w:szCs w:val="21"/>
        </w:rPr>
        <w:lastRenderedPageBreak/>
        <w:t>C</w:t>
      </w:r>
      <w:r>
        <w:rPr>
          <w:rFonts w:hint="eastAsia"/>
          <w:szCs w:val="21"/>
        </w:rPr>
        <w:t>、采用操作系统</w:t>
      </w:r>
      <w:r>
        <w:rPr>
          <w:rFonts w:hint="eastAsia"/>
          <w:szCs w:val="21"/>
        </w:rPr>
        <w:t xml:space="preserve">                 </w:t>
      </w:r>
      <w:r>
        <w:rPr>
          <w:rFonts w:hint="eastAsia"/>
          <w:b/>
          <w:szCs w:val="21"/>
          <w:highlight w:val="yellow"/>
        </w:rPr>
        <w:t>D</w:t>
      </w:r>
      <w:r>
        <w:rPr>
          <w:rFonts w:hint="eastAsia"/>
          <w:b/>
          <w:szCs w:val="21"/>
          <w:highlight w:val="yellow"/>
        </w:rPr>
        <w:t>、存储程序和程序控制</w:t>
      </w:r>
    </w:p>
    <w:p w14:paraId="678B5F5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计算机工作最重要的特征是</w:t>
      </w:r>
      <w:r>
        <w:rPr>
          <w:rFonts w:hAnsi="宋体" w:hint="eastAsia"/>
          <w:szCs w:val="21"/>
        </w:rPr>
        <w:t>____</w:t>
      </w:r>
      <w:r>
        <w:rPr>
          <w:rFonts w:hAnsi="宋体" w:hint="eastAsia"/>
          <w:szCs w:val="21"/>
        </w:rPr>
        <w:t>。</w:t>
      </w:r>
      <w:r>
        <w:rPr>
          <w:rFonts w:hAnsi="宋体" w:hint="eastAsia"/>
          <w:szCs w:val="21"/>
        </w:rPr>
        <w:t xml:space="preserve"> </w:t>
      </w:r>
    </w:p>
    <w:p w14:paraId="68D51E97" w14:textId="77777777" w:rsidR="00A501B3" w:rsidRDefault="00A501B3">
      <w:pPr>
        <w:adjustRightInd w:val="0"/>
        <w:snapToGrid w:val="0"/>
        <w:spacing w:line="360" w:lineRule="auto"/>
        <w:rPr>
          <w:szCs w:val="21"/>
        </w:rPr>
      </w:pPr>
      <w:r>
        <w:rPr>
          <w:rFonts w:hint="eastAsia"/>
          <w:szCs w:val="21"/>
        </w:rPr>
        <w:t>A</w:t>
      </w:r>
      <w:r>
        <w:rPr>
          <w:rFonts w:hint="eastAsia"/>
          <w:szCs w:val="21"/>
        </w:rPr>
        <w:t>、高速度</w:t>
      </w:r>
      <w:r>
        <w:rPr>
          <w:rFonts w:hint="eastAsia"/>
          <w:szCs w:val="21"/>
        </w:rPr>
        <w:t xml:space="preserve">                  B</w:t>
      </w:r>
      <w:r>
        <w:rPr>
          <w:rFonts w:hint="eastAsia"/>
          <w:szCs w:val="21"/>
        </w:rPr>
        <w:t>、高精度</w:t>
      </w:r>
      <w:r>
        <w:rPr>
          <w:rFonts w:hint="eastAsia"/>
          <w:szCs w:val="21"/>
        </w:rPr>
        <w:t xml:space="preserve"> </w:t>
      </w:r>
    </w:p>
    <w:p w14:paraId="5303681D" w14:textId="77777777" w:rsidR="00A501B3" w:rsidRDefault="00A501B3">
      <w:pPr>
        <w:adjustRightInd w:val="0"/>
        <w:snapToGrid w:val="0"/>
        <w:spacing w:line="360" w:lineRule="auto"/>
        <w:rPr>
          <w:szCs w:val="21"/>
        </w:rPr>
      </w:pPr>
      <w:r>
        <w:rPr>
          <w:rFonts w:hint="eastAsia"/>
          <w:b/>
          <w:szCs w:val="21"/>
          <w:highlight w:val="yellow"/>
        </w:rPr>
        <w:t>C</w:t>
      </w:r>
      <w:r>
        <w:rPr>
          <w:rFonts w:hint="eastAsia"/>
          <w:b/>
          <w:szCs w:val="21"/>
          <w:highlight w:val="yellow"/>
        </w:rPr>
        <w:t>、存储程序和程序控制</w:t>
      </w:r>
      <w:r>
        <w:rPr>
          <w:rFonts w:hint="eastAsia"/>
          <w:szCs w:val="21"/>
        </w:rPr>
        <w:t xml:space="preserve">      D</w:t>
      </w:r>
      <w:r>
        <w:rPr>
          <w:rFonts w:hint="eastAsia"/>
          <w:szCs w:val="21"/>
        </w:rPr>
        <w:t>、记忆力强</w:t>
      </w:r>
      <w:r>
        <w:rPr>
          <w:rFonts w:hint="eastAsia"/>
          <w:szCs w:val="21"/>
        </w:rPr>
        <w:t xml:space="preserve"> </w:t>
      </w:r>
    </w:p>
    <w:p w14:paraId="44BDF18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计算机业界最初的硬件巨头“蓝色巨人”指的是</w:t>
      </w:r>
      <w:r>
        <w:rPr>
          <w:rFonts w:hAnsi="宋体" w:hint="eastAsia"/>
          <w:szCs w:val="21"/>
        </w:rPr>
        <w:t>____</w:t>
      </w:r>
      <w:r>
        <w:rPr>
          <w:rFonts w:hAnsi="宋体" w:hint="eastAsia"/>
          <w:szCs w:val="21"/>
        </w:rPr>
        <w:t>。</w:t>
      </w:r>
    </w:p>
    <w:p w14:paraId="45E7D5CF" w14:textId="77777777" w:rsidR="00A501B3" w:rsidRDefault="00A501B3">
      <w:pPr>
        <w:adjustRightInd w:val="0"/>
        <w:snapToGrid w:val="0"/>
        <w:spacing w:line="360" w:lineRule="auto"/>
        <w:rPr>
          <w:rFonts w:hAnsi="宋体"/>
          <w:szCs w:val="21"/>
        </w:rPr>
      </w:pPr>
      <w:r>
        <w:rPr>
          <w:rFonts w:hAnsi="宋体" w:hint="eastAsia"/>
          <w:b/>
          <w:szCs w:val="21"/>
          <w:highlight w:val="yellow"/>
        </w:rPr>
        <w:t>A</w:t>
      </w:r>
      <w:r>
        <w:rPr>
          <w:rFonts w:hAnsi="宋体" w:hint="eastAsia"/>
          <w:b/>
          <w:szCs w:val="21"/>
          <w:highlight w:val="yellow"/>
        </w:rPr>
        <w:t>、</w:t>
      </w:r>
      <w:r>
        <w:rPr>
          <w:rFonts w:hAnsi="宋体" w:hint="eastAsia"/>
          <w:b/>
          <w:szCs w:val="21"/>
          <w:highlight w:val="yellow"/>
        </w:rPr>
        <w:t>IBM</w:t>
      </w:r>
      <w:r>
        <w:rPr>
          <w:rFonts w:hAnsi="宋体" w:hint="eastAsia"/>
          <w:b/>
          <w:szCs w:val="21"/>
        </w:rPr>
        <w:t xml:space="preserve"> </w:t>
      </w:r>
      <w:r>
        <w:rPr>
          <w:rFonts w:hAnsi="宋体" w:hint="eastAsia"/>
          <w:szCs w:val="21"/>
        </w:rPr>
        <w:t xml:space="preserve">   B</w:t>
      </w:r>
      <w:r>
        <w:rPr>
          <w:rFonts w:hAnsi="宋体" w:hint="eastAsia"/>
          <w:szCs w:val="21"/>
        </w:rPr>
        <w:t>、</w:t>
      </w:r>
      <w:r>
        <w:rPr>
          <w:rFonts w:hAnsi="宋体" w:hint="eastAsia"/>
          <w:szCs w:val="21"/>
        </w:rPr>
        <w:t>Microsoft   C</w:t>
      </w:r>
      <w:r>
        <w:rPr>
          <w:rFonts w:hAnsi="宋体" w:hint="eastAsia"/>
          <w:szCs w:val="21"/>
        </w:rPr>
        <w:t>、联想</w:t>
      </w:r>
      <w:r>
        <w:rPr>
          <w:rFonts w:hAnsi="宋体" w:hint="eastAsia"/>
          <w:szCs w:val="21"/>
        </w:rPr>
        <w:t xml:space="preserve">   D</w:t>
      </w:r>
      <w:r>
        <w:rPr>
          <w:rFonts w:hAnsi="宋体" w:hint="eastAsia"/>
          <w:szCs w:val="21"/>
        </w:rPr>
        <w:t>、</w:t>
      </w:r>
      <w:r>
        <w:rPr>
          <w:rFonts w:hAnsi="宋体" w:hint="eastAsia"/>
          <w:szCs w:val="21"/>
        </w:rPr>
        <w:t>Sun</w:t>
      </w:r>
    </w:p>
    <w:p w14:paraId="6A02332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第四媒体是指（</w:t>
      </w:r>
      <w:r>
        <w:rPr>
          <w:rFonts w:hAnsi="宋体" w:hint="eastAsia"/>
          <w:szCs w:val="21"/>
        </w:rPr>
        <w:t xml:space="preserve">     </w:t>
      </w:r>
      <w:r>
        <w:rPr>
          <w:rFonts w:hAnsi="宋体" w:hint="eastAsia"/>
          <w:szCs w:val="21"/>
        </w:rPr>
        <w:t xml:space="preserve">　</w:t>
      </w:r>
      <w:r>
        <w:rPr>
          <w:rFonts w:hAnsi="宋体" w:hint="eastAsia"/>
          <w:szCs w:val="21"/>
        </w:rPr>
        <w:t xml:space="preserve"> </w:t>
      </w:r>
      <w:r>
        <w:rPr>
          <w:rFonts w:hAnsi="宋体" w:hint="eastAsia"/>
          <w:szCs w:val="21"/>
        </w:rPr>
        <w:t>）。</w:t>
      </w:r>
    </w:p>
    <w:p w14:paraId="7171278C"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、报纸媒体</w:t>
      </w:r>
      <w:r>
        <w:rPr>
          <w:rFonts w:hAnsi="宋体" w:hint="eastAsia"/>
          <w:szCs w:val="21"/>
        </w:rPr>
        <w:tab/>
      </w:r>
      <w:r>
        <w:rPr>
          <w:rFonts w:hAnsi="宋体" w:hint="eastAsia"/>
          <w:szCs w:val="21"/>
        </w:rPr>
        <w:tab/>
      </w:r>
      <w:r>
        <w:rPr>
          <w:rFonts w:hAnsi="宋体" w:hint="eastAsia"/>
          <w:b/>
          <w:szCs w:val="21"/>
          <w:highlight w:val="yellow"/>
        </w:rPr>
        <w:t>B</w:t>
      </w:r>
      <w:r>
        <w:rPr>
          <w:rFonts w:hAnsi="宋体" w:hint="eastAsia"/>
          <w:b/>
          <w:szCs w:val="21"/>
          <w:highlight w:val="yellow"/>
        </w:rPr>
        <w:t>、网络媒体</w:t>
      </w:r>
      <w:r>
        <w:rPr>
          <w:rFonts w:hAnsi="宋体" w:hint="eastAsia"/>
          <w:szCs w:val="21"/>
        </w:rPr>
        <w:t xml:space="preserve"> </w:t>
      </w:r>
      <w:r>
        <w:rPr>
          <w:rFonts w:hAnsi="宋体" w:hint="eastAsia"/>
          <w:szCs w:val="21"/>
        </w:rPr>
        <w:t xml:space="preserve">　</w:t>
      </w:r>
      <w:r>
        <w:rPr>
          <w:rFonts w:hAnsi="宋体" w:hint="eastAsia"/>
          <w:szCs w:val="21"/>
        </w:rPr>
        <w:t>C</w:t>
      </w:r>
      <w:r>
        <w:rPr>
          <w:rFonts w:hAnsi="宋体" w:hint="eastAsia"/>
          <w:szCs w:val="21"/>
        </w:rPr>
        <w:t>、电视媒体</w:t>
      </w:r>
      <w:r>
        <w:rPr>
          <w:rFonts w:hAnsi="宋体" w:hint="eastAsia"/>
          <w:szCs w:val="21"/>
        </w:rPr>
        <w:tab/>
      </w:r>
      <w:r>
        <w:rPr>
          <w:rFonts w:hAnsi="宋体" w:hint="eastAsia"/>
          <w:szCs w:val="21"/>
        </w:rPr>
        <w:tab/>
        <w:t>D</w:t>
      </w:r>
      <w:r>
        <w:rPr>
          <w:rFonts w:hAnsi="宋体" w:hint="eastAsia"/>
          <w:szCs w:val="21"/>
        </w:rPr>
        <w:t>、广播媒体</w:t>
      </w:r>
    </w:p>
    <w:p w14:paraId="1D07118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szCs w:val="21"/>
        </w:rPr>
        <w:t>CAD</w:t>
      </w:r>
      <w:r>
        <w:rPr>
          <w:rFonts w:hAnsi="宋体" w:hint="eastAsia"/>
          <w:szCs w:val="21"/>
        </w:rPr>
        <w:t>是计算机的主要应用领域，它的含义是</w:t>
      </w:r>
      <w:r>
        <w:rPr>
          <w:rFonts w:hAnsi="宋体" w:hint="eastAsia"/>
          <w:szCs w:val="21"/>
        </w:rPr>
        <w:t>____</w:t>
      </w:r>
      <w:r>
        <w:rPr>
          <w:rFonts w:hAnsi="宋体" w:hint="eastAsia"/>
          <w:szCs w:val="21"/>
        </w:rPr>
        <w:t>。</w:t>
      </w:r>
    </w:p>
    <w:p w14:paraId="333868FF" w14:textId="77777777" w:rsidR="00A501B3" w:rsidRDefault="00A501B3">
      <w:pPr>
        <w:adjustRightInd w:val="0"/>
        <w:snapToGrid w:val="0"/>
        <w:spacing w:line="360" w:lineRule="auto"/>
        <w:rPr>
          <w:szCs w:val="21"/>
        </w:rPr>
      </w:pPr>
      <w:r>
        <w:rPr>
          <w:szCs w:val="21"/>
        </w:rPr>
        <w:t>A</w:t>
      </w:r>
      <w:r>
        <w:rPr>
          <w:rFonts w:hint="eastAsia"/>
          <w:szCs w:val="21"/>
        </w:rPr>
        <w:t>、计算机辅助教育</w:t>
      </w:r>
      <w:r>
        <w:rPr>
          <w:szCs w:val="21"/>
        </w:rPr>
        <w:t xml:space="preserve">            B</w:t>
      </w:r>
      <w:r>
        <w:rPr>
          <w:rFonts w:hint="eastAsia"/>
          <w:szCs w:val="21"/>
        </w:rPr>
        <w:t>、计算机辅助测试</w:t>
      </w:r>
    </w:p>
    <w:p w14:paraId="1620C945" w14:textId="77777777" w:rsidR="00A501B3" w:rsidRDefault="00A501B3">
      <w:pPr>
        <w:adjustRightInd w:val="0"/>
        <w:snapToGrid w:val="0"/>
        <w:spacing w:line="360" w:lineRule="auto"/>
        <w:rPr>
          <w:szCs w:val="21"/>
        </w:rPr>
      </w:pPr>
      <w:r>
        <w:rPr>
          <w:b/>
          <w:szCs w:val="21"/>
          <w:highlight w:val="yellow"/>
        </w:rPr>
        <w:t>C</w:t>
      </w:r>
      <w:r>
        <w:rPr>
          <w:rFonts w:hint="eastAsia"/>
          <w:b/>
          <w:szCs w:val="21"/>
          <w:highlight w:val="yellow"/>
        </w:rPr>
        <w:t>、计算机辅助设计</w:t>
      </w:r>
      <w:r>
        <w:rPr>
          <w:szCs w:val="21"/>
        </w:rPr>
        <w:t xml:space="preserve">            D</w:t>
      </w:r>
      <w:r>
        <w:rPr>
          <w:rFonts w:hint="eastAsia"/>
          <w:szCs w:val="21"/>
        </w:rPr>
        <w:t>、计算机辅助管理</w:t>
      </w:r>
    </w:p>
    <w:p w14:paraId="02D60C4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“计算机辅助</w:t>
      </w:r>
      <w:r>
        <w:rPr>
          <w:rFonts w:hAnsi="宋体" w:hint="eastAsia"/>
          <w:szCs w:val="21"/>
        </w:rPr>
        <w:t xml:space="preserve">____ </w:t>
      </w:r>
      <w:r>
        <w:rPr>
          <w:rFonts w:hAnsi="宋体" w:hint="eastAsia"/>
          <w:szCs w:val="21"/>
        </w:rPr>
        <w:t>”的英文缩写为</w:t>
      </w:r>
      <w:r>
        <w:rPr>
          <w:rFonts w:hAnsi="宋体" w:hint="eastAsia"/>
          <w:szCs w:val="21"/>
        </w:rPr>
        <w:t>CAM</w:t>
      </w:r>
      <w:r>
        <w:rPr>
          <w:rFonts w:hAnsi="宋体" w:hint="eastAsia"/>
          <w:szCs w:val="21"/>
        </w:rPr>
        <w:t>。</w:t>
      </w:r>
      <w:r>
        <w:rPr>
          <w:rFonts w:hAnsi="宋体"/>
          <w:color w:val="FF0000"/>
          <w:szCs w:val="21"/>
        </w:rPr>
        <w:t>A</w:t>
      </w:r>
      <w:r>
        <w:rPr>
          <w:rFonts w:hAnsi="宋体" w:hint="eastAsia"/>
          <w:color w:val="FF0000"/>
          <w:szCs w:val="21"/>
        </w:rPr>
        <w:t xml:space="preserve">ssist  </w:t>
      </w:r>
      <w:r>
        <w:rPr>
          <w:rFonts w:hAnsi="宋体" w:hint="eastAsia"/>
          <w:color w:val="FF0000"/>
          <w:szCs w:val="21"/>
        </w:rPr>
        <w:t>辅助</w:t>
      </w:r>
    </w:p>
    <w:p w14:paraId="68A09EDB" w14:textId="77777777" w:rsidR="00A501B3" w:rsidRDefault="00A501B3">
      <w:pPr>
        <w:adjustRightInd w:val="0"/>
        <w:snapToGrid w:val="0"/>
        <w:spacing w:line="360" w:lineRule="auto"/>
        <w:rPr>
          <w:szCs w:val="21"/>
        </w:rPr>
      </w:pPr>
      <w:r>
        <w:rPr>
          <w:rFonts w:hint="eastAsia"/>
          <w:b/>
          <w:szCs w:val="21"/>
          <w:highlight w:val="yellow"/>
        </w:rPr>
        <w:t>A</w:t>
      </w:r>
      <w:r>
        <w:rPr>
          <w:rFonts w:hint="eastAsia"/>
          <w:b/>
          <w:szCs w:val="21"/>
          <w:highlight w:val="yellow"/>
        </w:rPr>
        <w:t>、制造</w:t>
      </w:r>
      <w:r>
        <w:rPr>
          <w:rFonts w:hint="eastAsia"/>
          <w:szCs w:val="21"/>
        </w:rPr>
        <w:t xml:space="preserve">                          B</w:t>
      </w:r>
      <w:r>
        <w:rPr>
          <w:rFonts w:hint="eastAsia"/>
          <w:szCs w:val="21"/>
        </w:rPr>
        <w:t>、设计</w:t>
      </w:r>
    </w:p>
    <w:p w14:paraId="74FB2CD2" w14:textId="77777777" w:rsidR="00A501B3" w:rsidRDefault="00A501B3">
      <w:pPr>
        <w:adjustRightInd w:val="0"/>
        <w:snapToGrid w:val="0"/>
        <w:spacing w:line="360" w:lineRule="auto"/>
        <w:rPr>
          <w:szCs w:val="21"/>
        </w:rPr>
      </w:pPr>
      <w:r>
        <w:rPr>
          <w:rFonts w:hint="eastAsia"/>
          <w:szCs w:val="21"/>
        </w:rPr>
        <w:t>C</w:t>
      </w:r>
      <w:r>
        <w:rPr>
          <w:rFonts w:hint="eastAsia"/>
          <w:szCs w:val="21"/>
        </w:rPr>
        <w:t>、测试</w:t>
      </w:r>
      <w:r>
        <w:rPr>
          <w:rFonts w:hint="eastAsia"/>
          <w:szCs w:val="21"/>
        </w:rPr>
        <w:t xml:space="preserve">                          D</w:t>
      </w:r>
      <w:r>
        <w:rPr>
          <w:rFonts w:hint="eastAsia"/>
          <w:szCs w:val="21"/>
        </w:rPr>
        <w:t>、教学</w:t>
      </w:r>
    </w:p>
    <w:p w14:paraId="62F36F6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将高级语言程序设计语言源程序翻译成计算机可执行代码的软件称为</w:t>
      </w:r>
      <w:r>
        <w:rPr>
          <w:rFonts w:hAnsi="宋体" w:hint="eastAsia"/>
          <w:szCs w:val="21"/>
        </w:rPr>
        <w:t xml:space="preserve"> ____</w:t>
      </w:r>
    </w:p>
    <w:p w14:paraId="30056051"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、汇编程序</w:t>
      </w:r>
      <w:r>
        <w:rPr>
          <w:rFonts w:hAnsi="宋体" w:hint="eastAsia"/>
          <w:szCs w:val="21"/>
        </w:rPr>
        <w:t xml:space="preserve"> </w:t>
      </w:r>
      <w:r>
        <w:rPr>
          <w:rFonts w:hAnsi="宋体" w:hint="eastAsia"/>
          <w:b/>
          <w:szCs w:val="21"/>
          <w:highlight w:val="yellow"/>
        </w:rPr>
        <w:t>B</w:t>
      </w:r>
      <w:r>
        <w:rPr>
          <w:rFonts w:hAnsi="宋体" w:hint="eastAsia"/>
          <w:b/>
          <w:szCs w:val="21"/>
          <w:highlight w:val="yellow"/>
        </w:rPr>
        <w:t>、编译程序</w:t>
      </w:r>
      <w:r>
        <w:rPr>
          <w:rFonts w:hAnsi="宋体" w:hint="eastAsia"/>
          <w:b/>
          <w:szCs w:val="21"/>
        </w:rPr>
        <w:t xml:space="preserve"> </w:t>
      </w:r>
      <w:r>
        <w:rPr>
          <w:rFonts w:hAnsi="宋体" w:hint="eastAsia"/>
          <w:szCs w:val="21"/>
        </w:rPr>
        <w:t xml:space="preserve">  C</w:t>
      </w:r>
      <w:r>
        <w:rPr>
          <w:rFonts w:hAnsi="宋体" w:hint="eastAsia"/>
          <w:szCs w:val="21"/>
        </w:rPr>
        <w:t>、管理程序</w:t>
      </w:r>
      <w:r>
        <w:rPr>
          <w:rFonts w:hAnsi="宋体" w:hint="eastAsia"/>
          <w:szCs w:val="21"/>
        </w:rPr>
        <w:t xml:space="preserve">    D</w:t>
      </w:r>
      <w:r>
        <w:rPr>
          <w:rFonts w:hAnsi="宋体" w:hint="eastAsia"/>
          <w:szCs w:val="21"/>
        </w:rPr>
        <w:t>、服务程序</w:t>
      </w:r>
    </w:p>
    <w:p w14:paraId="594CC91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计算机之所以能实现自动连续运算，是由于采用了</w:t>
      </w:r>
      <w:r>
        <w:rPr>
          <w:rFonts w:hAnsi="宋体" w:hint="eastAsia"/>
          <w:szCs w:val="21"/>
        </w:rPr>
        <w:t>_____</w:t>
      </w:r>
      <w:r>
        <w:rPr>
          <w:rFonts w:hAnsi="宋体" w:hint="eastAsia"/>
          <w:szCs w:val="21"/>
        </w:rPr>
        <w:t>原理。</w:t>
      </w:r>
      <w:r>
        <w:rPr>
          <w:rFonts w:hAnsi="宋体" w:hint="eastAsia"/>
          <w:szCs w:val="21"/>
        </w:rPr>
        <w:t xml:space="preserve"> </w:t>
      </w:r>
    </w:p>
    <w:p w14:paraId="71CC0E29" w14:textId="77777777" w:rsidR="00A501B3" w:rsidRDefault="00A501B3">
      <w:pPr>
        <w:adjustRightInd w:val="0"/>
        <w:snapToGrid w:val="0"/>
        <w:spacing w:line="360" w:lineRule="auto"/>
        <w:rPr>
          <w:szCs w:val="21"/>
        </w:rPr>
      </w:pPr>
      <w:r>
        <w:rPr>
          <w:rFonts w:hint="eastAsia"/>
          <w:szCs w:val="21"/>
        </w:rPr>
        <w:t>A</w:t>
      </w:r>
      <w:r>
        <w:rPr>
          <w:rFonts w:hint="eastAsia"/>
          <w:szCs w:val="21"/>
        </w:rPr>
        <w:t xml:space="preserve">、布尔逻辑　　　　　　　　　　　</w:t>
      </w:r>
      <w:r>
        <w:rPr>
          <w:rFonts w:hint="eastAsia"/>
          <w:b/>
          <w:szCs w:val="21"/>
        </w:rPr>
        <w:t xml:space="preserve">　</w:t>
      </w:r>
      <w:r>
        <w:rPr>
          <w:rFonts w:hint="eastAsia"/>
          <w:b/>
          <w:szCs w:val="21"/>
          <w:highlight w:val="yellow"/>
        </w:rPr>
        <w:t>B</w:t>
      </w:r>
      <w:r>
        <w:rPr>
          <w:rFonts w:hint="eastAsia"/>
          <w:b/>
          <w:szCs w:val="21"/>
          <w:highlight w:val="yellow"/>
        </w:rPr>
        <w:t>、存储程序</w:t>
      </w:r>
      <w:r>
        <w:rPr>
          <w:rFonts w:hint="eastAsia"/>
          <w:b/>
          <w:szCs w:val="21"/>
        </w:rPr>
        <w:t xml:space="preserve"> </w:t>
      </w:r>
    </w:p>
    <w:p w14:paraId="3C4836AD" w14:textId="77777777" w:rsidR="00A501B3" w:rsidRDefault="00A501B3">
      <w:pPr>
        <w:adjustRightInd w:val="0"/>
        <w:snapToGrid w:val="0"/>
        <w:spacing w:line="360" w:lineRule="auto"/>
        <w:rPr>
          <w:szCs w:val="21"/>
        </w:rPr>
      </w:pPr>
      <w:r>
        <w:rPr>
          <w:rFonts w:hint="eastAsia"/>
          <w:szCs w:val="21"/>
        </w:rPr>
        <w:t>C</w:t>
      </w:r>
      <w:r>
        <w:rPr>
          <w:rFonts w:hint="eastAsia"/>
          <w:szCs w:val="21"/>
        </w:rPr>
        <w:t xml:space="preserve">、数字电路　　　　　　　　　　　　</w:t>
      </w:r>
      <w:r>
        <w:rPr>
          <w:rFonts w:hint="eastAsia"/>
          <w:szCs w:val="21"/>
        </w:rPr>
        <w:t>D</w:t>
      </w:r>
      <w:r>
        <w:rPr>
          <w:rFonts w:hint="eastAsia"/>
          <w:szCs w:val="21"/>
        </w:rPr>
        <w:t>、集成电路</w:t>
      </w:r>
      <w:r>
        <w:rPr>
          <w:rFonts w:hint="eastAsia"/>
          <w:szCs w:val="21"/>
        </w:rPr>
        <w:t xml:space="preserve"> </w:t>
      </w:r>
    </w:p>
    <w:p w14:paraId="3966676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某单位自行开发的工资管理系统，按计算机应用的类型划分，它属于</w:t>
      </w:r>
      <w:r>
        <w:rPr>
          <w:rFonts w:hAnsi="宋体" w:hint="eastAsia"/>
          <w:szCs w:val="21"/>
        </w:rPr>
        <w:t>____</w:t>
      </w:r>
      <w:r>
        <w:rPr>
          <w:rFonts w:hAnsi="宋体" w:hint="eastAsia"/>
          <w:szCs w:val="21"/>
        </w:rPr>
        <w:t>。</w:t>
      </w:r>
    </w:p>
    <w:p w14:paraId="289900F5" w14:textId="77777777" w:rsidR="00A501B3" w:rsidRDefault="00A501B3">
      <w:pPr>
        <w:adjustRightInd w:val="0"/>
        <w:snapToGrid w:val="0"/>
        <w:spacing w:line="360" w:lineRule="auto"/>
        <w:rPr>
          <w:szCs w:val="21"/>
        </w:rPr>
      </w:pPr>
      <w:r>
        <w:rPr>
          <w:rFonts w:hint="eastAsia"/>
          <w:szCs w:val="21"/>
        </w:rPr>
        <w:t>A</w:t>
      </w:r>
      <w:r>
        <w:rPr>
          <w:rFonts w:hint="eastAsia"/>
          <w:szCs w:val="21"/>
        </w:rPr>
        <w:t>、科学计算</w:t>
      </w:r>
      <w:r>
        <w:rPr>
          <w:rFonts w:hint="eastAsia"/>
          <w:szCs w:val="21"/>
        </w:rPr>
        <w:t xml:space="preserve">          B</w:t>
      </w:r>
      <w:r>
        <w:rPr>
          <w:rFonts w:hint="eastAsia"/>
          <w:szCs w:val="21"/>
        </w:rPr>
        <w:t>、辅助设计</w:t>
      </w:r>
      <w:r>
        <w:rPr>
          <w:rFonts w:hint="eastAsia"/>
          <w:szCs w:val="21"/>
        </w:rPr>
        <w:t xml:space="preserve"> </w:t>
      </w:r>
    </w:p>
    <w:p w14:paraId="10C66F21" w14:textId="77777777" w:rsidR="00A501B3" w:rsidRDefault="00A501B3">
      <w:pPr>
        <w:adjustRightInd w:val="0"/>
        <w:snapToGrid w:val="0"/>
        <w:spacing w:line="360" w:lineRule="auto"/>
        <w:rPr>
          <w:szCs w:val="21"/>
        </w:rPr>
      </w:pPr>
      <w:r>
        <w:rPr>
          <w:rFonts w:hint="eastAsia"/>
          <w:b/>
          <w:szCs w:val="21"/>
          <w:highlight w:val="yellow"/>
        </w:rPr>
        <w:t>C</w:t>
      </w:r>
      <w:r>
        <w:rPr>
          <w:rFonts w:hint="eastAsia"/>
          <w:b/>
          <w:szCs w:val="21"/>
          <w:highlight w:val="yellow"/>
        </w:rPr>
        <w:t>、数据处理</w:t>
      </w:r>
      <w:r>
        <w:rPr>
          <w:rFonts w:hint="eastAsia"/>
          <w:b/>
          <w:szCs w:val="21"/>
        </w:rPr>
        <w:t xml:space="preserve"> </w:t>
      </w:r>
      <w:r>
        <w:rPr>
          <w:rFonts w:hint="eastAsia"/>
          <w:szCs w:val="21"/>
        </w:rPr>
        <w:t xml:space="preserve">         D</w:t>
      </w:r>
      <w:r>
        <w:rPr>
          <w:rFonts w:hint="eastAsia"/>
          <w:szCs w:val="21"/>
        </w:rPr>
        <w:t>、实时控制</w:t>
      </w:r>
    </w:p>
    <w:p w14:paraId="27A1FA5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用计算机进行资料检索工作，是属于计算机应用中的</w:t>
      </w:r>
      <w:r>
        <w:rPr>
          <w:rFonts w:hAnsi="宋体" w:hint="eastAsia"/>
          <w:szCs w:val="21"/>
        </w:rPr>
        <w:t>____</w:t>
      </w:r>
      <w:r>
        <w:rPr>
          <w:rFonts w:hAnsi="宋体" w:hint="eastAsia"/>
          <w:szCs w:val="21"/>
        </w:rPr>
        <w:t>。</w:t>
      </w:r>
    </w:p>
    <w:p w14:paraId="0C0D9BAC" w14:textId="77777777" w:rsidR="00A501B3" w:rsidRDefault="00A501B3">
      <w:pPr>
        <w:adjustRightInd w:val="0"/>
        <w:snapToGrid w:val="0"/>
        <w:spacing w:line="360" w:lineRule="auto"/>
        <w:rPr>
          <w:szCs w:val="21"/>
        </w:rPr>
      </w:pPr>
      <w:r>
        <w:rPr>
          <w:rFonts w:hint="eastAsia"/>
          <w:szCs w:val="21"/>
        </w:rPr>
        <w:t>A</w:t>
      </w:r>
      <w:r>
        <w:rPr>
          <w:rFonts w:hint="eastAsia"/>
          <w:szCs w:val="21"/>
        </w:rPr>
        <w:t>、科学计算</w:t>
      </w:r>
      <w:r>
        <w:rPr>
          <w:rFonts w:hint="eastAsia"/>
          <w:szCs w:val="21"/>
        </w:rPr>
        <w:t xml:space="preserve">     </w:t>
      </w:r>
      <w:r>
        <w:rPr>
          <w:rFonts w:hint="eastAsia"/>
          <w:b/>
          <w:szCs w:val="21"/>
        </w:rPr>
        <w:t xml:space="preserve">  </w:t>
      </w:r>
      <w:r>
        <w:rPr>
          <w:rFonts w:hint="eastAsia"/>
          <w:b/>
          <w:szCs w:val="21"/>
          <w:highlight w:val="yellow"/>
        </w:rPr>
        <w:t>B</w:t>
      </w:r>
      <w:r>
        <w:rPr>
          <w:rFonts w:hint="eastAsia"/>
          <w:b/>
          <w:szCs w:val="21"/>
          <w:highlight w:val="yellow"/>
        </w:rPr>
        <w:t>、数据处理</w:t>
      </w:r>
      <w:r>
        <w:rPr>
          <w:rFonts w:hint="eastAsia"/>
          <w:szCs w:val="21"/>
        </w:rPr>
        <w:t xml:space="preserve">     C</w:t>
      </w:r>
      <w:r>
        <w:rPr>
          <w:rFonts w:hint="eastAsia"/>
          <w:szCs w:val="21"/>
        </w:rPr>
        <w:t>、实时控制</w:t>
      </w:r>
      <w:r>
        <w:rPr>
          <w:rFonts w:hint="eastAsia"/>
          <w:szCs w:val="21"/>
        </w:rPr>
        <w:t xml:space="preserve">       D</w:t>
      </w:r>
      <w:r>
        <w:rPr>
          <w:rFonts w:hint="eastAsia"/>
          <w:szCs w:val="21"/>
        </w:rPr>
        <w:t>、人工智能</w:t>
      </w:r>
    </w:p>
    <w:p w14:paraId="0119D49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结构化程序设计的三种基本控制结构是</w:t>
      </w:r>
      <w:r>
        <w:rPr>
          <w:rFonts w:hAnsi="宋体" w:hint="eastAsia"/>
          <w:szCs w:val="21"/>
        </w:rPr>
        <w:t>____</w:t>
      </w:r>
      <w:r>
        <w:rPr>
          <w:rFonts w:hAnsi="宋体" w:hint="eastAsia"/>
          <w:szCs w:val="21"/>
        </w:rPr>
        <w:t>。</w:t>
      </w:r>
    </w:p>
    <w:p w14:paraId="56FCE2FE" w14:textId="77777777" w:rsidR="00A501B3" w:rsidRDefault="00A501B3">
      <w:pPr>
        <w:adjustRightInd w:val="0"/>
        <w:snapToGrid w:val="0"/>
        <w:spacing w:line="360" w:lineRule="auto"/>
        <w:rPr>
          <w:szCs w:val="21"/>
        </w:rPr>
      </w:pPr>
      <w:r>
        <w:rPr>
          <w:rFonts w:hint="eastAsia"/>
          <w:szCs w:val="21"/>
        </w:rPr>
        <w:t>A</w:t>
      </w:r>
      <w:r>
        <w:rPr>
          <w:rFonts w:hint="eastAsia"/>
          <w:szCs w:val="21"/>
        </w:rPr>
        <w:t>、顺序、选择和转向</w:t>
      </w:r>
      <w:r>
        <w:rPr>
          <w:rFonts w:hint="eastAsia"/>
          <w:szCs w:val="21"/>
        </w:rPr>
        <w:t xml:space="preserve">     B</w:t>
      </w:r>
      <w:r>
        <w:rPr>
          <w:rFonts w:hint="eastAsia"/>
          <w:szCs w:val="21"/>
        </w:rPr>
        <w:t>、层次、网状和循环</w:t>
      </w:r>
    </w:p>
    <w:p w14:paraId="3E9D1114" w14:textId="77777777" w:rsidR="00A501B3" w:rsidRDefault="00A501B3">
      <w:pPr>
        <w:adjustRightInd w:val="0"/>
        <w:snapToGrid w:val="0"/>
        <w:spacing w:line="360" w:lineRule="auto"/>
        <w:rPr>
          <w:szCs w:val="21"/>
        </w:rPr>
      </w:pPr>
      <w:r>
        <w:rPr>
          <w:rFonts w:hint="eastAsia"/>
          <w:szCs w:val="21"/>
        </w:rPr>
        <w:t>C</w:t>
      </w:r>
      <w:r>
        <w:rPr>
          <w:rFonts w:hint="eastAsia"/>
          <w:szCs w:val="21"/>
        </w:rPr>
        <w:t>、模块、选择和循环</w:t>
      </w:r>
      <w:r>
        <w:rPr>
          <w:rFonts w:hint="eastAsia"/>
          <w:szCs w:val="21"/>
        </w:rPr>
        <w:t xml:space="preserve">     </w:t>
      </w:r>
      <w:r>
        <w:rPr>
          <w:rFonts w:hint="eastAsia"/>
          <w:b/>
          <w:szCs w:val="21"/>
          <w:highlight w:val="yellow"/>
        </w:rPr>
        <w:t>D</w:t>
      </w:r>
      <w:r>
        <w:rPr>
          <w:rFonts w:hint="eastAsia"/>
          <w:b/>
          <w:szCs w:val="21"/>
          <w:highlight w:val="yellow"/>
        </w:rPr>
        <w:t>、顺序、循环和选择</w:t>
      </w:r>
    </w:p>
    <w:p w14:paraId="2AA4F34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目前计算机应用领域可大致分为三个方面，指出下列正确答案</w:t>
      </w:r>
      <w:r>
        <w:rPr>
          <w:rFonts w:hAnsi="宋体" w:hint="eastAsia"/>
          <w:szCs w:val="21"/>
        </w:rPr>
        <w:t>____</w:t>
      </w:r>
      <w:r>
        <w:rPr>
          <w:rFonts w:hAnsi="宋体" w:hint="eastAsia"/>
          <w:szCs w:val="21"/>
        </w:rPr>
        <w:t>。</w:t>
      </w:r>
    </w:p>
    <w:p w14:paraId="15168BF2"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CAI</w:t>
      </w:r>
      <w:r>
        <w:rPr>
          <w:rFonts w:hint="eastAsia"/>
          <w:szCs w:val="21"/>
        </w:rPr>
        <w:t>、专家系统、人工智能</w:t>
      </w:r>
      <w:r>
        <w:rPr>
          <w:rFonts w:hint="eastAsia"/>
          <w:szCs w:val="21"/>
        </w:rPr>
        <w:t xml:space="preserve">        B</w:t>
      </w:r>
      <w:r>
        <w:rPr>
          <w:rFonts w:hint="eastAsia"/>
          <w:szCs w:val="21"/>
        </w:rPr>
        <w:t>、工程设计、</w:t>
      </w:r>
      <w:r>
        <w:rPr>
          <w:rFonts w:hint="eastAsia"/>
          <w:szCs w:val="21"/>
        </w:rPr>
        <w:t>CAI</w:t>
      </w:r>
      <w:r>
        <w:rPr>
          <w:rFonts w:hint="eastAsia"/>
          <w:szCs w:val="21"/>
        </w:rPr>
        <w:t>、文字处理</w:t>
      </w:r>
    </w:p>
    <w:p w14:paraId="1D037485" w14:textId="77777777" w:rsidR="00A501B3" w:rsidRDefault="00A501B3">
      <w:pPr>
        <w:adjustRightInd w:val="0"/>
        <w:snapToGrid w:val="0"/>
        <w:spacing w:line="360" w:lineRule="auto"/>
        <w:rPr>
          <w:szCs w:val="21"/>
        </w:rPr>
      </w:pPr>
      <w:r>
        <w:rPr>
          <w:rFonts w:hint="eastAsia"/>
          <w:b/>
          <w:szCs w:val="21"/>
          <w:highlight w:val="yellow"/>
        </w:rPr>
        <w:t>C</w:t>
      </w:r>
      <w:r>
        <w:rPr>
          <w:rFonts w:hint="eastAsia"/>
          <w:b/>
          <w:szCs w:val="21"/>
          <w:highlight w:val="yellow"/>
        </w:rPr>
        <w:t>、实时控制、科学计算、数据处理</w:t>
      </w:r>
      <w:r>
        <w:rPr>
          <w:rFonts w:hint="eastAsia"/>
          <w:szCs w:val="21"/>
        </w:rPr>
        <w:t xml:space="preserve">   D</w:t>
      </w:r>
      <w:r>
        <w:rPr>
          <w:rFonts w:hint="eastAsia"/>
          <w:szCs w:val="21"/>
        </w:rPr>
        <w:t>、数据分析、人工智能、计算机网络</w:t>
      </w:r>
    </w:p>
    <w:p w14:paraId="2899CF3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下面是有关计算机病毒的说法，其中</w:t>
      </w:r>
      <w:r>
        <w:rPr>
          <w:rFonts w:hAnsi="宋体" w:hint="eastAsia"/>
          <w:szCs w:val="21"/>
        </w:rPr>
        <w:t>____</w:t>
      </w:r>
      <w:r>
        <w:rPr>
          <w:rFonts w:hAnsi="宋体" w:hint="eastAsia"/>
          <w:szCs w:val="21"/>
        </w:rPr>
        <w:t>不正确</w:t>
      </w:r>
    </w:p>
    <w:p w14:paraId="2FAFFE20" w14:textId="77777777" w:rsidR="00A501B3" w:rsidRDefault="00A501B3">
      <w:pPr>
        <w:adjustRightInd w:val="0"/>
        <w:snapToGrid w:val="0"/>
        <w:spacing w:line="360" w:lineRule="auto"/>
        <w:rPr>
          <w:szCs w:val="21"/>
        </w:rPr>
      </w:pPr>
      <w:r>
        <w:rPr>
          <w:rFonts w:hint="eastAsia"/>
          <w:szCs w:val="21"/>
        </w:rPr>
        <w:t>A</w:t>
      </w:r>
      <w:r>
        <w:rPr>
          <w:rFonts w:hint="eastAsia"/>
          <w:szCs w:val="21"/>
        </w:rPr>
        <w:t>、计算机病毒有引导型病毒、文件型病毒、复合型病毒等</w:t>
      </w:r>
    </w:p>
    <w:p w14:paraId="0DB4D67D" w14:textId="77777777" w:rsidR="00A501B3" w:rsidRDefault="00A501B3">
      <w:pPr>
        <w:adjustRightInd w:val="0"/>
        <w:snapToGrid w:val="0"/>
        <w:spacing w:line="360" w:lineRule="auto"/>
        <w:rPr>
          <w:szCs w:val="21"/>
        </w:rPr>
      </w:pPr>
      <w:r>
        <w:rPr>
          <w:rFonts w:hint="eastAsia"/>
          <w:szCs w:val="21"/>
        </w:rPr>
        <w:t>B</w:t>
      </w:r>
      <w:r>
        <w:rPr>
          <w:rFonts w:hint="eastAsia"/>
          <w:szCs w:val="21"/>
        </w:rPr>
        <w:t>、计算机病毒中也有良性病毒</w:t>
      </w:r>
      <w:r>
        <w:rPr>
          <w:rFonts w:hint="eastAsia"/>
          <w:szCs w:val="21"/>
        </w:rPr>
        <w:t xml:space="preserve"> </w:t>
      </w:r>
    </w:p>
    <w:p w14:paraId="6D952A1C" w14:textId="77777777" w:rsidR="00A501B3" w:rsidRDefault="00A501B3">
      <w:pPr>
        <w:adjustRightInd w:val="0"/>
        <w:snapToGrid w:val="0"/>
        <w:spacing w:line="360" w:lineRule="auto"/>
        <w:rPr>
          <w:szCs w:val="21"/>
        </w:rPr>
      </w:pPr>
      <w:r>
        <w:rPr>
          <w:rFonts w:hint="eastAsia"/>
          <w:szCs w:val="21"/>
        </w:rPr>
        <w:t>C</w:t>
      </w:r>
      <w:r>
        <w:rPr>
          <w:rFonts w:hint="eastAsia"/>
          <w:szCs w:val="21"/>
        </w:rPr>
        <w:t>、计算机病毒实际上是一种计算机程序</w:t>
      </w:r>
      <w:r>
        <w:rPr>
          <w:rFonts w:hint="eastAsia"/>
          <w:szCs w:val="21"/>
        </w:rPr>
        <w:t xml:space="preserve"> </w:t>
      </w:r>
    </w:p>
    <w:p w14:paraId="0E7D76ED" w14:textId="77777777" w:rsidR="00A501B3" w:rsidRDefault="00A501B3">
      <w:pPr>
        <w:adjustRightInd w:val="0"/>
        <w:snapToGrid w:val="0"/>
        <w:spacing w:line="360" w:lineRule="auto"/>
        <w:rPr>
          <w:b/>
          <w:szCs w:val="21"/>
        </w:rPr>
      </w:pPr>
      <w:r>
        <w:rPr>
          <w:rFonts w:hint="eastAsia"/>
          <w:b/>
          <w:szCs w:val="21"/>
          <w:highlight w:val="yellow"/>
        </w:rPr>
        <w:lastRenderedPageBreak/>
        <w:t>D</w:t>
      </w:r>
      <w:r>
        <w:rPr>
          <w:rFonts w:hint="eastAsia"/>
          <w:b/>
          <w:szCs w:val="21"/>
          <w:highlight w:val="yellow"/>
        </w:rPr>
        <w:t>、计算机病毒是由于程序的错误编制而产生的</w:t>
      </w:r>
    </w:p>
    <w:p w14:paraId="7E48143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计算机能直接执行的指令包括两部分，它们是</w:t>
      </w:r>
      <w:r>
        <w:rPr>
          <w:rFonts w:hAnsi="宋体" w:hint="eastAsia"/>
          <w:szCs w:val="21"/>
        </w:rPr>
        <w:t>____</w:t>
      </w:r>
      <w:r>
        <w:rPr>
          <w:rFonts w:hAnsi="宋体" w:hint="eastAsia"/>
          <w:szCs w:val="21"/>
        </w:rPr>
        <w:t>。</w:t>
      </w:r>
      <w:r>
        <w:rPr>
          <w:rFonts w:hAnsi="宋体" w:hint="eastAsia"/>
          <w:szCs w:val="21"/>
        </w:rPr>
        <w:t xml:space="preserve"> </w:t>
      </w:r>
    </w:p>
    <w:p w14:paraId="2E3CBC67" w14:textId="77777777" w:rsidR="00A501B3" w:rsidRDefault="00A501B3">
      <w:pPr>
        <w:adjustRightInd w:val="0"/>
        <w:snapToGrid w:val="0"/>
        <w:spacing w:line="360" w:lineRule="auto"/>
        <w:rPr>
          <w:szCs w:val="21"/>
        </w:rPr>
      </w:pPr>
      <w:r>
        <w:rPr>
          <w:rFonts w:hint="eastAsia"/>
          <w:szCs w:val="21"/>
        </w:rPr>
        <w:t>A</w:t>
      </w:r>
      <w:r>
        <w:rPr>
          <w:rFonts w:hint="eastAsia"/>
          <w:szCs w:val="21"/>
        </w:rPr>
        <w:t>、源操作数与目标操作数</w:t>
      </w:r>
      <w:r>
        <w:rPr>
          <w:rFonts w:hint="eastAsia"/>
          <w:szCs w:val="21"/>
        </w:rPr>
        <w:t xml:space="preserve">   </w:t>
      </w:r>
      <w:r>
        <w:rPr>
          <w:rFonts w:hint="eastAsia"/>
          <w:b/>
          <w:szCs w:val="21"/>
          <w:highlight w:val="yellow"/>
        </w:rPr>
        <w:t>B</w:t>
      </w:r>
      <w:r>
        <w:rPr>
          <w:rFonts w:hint="eastAsia"/>
          <w:b/>
          <w:szCs w:val="21"/>
          <w:highlight w:val="yellow"/>
        </w:rPr>
        <w:t>、操作码与操作数</w:t>
      </w:r>
      <w:r>
        <w:rPr>
          <w:rFonts w:hint="eastAsia"/>
          <w:b/>
          <w:szCs w:val="21"/>
        </w:rPr>
        <w:t xml:space="preserve"> </w:t>
      </w:r>
    </w:p>
    <w:p w14:paraId="6B149242"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ASCII</w:t>
      </w:r>
      <w:r>
        <w:rPr>
          <w:rFonts w:hint="eastAsia"/>
          <w:szCs w:val="21"/>
        </w:rPr>
        <w:t>码与汉字代码</w:t>
      </w:r>
      <w:r>
        <w:rPr>
          <w:rFonts w:hint="eastAsia"/>
          <w:szCs w:val="21"/>
        </w:rPr>
        <w:t xml:space="preserve">     D</w:t>
      </w:r>
      <w:r>
        <w:rPr>
          <w:rFonts w:hint="eastAsia"/>
          <w:szCs w:val="21"/>
        </w:rPr>
        <w:t>、数字与字符</w:t>
      </w:r>
      <w:r>
        <w:rPr>
          <w:rFonts w:hint="eastAsia"/>
          <w:szCs w:val="21"/>
        </w:rPr>
        <w:t xml:space="preserve"> </w:t>
      </w:r>
    </w:p>
    <w:p w14:paraId="0F3BDBD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不同的计算机，其指令系统也不相同，这主要取决于</w:t>
      </w:r>
      <w:r>
        <w:rPr>
          <w:rFonts w:hAnsi="宋体" w:hint="eastAsia"/>
          <w:szCs w:val="21"/>
        </w:rPr>
        <w:t>____</w:t>
      </w:r>
      <w:r>
        <w:rPr>
          <w:rFonts w:hAnsi="宋体" w:hint="eastAsia"/>
          <w:szCs w:val="21"/>
        </w:rPr>
        <w:t>。</w:t>
      </w:r>
    </w:p>
    <w:p w14:paraId="066CEC39" w14:textId="77777777" w:rsidR="00A501B3" w:rsidRDefault="00A501B3">
      <w:pPr>
        <w:adjustRightInd w:val="0"/>
        <w:snapToGrid w:val="0"/>
        <w:spacing w:line="360" w:lineRule="auto"/>
        <w:rPr>
          <w:szCs w:val="21"/>
        </w:rPr>
      </w:pPr>
      <w:r>
        <w:rPr>
          <w:rFonts w:hint="eastAsia"/>
          <w:szCs w:val="21"/>
        </w:rPr>
        <w:t>A</w:t>
      </w:r>
      <w:r>
        <w:rPr>
          <w:rFonts w:hint="eastAsia"/>
          <w:szCs w:val="21"/>
        </w:rPr>
        <w:t>、所用的操作系统</w:t>
      </w:r>
      <w:r>
        <w:rPr>
          <w:rFonts w:hint="eastAsia"/>
          <w:szCs w:val="21"/>
        </w:rPr>
        <w:t xml:space="preserve">     B</w:t>
      </w:r>
      <w:r>
        <w:rPr>
          <w:rFonts w:hint="eastAsia"/>
          <w:szCs w:val="21"/>
        </w:rPr>
        <w:t>、系统的总体结构</w:t>
      </w:r>
    </w:p>
    <w:p w14:paraId="1BAEED86" w14:textId="77777777" w:rsidR="00A501B3" w:rsidRDefault="00A501B3">
      <w:pPr>
        <w:adjustRightInd w:val="0"/>
        <w:snapToGrid w:val="0"/>
        <w:spacing w:line="360" w:lineRule="auto"/>
        <w:rPr>
          <w:szCs w:val="21"/>
        </w:rPr>
      </w:pPr>
      <w:r>
        <w:rPr>
          <w:rFonts w:hint="eastAsia"/>
          <w:b/>
          <w:szCs w:val="21"/>
          <w:highlight w:val="yellow"/>
        </w:rPr>
        <w:t>C</w:t>
      </w:r>
      <w:r>
        <w:rPr>
          <w:rFonts w:hint="eastAsia"/>
          <w:b/>
          <w:szCs w:val="21"/>
          <w:highlight w:val="yellow"/>
        </w:rPr>
        <w:t>、所用的</w:t>
      </w:r>
      <w:r>
        <w:rPr>
          <w:rFonts w:hint="eastAsia"/>
          <w:b/>
          <w:szCs w:val="21"/>
          <w:highlight w:val="yellow"/>
        </w:rPr>
        <w:t>CPU</w:t>
      </w:r>
      <w:r>
        <w:rPr>
          <w:rFonts w:hint="eastAsia"/>
          <w:b/>
          <w:szCs w:val="21"/>
        </w:rPr>
        <w:t xml:space="preserve">     </w:t>
      </w:r>
      <w:r>
        <w:rPr>
          <w:rFonts w:hint="eastAsia"/>
          <w:szCs w:val="21"/>
        </w:rPr>
        <w:t xml:space="preserve">    D</w:t>
      </w:r>
      <w:r>
        <w:rPr>
          <w:rFonts w:hint="eastAsia"/>
          <w:szCs w:val="21"/>
        </w:rPr>
        <w:t>、所用的程序设计语言</w:t>
      </w:r>
    </w:p>
    <w:p w14:paraId="20DAE49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多媒体计算机是指</w:t>
      </w:r>
      <w:r>
        <w:rPr>
          <w:rFonts w:hAnsi="宋体" w:hint="eastAsia"/>
          <w:szCs w:val="21"/>
        </w:rPr>
        <w:t>____</w:t>
      </w:r>
      <w:r>
        <w:rPr>
          <w:rFonts w:hAnsi="宋体" w:hint="eastAsia"/>
          <w:szCs w:val="21"/>
        </w:rPr>
        <w:t>。</w:t>
      </w:r>
    </w:p>
    <w:p w14:paraId="0880C742" w14:textId="77777777" w:rsidR="00A501B3" w:rsidRDefault="00A501B3">
      <w:pPr>
        <w:adjustRightInd w:val="0"/>
        <w:snapToGrid w:val="0"/>
        <w:spacing w:line="360" w:lineRule="auto"/>
        <w:rPr>
          <w:szCs w:val="21"/>
        </w:rPr>
      </w:pPr>
      <w:r>
        <w:rPr>
          <w:rFonts w:hint="eastAsia"/>
          <w:szCs w:val="21"/>
        </w:rPr>
        <w:t>A</w:t>
      </w:r>
      <w:r>
        <w:rPr>
          <w:rFonts w:hint="eastAsia"/>
          <w:szCs w:val="21"/>
        </w:rPr>
        <w:t>、具有多种外部设备的计算机</w:t>
      </w:r>
      <w:r>
        <w:rPr>
          <w:rFonts w:hint="eastAsia"/>
          <w:szCs w:val="21"/>
        </w:rPr>
        <w:t xml:space="preserve">      B</w:t>
      </w:r>
      <w:r>
        <w:rPr>
          <w:rFonts w:hint="eastAsia"/>
          <w:szCs w:val="21"/>
        </w:rPr>
        <w:t>、能与多种电器连接的计算机</w:t>
      </w:r>
    </w:p>
    <w:p w14:paraId="4F68E440" w14:textId="77777777" w:rsidR="00A501B3" w:rsidRDefault="00A501B3">
      <w:pPr>
        <w:adjustRightInd w:val="0"/>
        <w:snapToGrid w:val="0"/>
        <w:spacing w:line="360" w:lineRule="auto"/>
        <w:rPr>
          <w:szCs w:val="21"/>
        </w:rPr>
      </w:pPr>
      <w:r>
        <w:rPr>
          <w:rFonts w:hint="eastAsia"/>
          <w:b/>
          <w:szCs w:val="21"/>
          <w:highlight w:val="yellow"/>
        </w:rPr>
        <w:t>C</w:t>
      </w:r>
      <w:r>
        <w:rPr>
          <w:rFonts w:hint="eastAsia"/>
          <w:b/>
          <w:szCs w:val="21"/>
          <w:highlight w:val="yellow"/>
        </w:rPr>
        <w:t>、能处理多种媒体的计算机</w:t>
      </w:r>
      <w:r>
        <w:rPr>
          <w:rFonts w:hint="eastAsia"/>
          <w:szCs w:val="21"/>
        </w:rPr>
        <w:t xml:space="preserve">        D</w:t>
      </w:r>
      <w:r>
        <w:rPr>
          <w:rFonts w:hint="eastAsia"/>
          <w:szCs w:val="21"/>
        </w:rPr>
        <w:t>、借助多种媒体操作的计算机</w:t>
      </w:r>
    </w:p>
    <w:p w14:paraId="06094AB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计算机用于解决科学研究与工程计算中的数学问题，称为</w:t>
      </w:r>
      <w:r>
        <w:rPr>
          <w:rFonts w:hAnsi="宋体" w:hint="eastAsia"/>
          <w:szCs w:val="21"/>
        </w:rPr>
        <w:t>____</w:t>
      </w:r>
      <w:r>
        <w:rPr>
          <w:rFonts w:hAnsi="宋体" w:hint="eastAsia"/>
          <w:szCs w:val="21"/>
        </w:rPr>
        <w:t>。</w:t>
      </w:r>
    </w:p>
    <w:p w14:paraId="2D83EB54" w14:textId="77777777" w:rsidR="00A501B3" w:rsidRDefault="00A501B3">
      <w:pPr>
        <w:adjustRightInd w:val="0"/>
        <w:snapToGrid w:val="0"/>
        <w:spacing w:line="360" w:lineRule="auto"/>
        <w:rPr>
          <w:szCs w:val="21"/>
        </w:rPr>
      </w:pPr>
      <w:r>
        <w:rPr>
          <w:rFonts w:hint="eastAsia"/>
          <w:b/>
          <w:szCs w:val="21"/>
          <w:highlight w:val="yellow"/>
        </w:rPr>
        <w:t>A</w:t>
      </w:r>
      <w:r>
        <w:rPr>
          <w:rFonts w:hint="eastAsia"/>
          <w:b/>
          <w:szCs w:val="21"/>
          <w:highlight w:val="yellow"/>
        </w:rPr>
        <w:t>、数值计算</w:t>
      </w:r>
      <w:r>
        <w:rPr>
          <w:rFonts w:hint="eastAsia"/>
          <w:b/>
          <w:szCs w:val="21"/>
        </w:rPr>
        <w:t xml:space="preserve"> </w:t>
      </w:r>
      <w:r>
        <w:rPr>
          <w:rFonts w:hint="eastAsia"/>
          <w:szCs w:val="21"/>
        </w:rPr>
        <w:t xml:space="preserve">     B</w:t>
      </w:r>
      <w:r>
        <w:rPr>
          <w:rFonts w:hint="eastAsia"/>
          <w:szCs w:val="21"/>
        </w:rPr>
        <w:t>、数学建模</w:t>
      </w:r>
      <w:r>
        <w:rPr>
          <w:rFonts w:hint="eastAsia"/>
          <w:szCs w:val="21"/>
        </w:rPr>
        <w:t xml:space="preserve">      C</w:t>
      </w:r>
      <w:r>
        <w:rPr>
          <w:rFonts w:hint="eastAsia"/>
          <w:szCs w:val="21"/>
        </w:rPr>
        <w:t>、数据处理</w:t>
      </w:r>
      <w:r>
        <w:rPr>
          <w:rFonts w:hint="eastAsia"/>
          <w:szCs w:val="21"/>
        </w:rPr>
        <w:t xml:space="preserve">      D</w:t>
      </w:r>
      <w:r>
        <w:rPr>
          <w:rFonts w:hint="eastAsia"/>
          <w:szCs w:val="21"/>
        </w:rPr>
        <w:t>、自动控制</w:t>
      </w:r>
      <w:r>
        <w:rPr>
          <w:rFonts w:ascii="宋体" w:hAnsi="宋体" w:cs="宋体" w:hint="eastAsia"/>
          <w:szCs w:val="21"/>
        </w:rPr>
        <w:t></w:t>
      </w:r>
    </w:p>
    <w:p w14:paraId="38E7CCB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____</w:t>
      </w:r>
      <w:r>
        <w:rPr>
          <w:rFonts w:hAnsi="宋体" w:hint="eastAsia"/>
          <w:szCs w:val="21"/>
        </w:rPr>
        <w:t>特点是处理的信息数据量比较大而数值计算并不十分复杂。</w:t>
      </w:r>
    </w:p>
    <w:p w14:paraId="2FA60C42" w14:textId="77777777" w:rsidR="00A501B3" w:rsidRDefault="00A501B3">
      <w:pPr>
        <w:adjustRightInd w:val="0"/>
        <w:snapToGrid w:val="0"/>
        <w:spacing w:line="360" w:lineRule="auto"/>
        <w:rPr>
          <w:szCs w:val="21"/>
        </w:rPr>
      </w:pPr>
      <w:r>
        <w:rPr>
          <w:rFonts w:hint="eastAsia"/>
          <w:szCs w:val="21"/>
        </w:rPr>
        <w:t>A</w:t>
      </w:r>
      <w:r>
        <w:rPr>
          <w:rFonts w:hint="eastAsia"/>
          <w:szCs w:val="21"/>
        </w:rPr>
        <w:t>、工程计算</w:t>
      </w:r>
      <w:r>
        <w:rPr>
          <w:rFonts w:hint="eastAsia"/>
          <w:szCs w:val="21"/>
        </w:rPr>
        <w:t xml:space="preserve">    </w:t>
      </w:r>
      <w:r>
        <w:rPr>
          <w:rFonts w:hint="eastAsia"/>
          <w:b/>
          <w:szCs w:val="21"/>
        </w:rPr>
        <w:t xml:space="preserve">  </w:t>
      </w:r>
      <w:r>
        <w:rPr>
          <w:rFonts w:hint="eastAsia"/>
          <w:b/>
          <w:szCs w:val="21"/>
          <w:highlight w:val="yellow"/>
        </w:rPr>
        <w:t>B</w:t>
      </w:r>
      <w:r>
        <w:rPr>
          <w:rFonts w:hint="eastAsia"/>
          <w:b/>
          <w:szCs w:val="21"/>
          <w:highlight w:val="yellow"/>
        </w:rPr>
        <w:t>、数据处理</w:t>
      </w:r>
      <w:r>
        <w:rPr>
          <w:rFonts w:hint="eastAsia"/>
          <w:szCs w:val="21"/>
        </w:rPr>
        <w:t xml:space="preserve">      C</w:t>
      </w:r>
      <w:r>
        <w:rPr>
          <w:rFonts w:hint="eastAsia"/>
          <w:szCs w:val="21"/>
        </w:rPr>
        <w:t>、自动控制</w:t>
      </w:r>
      <w:r>
        <w:rPr>
          <w:rFonts w:hint="eastAsia"/>
          <w:szCs w:val="21"/>
        </w:rPr>
        <w:t xml:space="preserve">      D</w:t>
      </w:r>
      <w:r>
        <w:rPr>
          <w:rFonts w:hint="eastAsia"/>
          <w:szCs w:val="21"/>
        </w:rPr>
        <w:t>、实时控制</w:t>
      </w:r>
    </w:p>
    <w:p w14:paraId="1031102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计算机中的所有信息都是以</w:t>
      </w:r>
      <w:r>
        <w:rPr>
          <w:rFonts w:hAnsi="宋体" w:hint="eastAsia"/>
          <w:szCs w:val="21"/>
        </w:rPr>
        <w:t>____</w:t>
      </w:r>
      <w:r>
        <w:rPr>
          <w:rFonts w:hAnsi="宋体" w:hint="eastAsia"/>
          <w:szCs w:val="21"/>
        </w:rPr>
        <w:t>的形式存储在机器内部的。</w:t>
      </w:r>
      <w:r>
        <w:rPr>
          <w:rFonts w:hAnsi="宋体" w:hint="eastAsia"/>
          <w:szCs w:val="21"/>
        </w:rPr>
        <w:t xml:space="preserve"> </w:t>
      </w:r>
    </w:p>
    <w:p w14:paraId="45456948"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、字符</w:t>
      </w:r>
      <w:r>
        <w:rPr>
          <w:rFonts w:hAnsi="宋体" w:hint="eastAsia"/>
          <w:szCs w:val="21"/>
        </w:rPr>
        <w:t xml:space="preserve">      </w:t>
      </w:r>
      <w:r>
        <w:rPr>
          <w:rFonts w:hAnsi="宋体" w:hint="eastAsia"/>
          <w:b/>
          <w:szCs w:val="21"/>
          <w:highlight w:val="yellow"/>
        </w:rPr>
        <w:t>B</w:t>
      </w:r>
      <w:r>
        <w:rPr>
          <w:rFonts w:hAnsi="宋体" w:hint="eastAsia"/>
          <w:szCs w:val="21"/>
          <w:highlight w:val="yellow"/>
        </w:rPr>
        <w:t>、二进制编码</w:t>
      </w:r>
      <w:r>
        <w:rPr>
          <w:rFonts w:hAnsi="宋体" w:hint="eastAsia"/>
          <w:szCs w:val="21"/>
        </w:rPr>
        <w:t xml:space="preserve">     C</w:t>
      </w:r>
      <w:r>
        <w:rPr>
          <w:rFonts w:hAnsi="宋体" w:hint="eastAsia"/>
          <w:szCs w:val="21"/>
        </w:rPr>
        <w:t>、</w:t>
      </w:r>
      <w:r>
        <w:rPr>
          <w:rFonts w:hAnsi="宋体" w:hint="eastAsia"/>
          <w:szCs w:val="21"/>
        </w:rPr>
        <w:t>BCD</w:t>
      </w:r>
      <w:r>
        <w:rPr>
          <w:rFonts w:hAnsi="宋体" w:hint="eastAsia"/>
          <w:szCs w:val="21"/>
        </w:rPr>
        <w:t>码</w:t>
      </w:r>
      <w:r>
        <w:rPr>
          <w:rFonts w:hAnsi="宋体" w:hint="eastAsia"/>
          <w:szCs w:val="21"/>
        </w:rPr>
        <w:t xml:space="preserve">      D</w:t>
      </w:r>
      <w:r>
        <w:rPr>
          <w:rFonts w:hAnsi="宋体" w:hint="eastAsia"/>
          <w:szCs w:val="21"/>
        </w:rPr>
        <w:t>、</w:t>
      </w:r>
      <w:r>
        <w:rPr>
          <w:rFonts w:hAnsi="宋体" w:hint="eastAsia"/>
          <w:szCs w:val="21"/>
        </w:rPr>
        <w:t>ASCII</w:t>
      </w:r>
      <w:r>
        <w:rPr>
          <w:rFonts w:hAnsi="宋体" w:hint="eastAsia"/>
          <w:szCs w:val="21"/>
        </w:rPr>
        <w:t>码</w:t>
      </w:r>
    </w:p>
    <w:p w14:paraId="12E4C31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在计算机内，多媒体数据最终是以</w:t>
      </w:r>
      <w:r>
        <w:rPr>
          <w:rFonts w:hAnsi="宋体" w:hint="eastAsia"/>
          <w:szCs w:val="21"/>
        </w:rPr>
        <w:t>_____</w:t>
      </w:r>
      <w:r>
        <w:rPr>
          <w:rFonts w:hAnsi="宋体" w:hint="eastAsia"/>
          <w:szCs w:val="21"/>
        </w:rPr>
        <w:t>形式存在的。</w:t>
      </w:r>
    </w:p>
    <w:p w14:paraId="6D1C9A86" w14:textId="77777777" w:rsidR="00A501B3" w:rsidRDefault="00A501B3">
      <w:pPr>
        <w:tabs>
          <w:tab w:val="left" w:pos="540"/>
        </w:tabs>
        <w:adjustRightInd w:val="0"/>
        <w:snapToGrid w:val="0"/>
        <w:spacing w:line="360" w:lineRule="auto"/>
        <w:rPr>
          <w:rFonts w:hAnsi="宋体"/>
          <w:szCs w:val="21"/>
        </w:rPr>
      </w:pPr>
      <w:r>
        <w:rPr>
          <w:rFonts w:hAnsi="宋体" w:hint="eastAsia"/>
          <w:b/>
          <w:szCs w:val="21"/>
          <w:highlight w:val="yellow"/>
        </w:rPr>
        <w:t>A</w:t>
      </w:r>
      <w:r>
        <w:rPr>
          <w:rFonts w:hAnsi="宋体" w:hint="eastAsia"/>
          <w:szCs w:val="21"/>
          <w:highlight w:val="yellow"/>
        </w:rPr>
        <w:t>、二进制代码</w:t>
      </w:r>
      <w:r>
        <w:rPr>
          <w:rFonts w:hAnsi="宋体" w:hint="eastAsia"/>
          <w:szCs w:val="21"/>
        </w:rPr>
        <w:t xml:space="preserve"> </w:t>
      </w:r>
      <w:r>
        <w:rPr>
          <w:rFonts w:hAnsi="宋体" w:hint="eastAsia"/>
          <w:szCs w:val="21"/>
        </w:rPr>
        <w:tab/>
        <w:t>B</w:t>
      </w:r>
      <w:r>
        <w:rPr>
          <w:rFonts w:hAnsi="宋体" w:hint="eastAsia"/>
          <w:szCs w:val="21"/>
        </w:rPr>
        <w:t>、特殊的压缩码</w:t>
      </w:r>
      <w:r>
        <w:rPr>
          <w:rFonts w:hAnsi="宋体" w:hint="eastAsia"/>
          <w:szCs w:val="21"/>
        </w:rPr>
        <w:tab/>
      </w:r>
      <w:r>
        <w:rPr>
          <w:rFonts w:hAnsi="宋体" w:hint="eastAsia"/>
          <w:szCs w:val="21"/>
        </w:rPr>
        <w:tab/>
        <w:t>C</w:t>
      </w:r>
      <w:r>
        <w:rPr>
          <w:rFonts w:hAnsi="宋体" w:hint="eastAsia"/>
          <w:szCs w:val="21"/>
        </w:rPr>
        <w:t>、模拟数据</w:t>
      </w:r>
      <w:r>
        <w:rPr>
          <w:rFonts w:hAnsi="宋体" w:hint="eastAsia"/>
          <w:szCs w:val="21"/>
        </w:rPr>
        <w:tab/>
      </w:r>
      <w:r>
        <w:rPr>
          <w:rFonts w:hAnsi="宋体" w:hint="eastAsia"/>
          <w:szCs w:val="21"/>
        </w:rPr>
        <w:tab/>
        <w:t>D</w:t>
      </w:r>
      <w:r>
        <w:rPr>
          <w:rFonts w:hAnsi="宋体" w:hint="eastAsia"/>
          <w:szCs w:val="21"/>
        </w:rPr>
        <w:t>、图形</w:t>
      </w:r>
    </w:p>
    <w:p w14:paraId="7D60F2B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在微机中，</w:t>
      </w:r>
      <w:r>
        <w:rPr>
          <w:rFonts w:hAnsi="宋体" w:hint="eastAsia"/>
          <w:szCs w:val="21"/>
        </w:rPr>
        <w:t xml:space="preserve">bit </w:t>
      </w:r>
      <w:r>
        <w:rPr>
          <w:rFonts w:hAnsi="宋体" w:hint="eastAsia"/>
          <w:szCs w:val="21"/>
        </w:rPr>
        <w:t>的中文含义是</w:t>
      </w:r>
      <w:r>
        <w:rPr>
          <w:rFonts w:hAnsi="宋体" w:hint="eastAsia"/>
          <w:szCs w:val="21"/>
        </w:rPr>
        <w:t>____</w:t>
      </w:r>
      <w:r>
        <w:rPr>
          <w:rFonts w:hAnsi="宋体" w:hint="eastAsia"/>
          <w:szCs w:val="21"/>
        </w:rPr>
        <w:t>。</w:t>
      </w:r>
    </w:p>
    <w:p w14:paraId="0B4CA0B7" w14:textId="77777777" w:rsidR="00A501B3" w:rsidRDefault="00A501B3">
      <w:pPr>
        <w:adjustRightInd w:val="0"/>
        <w:snapToGrid w:val="0"/>
        <w:spacing w:line="360" w:lineRule="auto"/>
        <w:rPr>
          <w:rFonts w:hAnsi="宋体"/>
          <w:szCs w:val="21"/>
        </w:rPr>
      </w:pPr>
      <w:r>
        <w:rPr>
          <w:rFonts w:hAnsi="宋体" w:hint="eastAsia"/>
          <w:b/>
          <w:szCs w:val="21"/>
          <w:highlight w:val="yellow"/>
        </w:rPr>
        <w:t>A</w:t>
      </w:r>
      <w:r>
        <w:rPr>
          <w:rFonts w:hAnsi="宋体" w:hint="eastAsia"/>
          <w:szCs w:val="21"/>
          <w:highlight w:val="yellow"/>
        </w:rPr>
        <w:t>、二进制位</w:t>
      </w:r>
      <w:r>
        <w:rPr>
          <w:rFonts w:hAnsi="宋体" w:hint="eastAsia"/>
          <w:szCs w:val="21"/>
        </w:rPr>
        <w:t xml:space="preserve">    B</w:t>
      </w:r>
      <w:r>
        <w:rPr>
          <w:rFonts w:hAnsi="宋体" w:hint="eastAsia"/>
          <w:szCs w:val="21"/>
        </w:rPr>
        <w:t>、双字</w:t>
      </w:r>
      <w:r>
        <w:rPr>
          <w:rFonts w:hAnsi="宋体" w:hint="eastAsia"/>
          <w:szCs w:val="21"/>
        </w:rPr>
        <w:t xml:space="preserve">       C</w:t>
      </w:r>
      <w:r>
        <w:rPr>
          <w:rFonts w:hAnsi="宋体" w:hint="eastAsia"/>
          <w:szCs w:val="21"/>
        </w:rPr>
        <w:t>、字节</w:t>
      </w:r>
      <w:r>
        <w:rPr>
          <w:rFonts w:hAnsi="宋体" w:hint="eastAsia"/>
          <w:szCs w:val="21"/>
        </w:rPr>
        <w:t xml:space="preserve">   D</w:t>
      </w:r>
      <w:r>
        <w:rPr>
          <w:rFonts w:hAnsi="宋体" w:hint="eastAsia"/>
          <w:szCs w:val="21"/>
        </w:rPr>
        <w:t>、字</w:t>
      </w:r>
    </w:p>
    <w:p w14:paraId="15BE498D" w14:textId="77777777" w:rsidR="00A501B3" w:rsidRDefault="00A501B3">
      <w:pPr>
        <w:tabs>
          <w:tab w:val="left" w:pos="540"/>
        </w:tabs>
        <w:adjustRightInd w:val="0"/>
        <w:snapToGrid w:val="0"/>
        <w:spacing w:line="360" w:lineRule="auto"/>
        <w:rPr>
          <w:rFonts w:hAnsi="宋体"/>
          <w:szCs w:val="21"/>
        </w:rPr>
      </w:pPr>
      <w:r>
        <w:rPr>
          <w:rFonts w:hAnsi="宋体" w:hint="eastAsia"/>
          <w:szCs w:val="21"/>
        </w:rPr>
        <w:t>用一个字节最多能编出</w:t>
      </w:r>
      <w:r>
        <w:rPr>
          <w:rFonts w:hAnsi="宋体" w:hint="eastAsia"/>
          <w:szCs w:val="21"/>
        </w:rPr>
        <w:t>____</w:t>
      </w:r>
      <w:r>
        <w:rPr>
          <w:rFonts w:hAnsi="宋体" w:hint="eastAsia"/>
          <w:szCs w:val="21"/>
        </w:rPr>
        <w:t>不同的码。</w:t>
      </w:r>
    </w:p>
    <w:p w14:paraId="40185B1F"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8</w:t>
      </w:r>
      <w:r>
        <w:rPr>
          <w:rFonts w:hAnsi="宋体" w:hint="eastAsia"/>
          <w:szCs w:val="21"/>
        </w:rPr>
        <w:t>个</w:t>
      </w:r>
      <w:r>
        <w:rPr>
          <w:rFonts w:hAnsi="宋体" w:hint="eastAsia"/>
          <w:szCs w:val="21"/>
        </w:rPr>
        <w:t xml:space="preserve">                 B</w:t>
      </w:r>
      <w:r>
        <w:rPr>
          <w:rFonts w:hAnsi="宋体" w:hint="eastAsia"/>
          <w:szCs w:val="21"/>
        </w:rPr>
        <w:t>、</w:t>
      </w:r>
      <w:r>
        <w:rPr>
          <w:rFonts w:hAnsi="宋体" w:hint="eastAsia"/>
          <w:szCs w:val="21"/>
        </w:rPr>
        <w:t>16</w:t>
      </w:r>
      <w:r>
        <w:rPr>
          <w:rFonts w:hAnsi="宋体" w:hint="eastAsia"/>
          <w:szCs w:val="21"/>
        </w:rPr>
        <w:t>个</w:t>
      </w:r>
      <w:r>
        <w:rPr>
          <w:rFonts w:hAnsi="宋体" w:hint="eastAsia"/>
          <w:szCs w:val="21"/>
        </w:rPr>
        <w:t xml:space="preserve">           C</w:t>
      </w:r>
      <w:r>
        <w:rPr>
          <w:rFonts w:hAnsi="宋体" w:hint="eastAsia"/>
          <w:szCs w:val="21"/>
        </w:rPr>
        <w:t>、</w:t>
      </w:r>
      <w:r>
        <w:rPr>
          <w:rFonts w:hAnsi="宋体" w:hint="eastAsia"/>
          <w:szCs w:val="21"/>
        </w:rPr>
        <w:t>128</w:t>
      </w:r>
      <w:r>
        <w:rPr>
          <w:rFonts w:hAnsi="宋体" w:hint="eastAsia"/>
          <w:szCs w:val="21"/>
        </w:rPr>
        <w:t>个</w:t>
      </w:r>
      <w:r>
        <w:rPr>
          <w:rFonts w:hAnsi="宋体" w:hint="eastAsia"/>
          <w:szCs w:val="21"/>
        </w:rPr>
        <w:t xml:space="preserve">           </w:t>
      </w:r>
      <w:r>
        <w:rPr>
          <w:rFonts w:hAnsi="宋体" w:hint="eastAsia"/>
          <w:b/>
          <w:szCs w:val="21"/>
        </w:rPr>
        <w:t xml:space="preserve"> </w:t>
      </w:r>
      <w:r>
        <w:rPr>
          <w:rFonts w:hAnsi="宋体" w:hint="eastAsia"/>
          <w:b/>
          <w:szCs w:val="21"/>
          <w:highlight w:val="yellow"/>
        </w:rPr>
        <w:t>D</w:t>
      </w:r>
      <w:r>
        <w:rPr>
          <w:rFonts w:hAnsi="宋体" w:hint="eastAsia"/>
          <w:b/>
          <w:szCs w:val="21"/>
          <w:highlight w:val="yellow"/>
        </w:rPr>
        <w:t>、</w:t>
      </w:r>
      <w:r>
        <w:rPr>
          <w:rFonts w:hAnsi="宋体" w:hint="eastAsia"/>
          <w:b/>
          <w:szCs w:val="21"/>
          <w:highlight w:val="yellow"/>
        </w:rPr>
        <w:t>256</w:t>
      </w:r>
      <w:r>
        <w:rPr>
          <w:rFonts w:hAnsi="宋体" w:hint="eastAsia"/>
          <w:b/>
          <w:szCs w:val="21"/>
          <w:highlight w:val="yellow"/>
        </w:rPr>
        <w:t>个</w:t>
      </w:r>
    </w:p>
    <w:p w14:paraId="016C973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计算机中字节是常用单位，它的英文名字是</w:t>
      </w:r>
      <w:r>
        <w:rPr>
          <w:rFonts w:hAnsi="宋体" w:hint="eastAsia"/>
          <w:szCs w:val="21"/>
        </w:rPr>
        <w:t>____</w:t>
      </w:r>
      <w:r>
        <w:rPr>
          <w:rFonts w:hAnsi="宋体" w:hint="eastAsia"/>
          <w:szCs w:val="21"/>
        </w:rPr>
        <w:t>。</w:t>
      </w:r>
    </w:p>
    <w:p w14:paraId="3DF2FD57" w14:textId="77777777" w:rsidR="00A501B3" w:rsidRDefault="00A501B3">
      <w:pPr>
        <w:adjustRightInd w:val="0"/>
        <w:snapToGrid w:val="0"/>
        <w:spacing w:line="360" w:lineRule="auto"/>
        <w:rPr>
          <w:rFonts w:hAnsi="宋体"/>
          <w:szCs w:val="21"/>
        </w:rPr>
      </w:pPr>
      <w:r>
        <w:rPr>
          <w:rFonts w:hAnsi="宋体" w:hint="eastAsia"/>
          <w:szCs w:val="21"/>
        </w:rPr>
        <w:t>Ａ、</w:t>
      </w:r>
      <w:r>
        <w:rPr>
          <w:rFonts w:hAnsi="宋体" w:hint="eastAsia"/>
          <w:szCs w:val="21"/>
        </w:rPr>
        <w:t xml:space="preserve">Bit </w:t>
      </w:r>
      <w:r>
        <w:rPr>
          <w:rFonts w:hAnsi="宋体" w:hint="eastAsia"/>
          <w:szCs w:val="21"/>
        </w:rPr>
        <w:t xml:space="preserve">　</w:t>
      </w:r>
      <w:r>
        <w:rPr>
          <w:rFonts w:hAnsi="宋体" w:hint="eastAsia"/>
          <w:b/>
          <w:szCs w:val="21"/>
        </w:rPr>
        <w:t xml:space="preserve"> </w:t>
      </w:r>
      <w:r>
        <w:rPr>
          <w:rFonts w:hAnsi="宋体" w:hint="eastAsia"/>
          <w:b/>
          <w:szCs w:val="21"/>
          <w:highlight w:val="yellow"/>
        </w:rPr>
        <w:t>B</w:t>
      </w:r>
      <w:r>
        <w:rPr>
          <w:rFonts w:hAnsi="宋体" w:hint="eastAsia"/>
          <w:b/>
          <w:szCs w:val="21"/>
          <w:highlight w:val="yellow"/>
        </w:rPr>
        <w:t>、</w:t>
      </w:r>
      <w:r>
        <w:rPr>
          <w:rFonts w:hAnsi="宋体" w:hint="eastAsia"/>
          <w:b/>
          <w:szCs w:val="21"/>
          <w:highlight w:val="yellow"/>
        </w:rPr>
        <w:t>byte</w:t>
      </w:r>
      <w:r>
        <w:rPr>
          <w:rFonts w:hAnsi="宋体" w:hint="eastAsia"/>
          <w:szCs w:val="21"/>
        </w:rPr>
        <w:t xml:space="preserve">　　</w:t>
      </w:r>
      <w:r>
        <w:rPr>
          <w:rFonts w:hAnsi="宋体" w:hint="eastAsia"/>
          <w:szCs w:val="21"/>
        </w:rPr>
        <w:t xml:space="preserve"> C</w:t>
      </w:r>
      <w:r>
        <w:rPr>
          <w:rFonts w:hAnsi="宋体" w:hint="eastAsia"/>
          <w:szCs w:val="21"/>
        </w:rPr>
        <w:t>、</w:t>
      </w:r>
      <w:r>
        <w:rPr>
          <w:rFonts w:hAnsi="宋体" w:hint="eastAsia"/>
          <w:szCs w:val="21"/>
        </w:rPr>
        <w:t xml:space="preserve">bout </w:t>
      </w:r>
      <w:r>
        <w:rPr>
          <w:rFonts w:hAnsi="宋体" w:hint="eastAsia"/>
          <w:szCs w:val="21"/>
        </w:rPr>
        <w:t xml:space="preserve">　　</w:t>
      </w:r>
      <w:r>
        <w:rPr>
          <w:rFonts w:hAnsi="宋体" w:hint="eastAsia"/>
          <w:szCs w:val="21"/>
        </w:rPr>
        <w:t xml:space="preserve"> D</w:t>
      </w:r>
      <w:r>
        <w:rPr>
          <w:rFonts w:hAnsi="宋体" w:hint="eastAsia"/>
          <w:szCs w:val="21"/>
        </w:rPr>
        <w:t>、</w:t>
      </w:r>
      <w:r>
        <w:rPr>
          <w:rFonts w:hAnsi="宋体" w:hint="eastAsia"/>
          <w:szCs w:val="21"/>
        </w:rPr>
        <w:t>baut</w:t>
      </w:r>
    </w:p>
    <w:p w14:paraId="2DEDC7F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计算机存储和处理数据的基本单位是</w:t>
      </w:r>
      <w:r>
        <w:rPr>
          <w:rFonts w:hAnsi="宋体" w:hint="eastAsia"/>
          <w:szCs w:val="21"/>
        </w:rPr>
        <w:t>____</w:t>
      </w:r>
      <w:r>
        <w:rPr>
          <w:rFonts w:hAnsi="宋体" w:hint="eastAsia"/>
          <w:szCs w:val="21"/>
        </w:rPr>
        <w:t>。</w:t>
      </w:r>
    </w:p>
    <w:p w14:paraId="161C9650"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bit          </w:t>
      </w:r>
      <w:r>
        <w:rPr>
          <w:rFonts w:hint="eastAsia"/>
          <w:b/>
          <w:szCs w:val="21"/>
          <w:highlight w:val="yellow"/>
        </w:rPr>
        <w:t>B</w:t>
      </w:r>
      <w:r>
        <w:rPr>
          <w:rFonts w:hint="eastAsia"/>
          <w:b/>
          <w:szCs w:val="21"/>
          <w:highlight w:val="yellow"/>
        </w:rPr>
        <w:t>、</w:t>
      </w:r>
      <w:r>
        <w:rPr>
          <w:rFonts w:hint="eastAsia"/>
          <w:b/>
          <w:szCs w:val="21"/>
          <w:highlight w:val="yellow"/>
        </w:rPr>
        <w:t>Byte</w:t>
      </w:r>
      <w:r>
        <w:rPr>
          <w:rFonts w:hint="eastAsia"/>
          <w:b/>
          <w:szCs w:val="21"/>
        </w:rPr>
        <w:t xml:space="preserve">  </w:t>
      </w:r>
      <w:r>
        <w:rPr>
          <w:rFonts w:hint="eastAsia"/>
          <w:szCs w:val="21"/>
        </w:rPr>
        <w:t xml:space="preserve">     C</w:t>
      </w:r>
      <w:r>
        <w:rPr>
          <w:rFonts w:hint="eastAsia"/>
          <w:szCs w:val="21"/>
        </w:rPr>
        <w:t>、</w:t>
      </w:r>
      <w:r>
        <w:rPr>
          <w:rFonts w:hint="eastAsia"/>
          <w:szCs w:val="21"/>
        </w:rPr>
        <w:t>GB     D</w:t>
      </w:r>
      <w:r>
        <w:rPr>
          <w:rFonts w:hint="eastAsia"/>
          <w:szCs w:val="21"/>
        </w:rPr>
        <w:t>、</w:t>
      </w:r>
      <w:r>
        <w:rPr>
          <w:rFonts w:hint="eastAsia"/>
          <w:szCs w:val="21"/>
        </w:rPr>
        <w:t>KB</w:t>
      </w:r>
    </w:p>
    <w:p w14:paraId="61BF372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1</w:t>
      </w:r>
      <w:r>
        <w:rPr>
          <w:rFonts w:hAnsi="宋体" w:hint="eastAsia"/>
          <w:szCs w:val="21"/>
        </w:rPr>
        <w:t>字节表示</w:t>
      </w:r>
      <w:r>
        <w:rPr>
          <w:rFonts w:hAnsi="宋体" w:hint="eastAsia"/>
          <w:szCs w:val="21"/>
        </w:rPr>
        <w:t>____</w:t>
      </w:r>
      <w:r>
        <w:rPr>
          <w:rFonts w:hAnsi="宋体" w:hint="eastAsia"/>
          <w:szCs w:val="21"/>
        </w:rPr>
        <w:t>位。</w:t>
      </w:r>
    </w:p>
    <w:p w14:paraId="7FB3C6EE"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1         B</w:t>
      </w:r>
      <w:r>
        <w:rPr>
          <w:rFonts w:hAnsi="宋体" w:hint="eastAsia"/>
          <w:szCs w:val="21"/>
        </w:rPr>
        <w:t>、</w:t>
      </w:r>
      <w:r>
        <w:rPr>
          <w:rFonts w:hAnsi="宋体" w:hint="eastAsia"/>
          <w:szCs w:val="21"/>
        </w:rPr>
        <w:t xml:space="preserve">4        </w:t>
      </w:r>
      <w:r>
        <w:rPr>
          <w:rFonts w:hAnsi="宋体" w:hint="eastAsia"/>
          <w:b/>
          <w:szCs w:val="21"/>
        </w:rPr>
        <w:t xml:space="preserve"> </w:t>
      </w:r>
      <w:r>
        <w:rPr>
          <w:rFonts w:hAnsi="宋体" w:hint="eastAsia"/>
          <w:b/>
          <w:szCs w:val="21"/>
          <w:highlight w:val="yellow"/>
        </w:rPr>
        <w:t>C</w:t>
      </w:r>
      <w:r>
        <w:rPr>
          <w:rFonts w:hAnsi="宋体" w:hint="eastAsia"/>
          <w:b/>
          <w:szCs w:val="21"/>
          <w:highlight w:val="yellow"/>
        </w:rPr>
        <w:t>、</w:t>
      </w:r>
      <w:r>
        <w:rPr>
          <w:rFonts w:hAnsi="宋体" w:hint="eastAsia"/>
          <w:b/>
          <w:szCs w:val="21"/>
          <w:highlight w:val="yellow"/>
        </w:rPr>
        <w:t>8</w:t>
      </w:r>
      <w:r>
        <w:rPr>
          <w:rFonts w:hAnsi="宋体" w:hint="eastAsia"/>
          <w:b/>
          <w:szCs w:val="21"/>
        </w:rPr>
        <w:t xml:space="preserve">  </w:t>
      </w:r>
      <w:r>
        <w:rPr>
          <w:rFonts w:hAnsi="宋体" w:hint="eastAsia"/>
          <w:szCs w:val="21"/>
        </w:rPr>
        <w:t xml:space="preserve">       D</w:t>
      </w:r>
      <w:r>
        <w:rPr>
          <w:rFonts w:hAnsi="宋体" w:hint="eastAsia"/>
          <w:szCs w:val="21"/>
        </w:rPr>
        <w:t>、</w:t>
      </w:r>
      <w:r>
        <w:rPr>
          <w:rFonts w:hAnsi="宋体" w:hint="eastAsia"/>
          <w:szCs w:val="21"/>
        </w:rPr>
        <w:t>10</w:t>
      </w:r>
    </w:p>
    <w:p w14:paraId="2EE38AA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在描述信息传输中</w:t>
      </w:r>
      <w:r>
        <w:rPr>
          <w:rFonts w:hAnsi="宋体" w:hint="eastAsia"/>
          <w:szCs w:val="21"/>
        </w:rPr>
        <w:t>bps</w:t>
      </w:r>
      <w:r>
        <w:rPr>
          <w:rFonts w:hAnsi="宋体" w:hint="eastAsia"/>
          <w:szCs w:val="21"/>
        </w:rPr>
        <w:t>表示的是</w:t>
      </w:r>
      <w:r>
        <w:rPr>
          <w:rFonts w:hAnsi="宋体" w:hint="eastAsia"/>
          <w:szCs w:val="21"/>
        </w:rPr>
        <w:t>____</w:t>
      </w:r>
      <w:r>
        <w:rPr>
          <w:rFonts w:hAnsi="宋体" w:hint="eastAsia"/>
          <w:szCs w:val="21"/>
        </w:rPr>
        <w:t>。</w:t>
      </w:r>
      <w:r>
        <w:rPr>
          <w:rFonts w:hAnsi="宋体" w:hint="eastAsia"/>
          <w:szCs w:val="21"/>
        </w:rPr>
        <w:t xml:space="preserve"> </w:t>
      </w:r>
    </w:p>
    <w:p w14:paraId="6A4AFB9D"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、每秒传输的字节数</w:t>
      </w:r>
      <w:r>
        <w:rPr>
          <w:rFonts w:hAnsi="宋体" w:hint="eastAsia"/>
          <w:szCs w:val="21"/>
        </w:rPr>
        <w:t xml:space="preserve">                   B</w:t>
      </w:r>
      <w:r>
        <w:rPr>
          <w:rFonts w:hAnsi="宋体" w:hint="eastAsia"/>
          <w:szCs w:val="21"/>
        </w:rPr>
        <w:t>、每秒传输的指令数</w:t>
      </w:r>
    </w:p>
    <w:p w14:paraId="59A392CC" w14:textId="77777777" w:rsidR="00A501B3" w:rsidRDefault="00A501B3">
      <w:pPr>
        <w:tabs>
          <w:tab w:val="left" w:pos="540"/>
        </w:tabs>
        <w:adjustRightInd w:val="0"/>
        <w:snapToGrid w:val="0"/>
        <w:spacing w:line="360" w:lineRule="auto"/>
        <w:rPr>
          <w:rFonts w:hAnsi="宋体"/>
          <w:szCs w:val="21"/>
        </w:rPr>
      </w:pPr>
      <w:r>
        <w:rPr>
          <w:rFonts w:hAnsi="宋体" w:hint="eastAsia"/>
          <w:szCs w:val="21"/>
        </w:rPr>
        <w:t>C</w:t>
      </w:r>
      <w:r>
        <w:rPr>
          <w:rFonts w:hAnsi="宋体" w:hint="eastAsia"/>
          <w:szCs w:val="21"/>
        </w:rPr>
        <w:t>、每秒传输的字数</w:t>
      </w:r>
      <w:r>
        <w:rPr>
          <w:rFonts w:hAnsi="宋体" w:hint="eastAsia"/>
          <w:szCs w:val="21"/>
        </w:rPr>
        <w:t xml:space="preserve">                    </w:t>
      </w:r>
      <w:r>
        <w:rPr>
          <w:rFonts w:hAnsi="宋体" w:hint="eastAsia"/>
          <w:b/>
          <w:szCs w:val="21"/>
        </w:rPr>
        <w:t xml:space="preserve"> </w:t>
      </w:r>
      <w:r>
        <w:rPr>
          <w:rFonts w:hAnsi="宋体" w:hint="eastAsia"/>
          <w:b/>
          <w:szCs w:val="21"/>
          <w:highlight w:val="yellow"/>
        </w:rPr>
        <w:t>D</w:t>
      </w:r>
      <w:r>
        <w:rPr>
          <w:rFonts w:hAnsi="宋体" w:hint="eastAsia"/>
          <w:b/>
          <w:szCs w:val="21"/>
          <w:highlight w:val="yellow"/>
        </w:rPr>
        <w:t>、每秒传输的位数</w:t>
      </w:r>
    </w:p>
    <w:p w14:paraId="7343710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"32</w:t>
      </w:r>
      <w:r>
        <w:rPr>
          <w:rFonts w:hAnsi="宋体" w:hint="eastAsia"/>
          <w:szCs w:val="21"/>
        </w:rPr>
        <w:t>位微型计算机</w:t>
      </w:r>
      <w:r>
        <w:rPr>
          <w:rFonts w:hAnsi="宋体" w:hint="eastAsia"/>
          <w:szCs w:val="21"/>
        </w:rPr>
        <w:t>"</w:t>
      </w:r>
      <w:r>
        <w:rPr>
          <w:rFonts w:hAnsi="宋体" w:hint="eastAsia"/>
          <w:szCs w:val="21"/>
        </w:rPr>
        <w:t>中的</w:t>
      </w:r>
      <w:r>
        <w:rPr>
          <w:rFonts w:hAnsi="宋体" w:hint="eastAsia"/>
          <w:szCs w:val="21"/>
        </w:rPr>
        <w:t>32</w:t>
      </w:r>
      <w:r>
        <w:rPr>
          <w:rFonts w:hAnsi="宋体" w:hint="eastAsia"/>
          <w:szCs w:val="21"/>
        </w:rPr>
        <w:t>是指</w:t>
      </w:r>
      <w:r>
        <w:rPr>
          <w:rFonts w:hAnsi="宋体" w:hint="eastAsia"/>
          <w:szCs w:val="21"/>
        </w:rPr>
        <w:t xml:space="preserve"> ____</w:t>
      </w:r>
      <w:r>
        <w:rPr>
          <w:rFonts w:hAnsi="宋体" w:hint="eastAsia"/>
          <w:szCs w:val="21"/>
        </w:rPr>
        <w:t>。</w:t>
      </w:r>
    </w:p>
    <w:p w14:paraId="7D53057B" w14:textId="77777777" w:rsidR="00A501B3" w:rsidRDefault="00A501B3">
      <w:pPr>
        <w:adjustRightInd w:val="0"/>
        <w:snapToGrid w:val="0"/>
        <w:spacing w:line="360" w:lineRule="auto"/>
        <w:rPr>
          <w:b/>
          <w:szCs w:val="21"/>
        </w:rPr>
      </w:pPr>
      <w:r>
        <w:rPr>
          <w:rFonts w:hint="eastAsia"/>
          <w:szCs w:val="21"/>
        </w:rPr>
        <w:t>A</w:t>
      </w:r>
      <w:r>
        <w:rPr>
          <w:rFonts w:hint="eastAsia"/>
          <w:szCs w:val="21"/>
        </w:rPr>
        <w:t>、微机型号</w:t>
      </w:r>
      <w:r>
        <w:rPr>
          <w:rFonts w:hint="eastAsia"/>
          <w:szCs w:val="21"/>
        </w:rPr>
        <w:t xml:space="preserve">    B</w:t>
      </w:r>
      <w:r>
        <w:rPr>
          <w:rFonts w:hint="eastAsia"/>
          <w:szCs w:val="21"/>
        </w:rPr>
        <w:t>、内存容量</w:t>
      </w:r>
      <w:r>
        <w:rPr>
          <w:rFonts w:hint="eastAsia"/>
          <w:szCs w:val="21"/>
        </w:rPr>
        <w:t xml:space="preserve">     C</w:t>
      </w:r>
      <w:r>
        <w:rPr>
          <w:rFonts w:hint="eastAsia"/>
          <w:szCs w:val="21"/>
        </w:rPr>
        <w:t>、存储单位</w:t>
      </w:r>
      <w:r>
        <w:rPr>
          <w:rFonts w:hint="eastAsia"/>
          <w:szCs w:val="21"/>
        </w:rPr>
        <w:t xml:space="preserve">   </w:t>
      </w:r>
      <w:r>
        <w:rPr>
          <w:rFonts w:hint="eastAsia"/>
          <w:b/>
          <w:szCs w:val="21"/>
        </w:rPr>
        <w:t xml:space="preserve">  </w:t>
      </w:r>
      <w:r>
        <w:rPr>
          <w:rFonts w:hint="eastAsia"/>
          <w:b/>
          <w:szCs w:val="21"/>
          <w:highlight w:val="yellow"/>
        </w:rPr>
        <w:t>D</w:t>
      </w:r>
      <w:r>
        <w:rPr>
          <w:rFonts w:hint="eastAsia"/>
          <w:b/>
          <w:szCs w:val="21"/>
          <w:highlight w:val="yellow"/>
        </w:rPr>
        <w:t>、机器字长</w:t>
      </w:r>
    </w:p>
    <w:p w14:paraId="750642E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微处理器处理的数据基本单位为字。一个字的长度通常是</w:t>
      </w:r>
      <w:r>
        <w:rPr>
          <w:rFonts w:hAnsi="宋体" w:hint="eastAsia"/>
          <w:szCs w:val="21"/>
        </w:rPr>
        <w:t>____</w:t>
      </w:r>
      <w:r>
        <w:rPr>
          <w:rFonts w:hAnsi="宋体" w:hint="eastAsia"/>
          <w:szCs w:val="21"/>
        </w:rPr>
        <w:t>。</w:t>
      </w:r>
    </w:p>
    <w:p w14:paraId="0C40B40B"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w:t>
      </w:r>
      <w:r>
        <w:rPr>
          <w:rFonts w:hint="eastAsia"/>
          <w:szCs w:val="21"/>
        </w:rPr>
        <w:t>16</w:t>
      </w:r>
      <w:r>
        <w:rPr>
          <w:rFonts w:hint="eastAsia"/>
          <w:szCs w:val="21"/>
        </w:rPr>
        <w:t>个二进制位</w:t>
      </w:r>
      <w:r>
        <w:rPr>
          <w:rFonts w:hint="eastAsia"/>
          <w:szCs w:val="21"/>
        </w:rPr>
        <w:t xml:space="preserve">     B</w:t>
      </w:r>
      <w:r>
        <w:rPr>
          <w:rFonts w:hint="eastAsia"/>
          <w:szCs w:val="21"/>
        </w:rPr>
        <w:t>、</w:t>
      </w:r>
      <w:r>
        <w:rPr>
          <w:rFonts w:hint="eastAsia"/>
          <w:szCs w:val="21"/>
        </w:rPr>
        <w:t>32</w:t>
      </w:r>
      <w:r>
        <w:rPr>
          <w:rFonts w:hint="eastAsia"/>
          <w:szCs w:val="21"/>
        </w:rPr>
        <w:t>个二进制位</w:t>
      </w:r>
    </w:p>
    <w:p w14:paraId="2947B8AE"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64</w:t>
      </w:r>
      <w:r>
        <w:rPr>
          <w:rFonts w:hint="eastAsia"/>
          <w:szCs w:val="21"/>
        </w:rPr>
        <w:t>个二进制位</w:t>
      </w:r>
      <w:r>
        <w:rPr>
          <w:rFonts w:hint="eastAsia"/>
          <w:szCs w:val="21"/>
        </w:rPr>
        <w:t xml:space="preserve">    </w:t>
      </w:r>
      <w:r>
        <w:rPr>
          <w:rFonts w:hint="eastAsia"/>
          <w:b/>
          <w:szCs w:val="21"/>
        </w:rPr>
        <w:t xml:space="preserve"> </w:t>
      </w:r>
      <w:r>
        <w:rPr>
          <w:rFonts w:hint="eastAsia"/>
          <w:b/>
          <w:szCs w:val="21"/>
          <w:highlight w:val="yellow"/>
        </w:rPr>
        <w:t>D</w:t>
      </w:r>
      <w:r>
        <w:rPr>
          <w:rFonts w:hint="eastAsia"/>
          <w:b/>
          <w:szCs w:val="21"/>
          <w:highlight w:val="yellow"/>
        </w:rPr>
        <w:t>、与微处理器芯片的型号有关</w:t>
      </w:r>
    </w:p>
    <w:p w14:paraId="3F84A4E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字符串“</w:t>
      </w:r>
      <w:r>
        <w:rPr>
          <w:rFonts w:hAnsi="宋体" w:hint="eastAsia"/>
          <w:szCs w:val="21"/>
        </w:rPr>
        <w:t>IBM</w:t>
      </w:r>
      <w:r>
        <w:rPr>
          <w:rFonts w:hAnsi="宋体" w:hint="eastAsia"/>
          <w:szCs w:val="21"/>
        </w:rPr>
        <w:t>”中的字母</w:t>
      </w:r>
      <w:r>
        <w:rPr>
          <w:rFonts w:hAnsi="宋体" w:hint="eastAsia"/>
          <w:szCs w:val="21"/>
        </w:rPr>
        <w:t>B</w:t>
      </w:r>
      <w:r>
        <w:rPr>
          <w:rFonts w:hAnsi="宋体" w:hint="eastAsia"/>
          <w:szCs w:val="21"/>
        </w:rPr>
        <w:t>存放在计算机内占用的二进制位个数是</w:t>
      </w:r>
      <w:r>
        <w:rPr>
          <w:rFonts w:hAnsi="宋体" w:hint="eastAsia"/>
          <w:szCs w:val="21"/>
        </w:rPr>
        <w:t>____</w:t>
      </w:r>
      <w:r>
        <w:rPr>
          <w:rFonts w:hAnsi="宋体" w:hint="eastAsia"/>
          <w:szCs w:val="21"/>
        </w:rPr>
        <w:t>。</w:t>
      </w:r>
    </w:p>
    <w:p w14:paraId="5EB72CE0" w14:textId="77777777" w:rsidR="00A501B3" w:rsidRDefault="00A501B3">
      <w:pPr>
        <w:adjustRightInd w:val="0"/>
        <w:snapToGrid w:val="0"/>
        <w:spacing w:line="360" w:lineRule="auto"/>
        <w:rPr>
          <w:szCs w:val="21"/>
        </w:rPr>
      </w:pPr>
      <w:r>
        <w:rPr>
          <w:rFonts w:hint="eastAsia"/>
          <w:b/>
          <w:szCs w:val="21"/>
          <w:highlight w:val="yellow"/>
        </w:rPr>
        <w:t>A</w:t>
      </w:r>
      <w:r>
        <w:rPr>
          <w:rFonts w:hint="eastAsia"/>
          <w:b/>
          <w:szCs w:val="21"/>
          <w:highlight w:val="yellow"/>
        </w:rPr>
        <w:t>、</w:t>
      </w:r>
      <w:r>
        <w:rPr>
          <w:rFonts w:hint="eastAsia"/>
          <w:b/>
          <w:szCs w:val="21"/>
          <w:highlight w:val="yellow"/>
        </w:rPr>
        <w:t>8</w:t>
      </w:r>
      <w:r>
        <w:rPr>
          <w:rFonts w:hint="eastAsia"/>
          <w:szCs w:val="21"/>
        </w:rPr>
        <w:t xml:space="preserve">  B</w:t>
      </w:r>
      <w:r>
        <w:rPr>
          <w:rFonts w:hint="eastAsia"/>
          <w:szCs w:val="21"/>
        </w:rPr>
        <w:t>、</w:t>
      </w:r>
      <w:r>
        <w:rPr>
          <w:rFonts w:hint="eastAsia"/>
          <w:szCs w:val="21"/>
        </w:rPr>
        <w:t>4  C</w:t>
      </w:r>
      <w:r>
        <w:rPr>
          <w:rFonts w:hint="eastAsia"/>
          <w:szCs w:val="21"/>
        </w:rPr>
        <w:t>、</w:t>
      </w:r>
      <w:r>
        <w:rPr>
          <w:rFonts w:hint="eastAsia"/>
          <w:szCs w:val="21"/>
        </w:rPr>
        <w:t>2  D</w:t>
      </w:r>
      <w:r>
        <w:rPr>
          <w:rFonts w:hint="eastAsia"/>
          <w:szCs w:val="21"/>
        </w:rPr>
        <w:t>、</w:t>
      </w:r>
      <w:r>
        <w:rPr>
          <w:rFonts w:hint="eastAsia"/>
          <w:szCs w:val="21"/>
        </w:rPr>
        <w:t>1</w:t>
      </w:r>
    </w:p>
    <w:p w14:paraId="344169F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一个汉字和一个英文字符在微型机中存储时所占字节数的比值为</w:t>
      </w:r>
      <w:r>
        <w:rPr>
          <w:rFonts w:hAnsi="宋体" w:hint="eastAsia"/>
          <w:szCs w:val="21"/>
        </w:rPr>
        <w:t>____</w:t>
      </w:r>
      <w:r>
        <w:rPr>
          <w:rFonts w:hAnsi="宋体" w:hint="eastAsia"/>
          <w:szCs w:val="21"/>
        </w:rPr>
        <w:t>。</w:t>
      </w:r>
      <w:r>
        <w:rPr>
          <w:rFonts w:hAnsi="宋体" w:hint="eastAsia"/>
          <w:szCs w:val="21"/>
        </w:rPr>
        <w:t xml:space="preserve"> </w:t>
      </w:r>
    </w:p>
    <w:p w14:paraId="4C8BD5DE" w14:textId="77777777" w:rsidR="00A501B3" w:rsidRDefault="00A501B3">
      <w:pPr>
        <w:adjustRightInd w:val="0"/>
        <w:snapToGrid w:val="0"/>
        <w:spacing w:line="360" w:lineRule="auto"/>
        <w:rPr>
          <w:szCs w:val="21"/>
        </w:rPr>
      </w:pPr>
      <w:r>
        <w:rPr>
          <w:rFonts w:hint="eastAsia"/>
          <w:szCs w:val="21"/>
        </w:rPr>
        <w:t xml:space="preserve">A </w:t>
      </w:r>
      <w:r>
        <w:rPr>
          <w:rFonts w:hint="eastAsia"/>
          <w:szCs w:val="21"/>
        </w:rPr>
        <w:t>、</w:t>
      </w:r>
      <w:r>
        <w:rPr>
          <w:rFonts w:hint="eastAsia"/>
          <w:szCs w:val="21"/>
        </w:rPr>
        <w:t xml:space="preserve">4:1    </w:t>
      </w:r>
      <w:r>
        <w:rPr>
          <w:rFonts w:hint="eastAsia"/>
          <w:b/>
          <w:szCs w:val="21"/>
        </w:rPr>
        <w:t xml:space="preserve"> </w:t>
      </w:r>
      <w:r>
        <w:rPr>
          <w:rFonts w:hint="eastAsia"/>
          <w:b/>
          <w:szCs w:val="21"/>
          <w:highlight w:val="yellow"/>
        </w:rPr>
        <w:t>B</w:t>
      </w:r>
      <w:r>
        <w:rPr>
          <w:rFonts w:hint="eastAsia"/>
          <w:b/>
          <w:szCs w:val="21"/>
          <w:highlight w:val="yellow"/>
        </w:rPr>
        <w:t>、</w:t>
      </w:r>
      <w:r>
        <w:rPr>
          <w:rFonts w:hint="eastAsia"/>
          <w:b/>
          <w:szCs w:val="21"/>
          <w:highlight w:val="yellow"/>
        </w:rPr>
        <w:t>2:1</w:t>
      </w:r>
      <w:r>
        <w:rPr>
          <w:rFonts w:hint="eastAsia"/>
          <w:b/>
          <w:szCs w:val="21"/>
        </w:rPr>
        <w:t xml:space="preserve"> </w:t>
      </w:r>
      <w:r>
        <w:rPr>
          <w:rFonts w:hint="eastAsia"/>
          <w:szCs w:val="21"/>
        </w:rPr>
        <w:t xml:space="preserve">      C</w:t>
      </w:r>
      <w:r>
        <w:rPr>
          <w:rFonts w:hint="eastAsia"/>
          <w:szCs w:val="21"/>
        </w:rPr>
        <w:t>、</w:t>
      </w:r>
      <w:r>
        <w:rPr>
          <w:rFonts w:hint="eastAsia"/>
          <w:szCs w:val="21"/>
        </w:rPr>
        <w:t>1:1       D</w:t>
      </w:r>
      <w:r>
        <w:rPr>
          <w:rFonts w:hint="eastAsia"/>
          <w:szCs w:val="21"/>
        </w:rPr>
        <w:t>、</w:t>
      </w:r>
      <w:r>
        <w:rPr>
          <w:rFonts w:hint="eastAsia"/>
          <w:szCs w:val="21"/>
        </w:rPr>
        <w:t xml:space="preserve">1:4 </w:t>
      </w:r>
    </w:p>
    <w:p w14:paraId="2B98800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若一台计算机的字长为</w:t>
      </w:r>
      <w:r>
        <w:rPr>
          <w:rFonts w:hAnsi="宋体" w:hint="eastAsia"/>
          <w:szCs w:val="21"/>
        </w:rPr>
        <w:t>4</w:t>
      </w:r>
      <w:r>
        <w:rPr>
          <w:rFonts w:hAnsi="宋体" w:hint="eastAsia"/>
          <w:szCs w:val="21"/>
        </w:rPr>
        <w:t>个字节，这意味着它</w:t>
      </w:r>
      <w:r>
        <w:rPr>
          <w:rFonts w:hAnsi="宋体" w:hint="eastAsia"/>
          <w:szCs w:val="21"/>
        </w:rPr>
        <w:t>____</w:t>
      </w:r>
      <w:r>
        <w:rPr>
          <w:rFonts w:hAnsi="宋体" w:hint="eastAsia"/>
          <w:szCs w:val="21"/>
        </w:rPr>
        <w:t>。</w:t>
      </w:r>
    </w:p>
    <w:p w14:paraId="1473CF2E" w14:textId="77777777" w:rsidR="00A501B3" w:rsidRDefault="00A501B3">
      <w:pPr>
        <w:adjustRightInd w:val="0"/>
        <w:snapToGrid w:val="0"/>
        <w:spacing w:line="360" w:lineRule="auto"/>
        <w:rPr>
          <w:szCs w:val="21"/>
        </w:rPr>
      </w:pPr>
      <w:r>
        <w:rPr>
          <w:rFonts w:hint="eastAsia"/>
          <w:szCs w:val="21"/>
        </w:rPr>
        <w:t>A</w:t>
      </w:r>
      <w:r>
        <w:rPr>
          <w:rFonts w:hint="eastAsia"/>
          <w:szCs w:val="21"/>
        </w:rPr>
        <w:t>、能处理的数值最大为</w:t>
      </w:r>
      <w:r>
        <w:rPr>
          <w:rFonts w:hint="eastAsia"/>
          <w:szCs w:val="21"/>
        </w:rPr>
        <w:t>4</w:t>
      </w:r>
      <w:r>
        <w:rPr>
          <w:rFonts w:hint="eastAsia"/>
          <w:szCs w:val="21"/>
        </w:rPr>
        <w:t>位十进制数</w:t>
      </w:r>
      <w:r>
        <w:rPr>
          <w:rFonts w:hint="eastAsia"/>
          <w:szCs w:val="21"/>
        </w:rPr>
        <w:t>9999</w:t>
      </w:r>
    </w:p>
    <w:p w14:paraId="39DFD441" w14:textId="77777777" w:rsidR="00A501B3" w:rsidRDefault="00A501B3">
      <w:pPr>
        <w:adjustRightInd w:val="0"/>
        <w:snapToGrid w:val="0"/>
        <w:spacing w:line="360" w:lineRule="auto"/>
        <w:rPr>
          <w:szCs w:val="21"/>
        </w:rPr>
      </w:pPr>
      <w:r>
        <w:rPr>
          <w:rFonts w:hint="eastAsia"/>
          <w:szCs w:val="21"/>
        </w:rPr>
        <w:t>B</w:t>
      </w:r>
      <w:r>
        <w:rPr>
          <w:rFonts w:hint="eastAsia"/>
          <w:szCs w:val="21"/>
        </w:rPr>
        <w:t>、能处理的字符串最多位</w:t>
      </w:r>
      <w:r>
        <w:rPr>
          <w:rFonts w:hint="eastAsia"/>
          <w:szCs w:val="21"/>
        </w:rPr>
        <w:t>4</w:t>
      </w:r>
      <w:r>
        <w:rPr>
          <w:rFonts w:hint="eastAsia"/>
          <w:szCs w:val="21"/>
        </w:rPr>
        <w:t>个英文字母组成</w:t>
      </w:r>
    </w:p>
    <w:p w14:paraId="5ADE9276" w14:textId="77777777" w:rsidR="00A501B3" w:rsidRDefault="00A501B3">
      <w:pPr>
        <w:adjustRightInd w:val="0"/>
        <w:snapToGrid w:val="0"/>
        <w:spacing w:line="360" w:lineRule="auto"/>
        <w:rPr>
          <w:b/>
          <w:szCs w:val="21"/>
        </w:rPr>
      </w:pPr>
      <w:r>
        <w:rPr>
          <w:rFonts w:hint="eastAsia"/>
          <w:b/>
          <w:szCs w:val="21"/>
          <w:highlight w:val="yellow"/>
        </w:rPr>
        <w:t>C</w:t>
      </w:r>
      <w:r>
        <w:rPr>
          <w:rFonts w:hint="eastAsia"/>
          <w:b/>
          <w:szCs w:val="21"/>
          <w:highlight w:val="yellow"/>
        </w:rPr>
        <w:t>、在</w:t>
      </w:r>
      <w:r>
        <w:rPr>
          <w:rFonts w:hint="eastAsia"/>
          <w:b/>
          <w:szCs w:val="21"/>
          <w:highlight w:val="yellow"/>
        </w:rPr>
        <w:t>CPU</w:t>
      </w:r>
      <w:r>
        <w:rPr>
          <w:rFonts w:hint="eastAsia"/>
          <w:b/>
          <w:szCs w:val="21"/>
          <w:highlight w:val="yellow"/>
        </w:rPr>
        <w:t>中作为一个整体加以传送处理的代码为</w:t>
      </w:r>
      <w:r>
        <w:rPr>
          <w:rFonts w:hint="eastAsia"/>
          <w:b/>
          <w:szCs w:val="21"/>
          <w:highlight w:val="yellow"/>
        </w:rPr>
        <w:t>32</w:t>
      </w:r>
      <w:r>
        <w:rPr>
          <w:rFonts w:hint="eastAsia"/>
          <w:b/>
          <w:szCs w:val="21"/>
          <w:highlight w:val="yellow"/>
        </w:rPr>
        <w:t>位</w:t>
      </w:r>
    </w:p>
    <w:p w14:paraId="27A59255" w14:textId="77777777" w:rsidR="00A501B3" w:rsidRDefault="00A501B3">
      <w:pPr>
        <w:adjustRightInd w:val="0"/>
        <w:snapToGrid w:val="0"/>
        <w:spacing w:line="360" w:lineRule="auto"/>
        <w:rPr>
          <w:szCs w:val="21"/>
        </w:rPr>
      </w:pPr>
      <w:r>
        <w:rPr>
          <w:rFonts w:hint="eastAsia"/>
          <w:szCs w:val="21"/>
        </w:rPr>
        <w:t>D</w:t>
      </w:r>
      <w:r>
        <w:rPr>
          <w:rFonts w:hint="eastAsia"/>
          <w:szCs w:val="21"/>
        </w:rPr>
        <w:t>、在</w:t>
      </w:r>
      <w:r>
        <w:rPr>
          <w:rFonts w:hint="eastAsia"/>
          <w:szCs w:val="21"/>
        </w:rPr>
        <w:t>CPU</w:t>
      </w:r>
      <w:r>
        <w:rPr>
          <w:rFonts w:hint="eastAsia"/>
          <w:szCs w:val="21"/>
        </w:rPr>
        <w:t>中运行的结果最大位</w:t>
      </w:r>
      <w:r>
        <w:rPr>
          <w:rFonts w:hint="eastAsia"/>
          <w:szCs w:val="21"/>
        </w:rPr>
        <w:t>2</w:t>
      </w:r>
      <w:r>
        <w:rPr>
          <w:rFonts w:hint="eastAsia"/>
          <w:szCs w:val="21"/>
        </w:rPr>
        <w:t>的</w:t>
      </w:r>
      <w:r>
        <w:rPr>
          <w:rFonts w:hint="eastAsia"/>
          <w:szCs w:val="21"/>
        </w:rPr>
        <w:t>32</w:t>
      </w:r>
      <w:r>
        <w:rPr>
          <w:rFonts w:hint="eastAsia"/>
          <w:szCs w:val="21"/>
        </w:rPr>
        <w:t>次方</w:t>
      </w:r>
    </w:p>
    <w:p w14:paraId="15EB9C1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 xml:space="preserve"> </w:t>
      </w:r>
      <w:r>
        <w:rPr>
          <w:rFonts w:hAnsi="宋体" w:hint="eastAsia"/>
          <w:szCs w:val="21"/>
        </w:rPr>
        <w:t>“冯•诺依曼计算机”的体系结构主要分为</w:t>
      </w:r>
      <w:r>
        <w:rPr>
          <w:rFonts w:hAnsi="宋体" w:hint="eastAsia"/>
          <w:szCs w:val="21"/>
        </w:rPr>
        <w:t>____</w:t>
      </w:r>
      <w:r>
        <w:rPr>
          <w:rFonts w:hAnsi="宋体" w:hint="eastAsia"/>
          <w:szCs w:val="21"/>
        </w:rPr>
        <w:t>五大组成。</w:t>
      </w:r>
      <w:r>
        <w:rPr>
          <w:rFonts w:ascii="宋体" w:hAnsi="宋体" w:cs="宋体" w:hint="eastAsia"/>
          <w:szCs w:val="21"/>
        </w:rPr>
        <w:t></w:t>
      </w:r>
    </w:p>
    <w:p w14:paraId="0ACF4C8A" w14:textId="77777777" w:rsidR="00A501B3" w:rsidRDefault="00A501B3">
      <w:pPr>
        <w:adjustRightInd w:val="0"/>
        <w:snapToGrid w:val="0"/>
        <w:spacing w:line="360" w:lineRule="auto"/>
        <w:rPr>
          <w:rFonts w:ascii="宋体" w:hAnsi="宋体" w:cs="宋体"/>
          <w:szCs w:val="21"/>
        </w:rPr>
      </w:pPr>
      <w:r>
        <w:rPr>
          <w:rFonts w:hAnsi="宋体" w:hint="eastAsia"/>
          <w:szCs w:val="21"/>
        </w:rPr>
        <w:t>A</w:t>
      </w:r>
      <w:r>
        <w:rPr>
          <w:rFonts w:hAnsi="宋体" w:hint="eastAsia"/>
          <w:szCs w:val="21"/>
        </w:rPr>
        <w:t>、外部存储器、内部存储器、</w:t>
      </w:r>
      <w:r>
        <w:rPr>
          <w:rFonts w:hAnsi="宋体" w:hint="eastAsia"/>
          <w:szCs w:val="21"/>
        </w:rPr>
        <w:t>CPU</w:t>
      </w:r>
      <w:r>
        <w:rPr>
          <w:rFonts w:hAnsi="宋体" w:hint="eastAsia"/>
          <w:szCs w:val="21"/>
        </w:rPr>
        <w:t>、显示、打印</w:t>
      </w:r>
      <w:r>
        <w:rPr>
          <w:rFonts w:ascii="宋体" w:hAnsi="宋体" w:cs="宋体" w:hint="eastAsia"/>
          <w:szCs w:val="21"/>
        </w:rPr>
        <w:t></w:t>
      </w:r>
    </w:p>
    <w:p w14:paraId="4DB7F01F" w14:textId="77777777" w:rsidR="00A501B3" w:rsidRDefault="00A501B3">
      <w:pPr>
        <w:adjustRightInd w:val="0"/>
        <w:snapToGrid w:val="0"/>
        <w:spacing w:line="360" w:lineRule="auto"/>
        <w:rPr>
          <w:rFonts w:hAnsi="宋体"/>
          <w:b/>
          <w:szCs w:val="21"/>
        </w:rPr>
      </w:pPr>
      <w:r>
        <w:rPr>
          <w:rFonts w:hAnsi="宋体" w:hint="eastAsia"/>
          <w:b/>
          <w:szCs w:val="21"/>
          <w:highlight w:val="yellow"/>
        </w:rPr>
        <w:t>B</w:t>
      </w:r>
      <w:r>
        <w:rPr>
          <w:rFonts w:hAnsi="宋体" w:hint="eastAsia"/>
          <w:b/>
          <w:szCs w:val="21"/>
          <w:highlight w:val="yellow"/>
        </w:rPr>
        <w:t>、输入、输出、运算器、控制器、存储器</w:t>
      </w:r>
    </w:p>
    <w:p w14:paraId="2483B2A0" w14:textId="77777777" w:rsidR="00A501B3" w:rsidRDefault="00A501B3">
      <w:pPr>
        <w:adjustRightInd w:val="0"/>
        <w:snapToGrid w:val="0"/>
        <w:spacing w:line="360" w:lineRule="auto"/>
        <w:rPr>
          <w:rFonts w:hAnsi="宋体"/>
          <w:szCs w:val="21"/>
        </w:rPr>
      </w:pPr>
      <w:r>
        <w:rPr>
          <w:rFonts w:hAnsi="宋体" w:hint="eastAsia"/>
          <w:szCs w:val="21"/>
        </w:rPr>
        <w:t>C</w:t>
      </w:r>
      <w:r>
        <w:rPr>
          <w:rFonts w:hAnsi="宋体" w:hint="eastAsia"/>
          <w:szCs w:val="21"/>
        </w:rPr>
        <w:t>、输入、输出、控制、存储、外设</w:t>
      </w:r>
      <w:r>
        <w:rPr>
          <w:rFonts w:hAnsi="宋体" w:hint="eastAsia"/>
          <w:szCs w:val="21"/>
        </w:rPr>
        <w:t xml:space="preserve"> </w:t>
      </w:r>
    </w:p>
    <w:p w14:paraId="6B686409" w14:textId="77777777" w:rsidR="00A501B3" w:rsidRDefault="00A501B3">
      <w:pPr>
        <w:adjustRightInd w:val="0"/>
        <w:snapToGrid w:val="0"/>
        <w:spacing w:line="360" w:lineRule="auto"/>
        <w:rPr>
          <w:rFonts w:hAnsi="宋体"/>
          <w:szCs w:val="21"/>
        </w:rPr>
      </w:pPr>
      <w:r>
        <w:rPr>
          <w:rFonts w:hAnsi="宋体" w:hint="eastAsia"/>
          <w:szCs w:val="21"/>
        </w:rPr>
        <w:t>D</w:t>
      </w:r>
      <w:r>
        <w:rPr>
          <w:rFonts w:hAnsi="宋体" w:hint="eastAsia"/>
          <w:szCs w:val="21"/>
        </w:rPr>
        <w:t>、都不是</w:t>
      </w:r>
    </w:p>
    <w:p w14:paraId="1ED2AB2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对</w:t>
      </w:r>
      <w:r>
        <w:rPr>
          <w:rFonts w:hAnsi="宋体" w:hint="eastAsia"/>
          <w:szCs w:val="21"/>
        </w:rPr>
        <w:t>PC</w:t>
      </w:r>
      <w:r>
        <w:rPr>
          <w:rFonts w:hAnsi="宋体" w:hint="eastAsia"/>
          <w:szCs w:val="21"/>
        </w:rPr>
        <w:t>机，人们常提到的</w:t>
      </w:r>
      <w:r>
        <w:rPr>
          <w:rFonts w:hAnsi="宋体" w:hint="eastAsia"/>
          <w:szCs w:val="21"/>
        </w:rPr>
        <w:t>"Pentium"</w:t>
      </w:r>
      <w:r>
        <w:rPr>
          <w:rFonts w:hAnsi="宋体" w:hint="eastAsia"/>
          <w:szCs w:val="21"/>
        </w:rPr>
        <w:t>、</w:t>
      </w:r>
      <w:r>
        <w:rPr>
          <w:rFonts w:hAnsi="宋体" w:hint="eastAsia"/>
          <w:szCs w:val="21"/>
        </w:rPr>
        <w:t>"Pentium IV"</w:t>
      </w:r>
      <w:r>
        <w:rPr>
          <w:rFonts w:hAnsi="宋体" w:hint="eastAsia"/>
          <w:szCs w:val="21"/>
        </w:rPr>
        <w:t>指的是</w:t>
      </w:r>
      <w:r>
        <w:rPr>
          <w:rFonts w:hAnsi="宋体" w:hint="eastAsia"/>
          <w:szCs w:val="21"/>
        </w:rPr>
        <w:t>_____</w:t>
      </w:r>
      <w:r>
        <w:rPr>
          <w:rFonts w:hAnsi="宋体" w:hint="eastAsia"/>
          <w:szCs w:val="21"/>
        </w:rPr>
        <w:t>。</w:t>
      </w:r>
    </w:p>
    <w:p w14:paraId="12FCB0A4"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、存储器</w:t>
      </w:r>
      <w:r>
        <w:rPr>
          <w:rFonts w:hAnsi="宋体" w:hint="eastAsia"/>
          <w:szCs w:val="21"/>
        </w:rPr>
        <w:t xml:space="preserve">             B</w:t>
      </w:r>
      <w:r>
        <w:rPr>
          <w:rFonts w:hAnsi="宋体" w:hint="eastAsia"/>
          <w:szCs w:val="21"/>
        </w:rPr>
        <w:t>、内存品牌</w:t>
      </w:r>
      <w:r>
        <w:rPr>
          <w:rFonts w:hAnsi="宋体" w:hint="eastAsia"/>
          <w:szCs w:val="21"/>
        </w:rPr>
        <w:t xml:space="preserve"> </w:t>
      </w:r>
    </w:p>
    <w:p w14:paraId="03114345" w14:textId="77777777" w:rsidR="00A501B3" w:rsidRDefault="00A501B3">
      <w:pPr>
        <w:adjustRightInd w:val="0"/>
        <w:snapToGrid w:val="0"/>
        <w:spacing w:line="360" w:lineRule="auto"/>
        <w:rPr>
          <w:rFonts w:hAnsi="宋体"/>
          <w:b/>
          <w:szCs w:val="21"/>
        </w:rPr>
      </w:pPr>
      <w:r>
        <w:rPr>
          <w:rFonts w:hAnsi="宋体" w:hint="eastAsia"/>
          <w:szCs w:val="21"/>
        </w:rPr>
        <w:t>C</w:t>
      </w:r>
      <w:r>
        <w:rPr>
          <w:rFonts w:hAnsi="宋体" w:hint="eastAsia"/>
          <w:szCs w:val="21"/>
        </w:rPr>
        <w:t>、主板型号</w:t>
      </w:r>
      <w:r>
        <w:rPr>
          <w:rFonts w:hAnsi="宋体" w:hint="eastAsia"/>
          <w:szCs w:val="21"/>
        </w:rPr>
        <w:t xml:space="preserve">          </w:t>
      </w:r>
      <w:r>
        <w:rPr>
          <w:rFonts w:hAnsi="宋体" w:hint="eastAsia"/>
          <w:b/>
          <w:szCs w:val="21"/>
        </w:rPr>
        <w:t xml:space="preserve"> </w:t>
      </w:r>
      <w:r>
        <w:rPr>
          <w:rFonts w:hAnsi="宋体" w:hint="eastAsia"/>
          <w:b/>
          <w:szCs w:val="21"/>
          <w:highlight w:val="yellow"/>
        </w:rPr>
        <w:t>D</w:t>
      </w:r>
      <w:r>
        <w:rPr>
          <w:rFonts w:hAnsi="宋体" w:hint="eastAsia"/>
          <w:b/>
          <w:szCs w:val="21"/>
          <w:highlight w:val="yellow"/>
        </w:rPr>
        <w:t>、</w:t>
      </w:r>
      <w:r>
        <w:rPr>
          <w:rFonts w:hAnsi="宋体" w:hint="eastAsia"/>
          <w:b/>
          <w:szCs w:val="21"/>
          <w:highlight w:val="yellow"/>
        </w:rPr>
        <w:t>CPU</w:t>
      </w:r>
      <w:r>
        <w:rPr>
          <w:rFonts w:hAnsi="宋体" w:hint="eastAsia"/>
          <w:b/>
          <w:szCs w:val="21"/>
          <w:highlight w:val="yellow"/>
        </w:rPr>
        <w:t>类型</w:t>
      </w:r>
    </w:p>
    <w:p w14:paraId="484E70A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人们通常说的扩计算机的内存，指的是</w:t>
      </w:r>
      <w:r>
        <w:rPr>
          <w:rFonts w:hAnsi="宋体" w:hint="eastAsia"/>
          <w:szCs w:val="21"/>
        </w:rPr>
        <w:t>____</w:t>
      </w:r>
      <w:r>
        <w:rPr>
          <w:rFonts w:hAnsi="宋体" w:hint="eastAsia"/>
          <w:szCs w:val="21"/>
        </w:rPr>
        <w:t>。</w:t>
      </w:r>
    </w:p>
    <w:p w14:paraId="0445890D"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ROM      B</w:t>
      </w:r>
      <w:r>
        <w:rPr>
          <w:rFonts w:hAnsi="宋体" w:hint="eastAsia"/>
          <w:szCs w:val="21"/>
        </w:rPr>
        <w:t>、</w:t>
      </w:r>
      <w:r>
        <w:rPr>
          <w:rFonts w:hAnsi="宋体" w:hint="eastAsia"/>
          <w:szCs w:val="21"/>
        </w:rPr>
        <w:t>CMOS      C</w:t>
      </w:r>
      <w:r>
        <w:rPr>
          <w:rFonts w:hAnsi="宋体" w:hint="eastAsia"/>
          <w:szCs w:val="21"/>
        </w:rPr>
        <w:t>、</w:t>
      </w:r>
      <w:r>
        <w:rPr>
          <w:rFonts w:hAnsi="宋体" w:hint="eastAsia"/>
          <w:szCs w:val="21"/>
        </w:rPr>
        <w:t xml:space="preserve">CPU      </w:t>
      </w:r>
      <w:r>
        <w:rPr>
          <w:rFonts w:hAnsi="宋体" w:hint="eastAsia"/>
          <w:szCs w:val="21"/>
          <w:highlight w:val="yellow"/>
        </w:rPr>
        <w:t>D</w:t>
      </w:r>
      <w:r>
        <w:rPr>
          <w:rFonts w:hAnsi="宋体" w:hint="eastAsia"/>
          <w:szCs w:val="21"/>
          <w:highlight w:val="yellow"/>
        </w:rPr>
        <w:t>、</w:t>
      </w:r>
      <w:r>
        <w:rPr>
          <w:rFonts w:hAnsi="宋体" w:hint="eastAsia"/>
          <w:szCs w:val="21"/>
          <w:highlight w:val="yellow"/>
        </w:rPr>
        <w:t>RAM</w:t>
      </w:r>
    </w:p>
    <w:p w14:paraId="7AA766E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在微型计算机中，内存储器，通常采用</w:t>
      </w:r>
      <w:r>
        <w:rPr>
          <w:rFonts w:hAnsi="宋体" w:hint="eastAsia"/>
          <w:szCs w:val="21"/>
        </w:rPr>
        <w:t>____</w:t>
      </w:r>
      <w:r>
        <w:rPr>
          <w:rFonts w:hAnsi="宋体" w:hint="eastAsia"/>
          <w:szCs w:val="21"/>
        </w:rPr>
        <w:t>。</w:t>
      </w:r>
      <w:r>
        <w:rPr>
          <w:rFonts w:hAnsi="宋体" w:hint="eastAsia"/>
          <w:szCs w:val="21"/>
        </w:rPr>
        <w:t xml:space="preserve"> </w:t>
      </w:r>
    </w:p>
    <w:p w14:paraId="03247C93" w14:textId="77777777" w:rsidR="00A501B3" w:rsidRDefault="00A501B3">
      <w:pPr>
        <w:numPr>
          <w:ilvl w:val="0"/>
          <w:numId w:val="3"/>
        </w:numPr>
        <w:adjustRightInd w:val="0"/>
        <w:snapToGrid w:val="0"/>
        <w:spacing w:line="360" w:lineRule="auto"/>
        <w:rPr>
          <w:rFonts w:hAnsi="宋体"/>
          <w:szCs w:val="21"/>
        </w:rPr>
      </w:pPr>
      <w:r>
        <w:rPr>
          <w:rFonts w:hAnsi="宋体" w:hint="eastAsia"/>
          <w:szCs w:val="21"/>
        </w:rPr>
        <w:t>光存储器</w:t>
      </w:r>
      <w:r>
        <w:rPr>
          <w:rFonts w:hAnsi="宋体" w:hint="eastAsia"/>
          <w:szCs w:val="21"/>
        </w:rPr>
        <w:t xml:space="preserve"> B</w:t>
      </w:r>
      <w:r>
        <w:rPr>
          <w:rFonts w:hAnsi="宋体" w:hint="eastAsia"/>
          <w:szCs w:val="21"/>
        </w:rPr>
        <w:t>、磁表面存储器</w:t>
      </w:r>
      <w:r>
        <w:rPr>
          <w:rFonts w:hAnsi="宋体" w:hint="eastAsia"/>
          <w:szCs w:val="21"/>
        </w:rPr>
        <w:t xml:space="preserve"> </w:t>
      </w:r>
      <w:r>
        <w:rPr>
          <w:rFonts w:hAnsi="宋体" w:hint="eastAsia"/>
          <w:szCs w:val="21"/>
          <w:highlight w:val="yellow"/>
        </w:rPr>
        <w:t>C</w:t>
      </w:r>
      <w:r>
        <w:rPr>
          <w:rFonts w:hAnsi="宋体" w:hint="eastAsia"/>
          <w:szCs w:val="21"/>
          <w:highlight w:val="yellow"/>
        </w:rPr>
        <w:t>、半导体存储器</w:t>
      </w:r>
      <w:r>
        <w:rPr>
          <w:rFonts w:hAnsi="宋体" w:hint="eastAsia"/>
          <w:szCs w:val="21"/>
        </w:rPr>
        <w:t xml:space="preserve"> D</w:t>
      </w:r>
      <w:r>
        <w:rPr>
          <w:rFonts w:hAnsi="宋体" w:hint="eastAsia"/>
          <w:szCs w:val="21"/>
        </w:rPr>
        <w:t>、磁芯存储器</w:t>
      </w:r>
    </w:p>
    <w:p w14:paraId="29CBCB3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连到局域网上的节点计算机必需要安装</w:t>
      </w:r>
      <w:r>
        <w:rPr>
          <w:rFonts w:hAnsi="宋体" w:hint="eastAsia"/>
          <w:szCs w:val="21"/>
        </w:rPr>
        <w:t>____</w:t>
      </w:r>
      <w:r>
        <w:rPr>
          <w:rFonts w:hAnsi="宋体" w:hint="eastAsia"/>
          <w:szCs w:val="21"/>
        </w:rPr>
        <w:t>硬件。</w:t>
      </w:r>
    </w:p>
    <w:p w14:paraId="0A402FEA"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、调制解调器</w:t>
      </w:r>
      <w:r>
        <w:rPr>
          <w:rFonts w:hAnsi="宋体" w:hint="eastAsia"/>
          <w:szCs w:val="21"/>
        </w:rPr>
        <w:t xml:space="preserve">      B</w:t>
      </w:r>
      <w:r>
        <w:rPr>
          <w:rFonts w:hAnsi="宋体" w:hint="eastAsia"/>
          <w:szCs w:val="21"/>
        </w:rPr>
        <w:t>、交换机</w:t>
      </w:r>
      <w:r>
        <w:rPr>
          <w:rFonts w:hAnsi="宋体" w:hint="eastAsia"/>
          <w:szCs w:val="21"/>
        </w:rPr>
        <w:t xml:space="preserve">      C</w:t>
      </w:r>
      <w:r>
        <w:rPr>
          <w:rFonts w:hAnsi="宋体" w:hint="eastAsia"/>
          <w:szCs w:val="21"/>
        </w:rPr>
        <w:t>、集线器</w:t>
      </w:r>
      <w:r>
        <w:rPr>
          <w:rFonts w:hAnsi="宋体" w:hint="eastAsia"/>
          <w:szCs w:val="21"/>
        </w:rPr>
        <w:t xml:space="preserve">      </w:t>
      </w:r>
      <w:r>
        <w:rPr>
          <w:rFonts w:hAnsi="宋体" w:hint="eastAsia"/>
          <w:szCs w:val="21"/>
          <w:highlight w:val="yellow"/>
        </w:rPr>
        <w:t>D</w:t>
      </w:r>
      <w:r>
        <w:rPr>
          <w:rFonts w:hAnsi="宋体" w:hint="eastAsia"/>
          <w:szCs w:val="21"/>
          <w:highlight w:val="yellow"/>
        </w:rPr>
        <w:t>、网络适配卡</w:t>
      </w:r>
    </w:p>
    <w:p w14:paraId="5B7AE53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计算机的三类总线中，不包括</w:t>
      </w:r>
      <w:r>
        <w:rPr>
          <w:rFonts w:hAnsi="宋体" w:hint="eastAsia"/>
          <w:szCs w:val="21"/>
        </w:rPr>
        <w:t>____</w:t>
      </w:r>
      <w:r>
        <w:rPr>
          <w:rFonts w:hAnsi="宋体" w:hint="eastAsia"/>
          <w:szCs w:val="21"/>
        </w:rPr>
        <w:t>。</w:t>
      </w:r>
    </w:p>
    <w:p w14:paraId="14B78A0E"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、控制总线</w:t>
      </w:r>
      <w:r>
        <w:rPr>
          <w:rFonts w:hAnsi="宋体" w:hint="eastAsia"/>
          <w:szCs w:val="21"/>
        </w:rPr>
        <w:t xml:space="preserve">        B</w:t>
      </w:r>
      <w:r>
        <w:rPr>
          <w:rFonts w:hAnsi="宋体" w:hint="eastAsia"/>
          <w:szCs w:val="21"/>
        </w:rPr>
        <w:t>、地址总线</w:t>
      </w:r>
      <w:r>
        <w:rPr>
          <w:rFonts w:hAnsi="宋体" w:hint="eastAsia"/>
          <w:szCs w:val="21"/>
        </w:rPr>
        <w:t xml:space="preserve">        </w:t>
      </w:r>
      <w:r>
        <w:rPr>
          <w:rFonts w:hAnsi="宋体" w:hint="eastAsia"/>
          <w:szCs w:val="21"/>
          <w:highlight w:val="yellow"/>
        </w:rPr>
        <w:t>C</w:t>
      </w:r>
      <w:r>
        <w:rPr>
          <w:rFonts w:hAnsi="宋体" w:hint="eastAsia"/>
          <w:szCs w:val="21"/>
          <w:highlight w:val="yellow"/>
        </w:rPr>
        <w:t>、传输总线</w:t>
      </w:r>
      <w:r>
        <w:rPr>
          <w:rFonts w:hAnsi="宋体" w:hint="eastAsia"/>
          <w:szCs w:val="21"/>
        </w:rPr>
        <w:t xml:space="preserve">        D</w:t>
      </w:r>
      <w:r>
        <w:rPr>
          <w:rFonts w:hAnsi="宋体" w:hint="eastAsia"/>
          <w:szCs w:val="21"/>
        </w:rPr>
        <w:t>、数据总线</w:t>
      </w:r>
    </w:p>
    <w:p w14:paraId="6037FB3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关于计算机总线的说明不正确的是</w:t>
      </w:r>
      <w:r>
        <w:rPr>
          <w:rFonts w:hAnsi="宋体" w:hint="eastAsia"/>
          <w:szCs w:val="21"/>
        </w:rPr>
        <w:t>____</w:t>
      </w:r>
      <w:r>
        <w:rPr>
          <w:rFonts w:hAnsi="宋体" w:hint="eastAsia"/>
          <w:szCs w:val="21"/>
        </w:rPr>
        <w:t>。</w:t>
      </w:r>
    </w:p>
    <w:p w14:paraId="5EADA620" w14:textId="77777777" w:rsidR="00A501B3" w:rsidRDefault="00A501B3">
      <w:pPr>
        <w:adjustRightInd w:val="0"/>
        <w:snapToGrid w:val="0"/>
        <w:spacing w:line="360" w:lineRule="auto"/>
        <w:rPr>
          <w:szCs w:val="21"/>
        </w:rPr>
      </w:pPr>
      <w:r>
        <w:rPr>
          <w:rFonts w:hint="eastAsia"/>
          <w:szCs w:val="21"/>
        </w:rPr>
        <w:t>A</w:t>
      </w:r>
      <w:r>
        <w:rPr>
          <w:rFonts w:hint="eastAsia"/>
          <w:szCs w:val="21"/>
        </w:rPr>
        <w:t>、计算机的五大部件通过总线连接形成一个整体</w:t>
      </w:r>
    </w:p>
    <w:p w14:paraId="46CB1375" w14:textId="77777777" w:rsidR="00A501B3" w:rsidRDefault="00A501B3">
      <w:pPr>
        <w:adjustRightInd w:val="0"/>
        <w:snapToGrid w:val="0"/>
        <w:spacing w:line="360" w:lineRule="auto"/>
        <w:rPr>
          <w:szCs w:val="21"/>
        </w:rPr>
      </w:pPr>
      <w:r>
        <w:rPr>
          <w:rFonts w:hint="eastAsia"/>
          <w:szCs w:val="21"/>
        </w:rPr>
        <w:t>B</w:t>
      </w:r>
      <w:r>
        <w:rPr>
          <w:rFonts w:hint="eastAsia"/>
          <w:szCs w:val="21"/>
        </w:rPr>
        <w:t>、总线是计算机各个部件之间进行信息传递的一组公共通道</w:t>
      </w:r>
    </w:p>
    <w:p w14:paraId="77B656AD" w14:textId="77777777" w:rsidR="00A501B3" w:rsidRDefault="00A501B3">
      <w:pPr>
        <w:adjustRightInd w:val="0"/>
        <w:snapToGrid w:val="0"/>
        <w:spacing w:line="360" w:lineRule="auto"/>
        <w:rPr>
          <w:szCs w:val="21"/>
        </w:rPr>
      </w:pPr>
      <w:r>
        <w:rPr>
          <w:rFonts w:hint="eastAsia"/>
          <w:szCs w:val="21"/>
        </w:rPr>
        <w:t>C</w:t>
      </w:r>
      <w:r>
        <w:rPr>
          <w:rFonts w:hint="eastAsia"/>
          <w:szCs w:val="21"/>
        </w:rPr>
        <w:t>、根据总线中流动的信息不同分为地址总线、数据总线、控制总线</w:t>
      </w:r>
    </w:p>
    <w:p w14:paraId="29282F9F"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、数据总线是单向的，地址总线是双向的</w:t>
      </w:r>
    </w:p>
    <w:p w14:paraId="05B7BB8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计算机中存储信息的最小单位是</w:t>
      </w:r>
      <w:r>
        <w:rPr>
          <w:rFonts w:hAnsi="宋体" w:hint="eastAsia"/>
          <w:szCs w:val="21"/>
        </w:rPr>
        <w:t>____</w:t>
      </w:r>
      <w:r>
        <w:rPr>
          <w:rFonts w:hAnsi="宋体" w:hint="eastAsia"/>
          <w:szCs w:val="21"/>
        </w:rPr>
        <w:t>。</w:t>
      </w:r>
    </w:p>
    <w:p w14:paraId="74A12E69" w14:textId="77777777" w:rsidR="00A501B3" w:rsidRDefault="00A501B3">
      <w:pPr>
        <w:adjustRightInd w:val="0"/>
        <w:snapToGrid w:val="0"/>
        <w:spacing w:line="360" w:lineRule="auto"/>
        <w:rPr>
          <w:szCs w:val="21"/>
        </w:rPr>
      </w:pPr>
      <w:r>
        <w:rPr>
          <w:rFonts w:hint="eastAsia"/>
          <w:szCs w:val="21"/>
        </w:rPr>
        <w:t>A</w:t>
      </w:r>
      <w:r>
        <w:rPr>
          <w:rFonts w:hint="eastAsia"/>
          <w:szCs w:val="21"/>
        </w:rPr>
        <w:t>、字</w:t>
      </w:r>
      <w:r>
        <w:rPr>
          <w:rFonts w:hint="eastAsia"/>
          <w:szCs w:val="21"/>
        </w:rPr>
        <w:t xml:space="preserve">           </w:t>
      </w:r>
      <w:r>
        <w:rPr>
          <w:rFonts w:hint="eastAsia"/>
          <w:szCs w:val="21"/>
          <w:highlight w:val="yellow"/>
        </w:rPr>
        <w:t>B</w:t>
      </w:r>
      <w:r>
        <w:rPr>
          <w:rFonts w:hint="eastAsia"/>
          <w:szCs w:val="21"/>
          <w:highlight w:val="yellow"/>
        </w:rPr>
        <w:t>、字节</w:t>
      </w:r>
      <w:r>
        <w:rPr>
          <w:rFonts w:hint="eastAsia"/>
          <w:szCs w:val="21"/>
        </w:rPr>
        <w:t xml:space="preserve">          C</w:t>
      </w:r>
      <w:r>
        <w:rPr>
          <w:rFonts w:hint="eastAsia"/>
          <w:szCs w:val="21"/>
        </w:rPr>
        <w:t>、字长</w:t>
      </w:r>
      <w:r>
        <w:rPr>
          <w:rFonts w:hint="eastAsia"/>
          <w:szCs w:val="21"/>
        </w:rPr>
        <w:t xml:space="preserve">            D</w:t>
      </w:r>
      <w:r>
        <w:rPr>
          <w:rFonts w:hint="eastAsia"/>
          <w:szCs w:val="21"/>
        </w:rPr>
        <w:t>、位</w:t>
      </w:r>
    </w:p>
    <w:p w14:paraId="667E573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在计算机中使用的键盘是连接在</w:t>
      </w:r>
      <w:r>
        <w:rPr>
          <w:rFonts w:hAnsi="宋体" w:hint="eastAsia"/>
          <w:szCs w:val="21"/>
        </w:rPr>
        <w:t>____</w:t>
      </w:r>
      <w:r>
        <w:rPr>
          <w:rFonts w:hAnsi="宋体" w:hint="eastAsia"/>
          <w:szCs w:val="21"/>
        </w:rPr>
        <w:t>。</w:t>
      </w:r>
    </w:p>
    <w:p w14:paraId="17E500E6" w14:textId="77777777" w:rsidR="00A501B3" w:rsidRDefault="00A501B3">
      <w:pPr>
        <w:adjustRightInd w:val="0"/>
        <w:snapToGrid w:val="0"/>
        <w:spacing w:line="360" w:lineRule="auto"/>
        <w:rPr>
          <w:szCs w:val="21"/>
        </w:rPr>
      </w:pPr>
      <w:r>
        <w:rPr>
          <w:rFonts w:hint="eastAsia"/>
          <w:szCs w:val="21"/>
        </w:rPr>
        <w:t>A</w:t>
      </w:r>
      <w:r>
        <w:rPr>
          <w:rFonts w:hint="eastAsia"/>
          <w:szCs w:val="21"/>
        </w:rPr>
        <w:t>、打印机接口上的</w:t>
      </w:r>
      <w:r>
        <w:rPr>
          <w:rFonts w:hint="eastAsia"/>
          <w:szCs w:val="21"/>
        </w:rPr>
        <w:t xml:space="preserve"> B</w:t>
      </w:r>
      <w:r>
        <w:rPr>
          <w:rFonts w:hint="eastAsia"/>
          <w:szCs w:val="21"/>
        </w:rPr>
        <w:t>、显示器接口上的</w:t>
      </w:r>
    </w:p>
    <w:p w14:paraId="47602D34" w14:textId="77777777" w:rsidR="00A501B3" w:rsidRDefault="00A501B3">
      <w:pPr>
        <w:adjustRightInd w:val="0"/>
        <w:snapToGrid w:val="0"/>
        <w:spacing w:line="360" w:lineRule="auto"/>
        <w:rPr>
          <w:szCs w:val="21"/>
        </w:rPr>
      </w:pPr>
      <w:r>
        <w:rPr>
          <w:rFonts w:hint="eastAsia"/>
          <w:szCs w:val="21"/>
        </w:rPr>
        <w:t>C</w:t>
      </w:r>
      <w:r>
        <w:rPr>
          <w:rFonts w:hint="eastAsia"/>
          <w:szCs w:val="21"/>
        </w:rPr>
        <w:t>、并行接口上的</w:t>
      </w:r>
      <w:r>
        <w:rPr>
          <w:rFonts w:hint="eastAsia"/>
          <w:szCs w:val="21"/>
        </w:rPr>
        <w:t xml:space="preserve">   </w:t>
      </w:r>
      <w:r>
        <w:rPr>
          <w:rFonts w:hint="eastAsia"/>
          <w:szCs w:val="21"/>
          <w:highlight w:val="yellow"/>
        </w:rPr>
        <w:t>D</w:t>
      </w:r>
      <w:r>
        <w:rPr>
          <w:rFonts w:hint="eastAsia"/>
          <w:szCs w:val="21"/>
          <w:highlight w:val="yellow"/>
        </w:rPr>
        <w:t>、串行接口上的</w:t>
      </w:r>
    </w:p>
    <w:p w14:paraId="4FB2FFD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计算机的通用性使其可以求解不同的算术和逻辑运算，这主要取决于计算机的</w:t>
      </w:r>
      <w:r>
        <w:rPr>
          <w:rFonts w:hAnsi="宋体" w:hint="eastAsia"/>
          <w:szCs w:val="21"/>
        </w:rPr>
        <w:t>______</w:t>
      </w:r>
      <w:r>
        <w:rPr>
          <w:rFonts w:hAnsi="宋体" w:hint="eastAsia"/>
          <w:szCs w:val="21"/>
        </w:rPr>
        <w:t>。</w:t>
      </w:r>
    </w:p>
    <w:p w14:paraId="210D3CFD"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高速运算</w:t>
      </w:r>
      <w:r>
        <w:rPr>
          <w:rFonts w:hint="eastAsia"/>
          <w:szCs w:val="21"/>
        </w:rPr>
        <w:t xml:space="preserve">   </w:t>
      </w:r>
      <w:r>
        <w:rPr>
          <w:rFonts w:hint="eastAsia"/>
          <w:szCs w:val="21"/>
          <w:highlight w:val="yellow"/>
        </w:rPr>
        <w:t>B</w:t>
      </w:r>
      <w:r>
        <w:rPr>
          <w:rFonts w:hint="eastAsia"/>
          <w:szCs w:val="21"/>
          <w:highlight w:val="yellow"/>
        </w:rPr>
        <w:t>、</w:t>
      </w:r>
      <w:r>
        <w:rPr>
          <w:rFonts w:hint="eastAsia"/>
          <w:szCs w:val="21"/>
          <w:highlight w:val="yellow"/>
        </w:rPr>
        <w:t xml:space="preserve"> </w:t>
      </w:r>
      <w:r>
        <w:rPr>
          <w:rFonts w:hint="eastAsia"/>
          <w:szCs w:val="21"/>
          <w:highlight w:val="yellow"/>
        </w:rPr>
        <w:t>指令系统</w:t>
      </w:r>
      <w:r>
        <w:rPr>
          <w:rFonts w:hint="eastAsia"/>
          <w:szCs w:val="21"/>
        </w:rPr>
        <w:t xml:space="preserve">   C</w:t>
      </w:r>
      <w:r>
        <w:rPr>
          <w:rFonts w:hint="eastAsia"/>
          <w:szCs w:val="21"/>
        </w:rPr>
        <w:t>、</w:t>
      </w:r>
      <w:r>
        <w:rPr>
          <w:rFonts w:hint="eastAsia"/>
          <w:szCs w:val="21"/>
        </w:rPr>
        <w:t xml:space="preserve"> </w:t>
      </w:r>
      <w:r>
        <w:rPr>
          <w:rFonts w:hint="eastAsia"/>
          <w:szCs w:val="21"/>
        </w:rPr>
        <w:t>可编程序</w:t>
      </w:r>
      <w:r>
        <w:rPr>
          <w:rFonts w:hint="eastAsia"/>
          <w:szCs w:val="21"/>
        </w:rPr>
        <w:t xml:space="preserve">    D</w:t>
      </w:r>
      <w:r>
        <w:rPr>
          <w:rFonts w:hint="eastAsia"/>
          <w:szCs w:val="21"/>
        </w:rPr>
        <w:t>、</w:t>
      </w:r>
      <w:r>
        <w:rPr>
          <w:rFonts w:hint="eastAsia"/>
          <w:szCs w:val="21"/>
        </w:rPr>
        <w:t xml:space="preserve"> </w:t>
      </w:r>
      <w:r>
        <w:rPr>
          <w:rFonts w:hint="eastAsia"/>
          <w:szCs w:val="21"/>
        </w:rPr>
        <w:t>存储功能</w:t>
      </w:r>
    </w:p>
    <w:p w14:paraId="13E968A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几年前一位芬兰大学生人在</w:t>
      </w:r>
      <w:r>
        <w:rPr>
          <w:rFonts w:hAnsi="宋体" w:hint="eastAsia"/>
          <w:szCs w:val="21"/>
        </w:rPr>
        <w:t xml:space="preserve">Internet </w:t>
      </w:r>
      <w:r>
        <w:rPr>
          <w:rFonts w:hAnsi="宋体" w:hint="eastAsia"/>
          <w:szCs w:val="21"/>
        </w:rPr>
        <w:t>上公开发布了一种免费操作系统</w:t>
      </w:r>
      <w:r>
        <w:rPr>
          <w:rFonts w:hAnsi="宋体" w:hint="eastAsia"/>
          <w:szCs w:val="21"/>
        </w:rPr>
        <w:t>____</w:t>
      </w:r>
      <w:r>
        <w:rPr>
          <w:rFonts w:hAnsi="宋体" w:hint="eastAsia"/>
          <w:szCs w:val="21"/>
        </w:rPr>
        <w:t>，经过许多人的努力，该操作系统正不断完善，并被推广应用。</w:t>
      </w:r>
      <w:r>
        <w:rPr>
          <w:rFonts w:hAnsi="宋体" w:hint="eastAsia"/>
          <w:szCs w:val="21"/>
        </w:rPr>
        <w:t xml:space="preserve"> </w:t>
      </w:r>
    </w:p>
    <w:p w14:paraId="7C600DED"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Windows XP        B</w:t>
      </w:r>
      <w:r>
        <w:rPr>
          <w:rFonts w:hint="eastAsia"/>
          <w:szCs w:val="21"/>
        </w:rPr>
        <w:t>、</w:t>
      </w:r>
      <w:r>
        <w:rPr>
          <w:rFonts w:hint="eastAsia"/>
          <w:szCs w:val="21"/>
        </w:rPr>
        <w:t>Novell            C</w:t>
      </w:r>
      <w:r>
        <w:rPr>
          <w:rFonts w:hint="eastAsia"/>
          <w:szCs w:val="21"/>
        </w:rPr>
        <w:t>、</w:t>
      </w:r>
      <w:r>
        <w:rPr>
          <w:rFonts w:hint="eastAsia"/>
          <w:szCs w:val="21"/>
        </w:rPr>
        <w:t xml:space="preserve">UNIX         </w:t>
      </w:r>
      <w:r>
        <w:rPr>
          <w:rFonts w:hint="eastAsia"/>
          <w:szCs w:val="21"/>
          <w:highlight w:val="yellow"/>
        </w:rPr>
        <w:t>D</w:t>
      </w:r>
      <w:r>
        <w:rPr>
          <w:rFonts w:hint="eastAsia"/>
          <w:szCs w:val="21"/>
          <w:highlight w:val="yellow"/>
        </w:rPr>
        <w:t>、</w:t>
      </w:r>
      <w:r>
        <w:rPr>
          <w:rFonts w:hint="eastAsia"/>
          <w:szCs w:val="21"/>
          <w:highlight w:val="yellow"/>
        </w:rPr>
        <w:t>Linux</w:t>
      </w:r>
    </w:p>
    <w:p w14:paraId="0C033FB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Access</w:t>
      </w:r>
      <w:r>
        <w:rPr>
          <w:rFonts w:hAnsi="宋体" w:hint="eastAsia"/>
          <w:szCs w:val="21"/>
        </w:rPr>
        <w:t>是一种</w:t>
      </w:r>
      <w:r>
        <w:rPr>
          <w:rFonts w:hAnsi="宋体" w:hint="eastAsia"/>
          <w:szCs w:val="21"/>
        </w:rPr>
        <w:t>____</w:t>
      </w:r>
      <w:r>
        <w:rPr>
          <w:rFonts w:hAnsi="宋体" w:hint="eastAsia"/>
          <w:szCs w:val="21"/>
        </w:rPr>
        <w:t>数据库管理系统。</w:t>
      </w:r>
    </w:p>
    <w:p w14:paraId="73AF8094"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、发散型</w:t>
      </w:r>
      <w:r>
        <w:rPr>
          <w:rFonts w:hAnsi="宋体" w:hint="eastAsia"/>
          <w:szCs w:val="21"/>
        </w:rPr>
        <w:t xml:space="preserve"> B</w:t>
      </w:r>
      <w:r>
        <w:rPr>
          <w:rFonts w:hAnsi="宋体" w:hint="eastAsia"/>
          <w:szCs w:val="21"/>
        </w:rPr>
        <w:t>、集中型</w:t>
      </w:r>
      <w:r>
        <w:rPr>
          <w:rFonts w:hAnsi="宋体" w:hint="eastAsia"/>
          <w:szCs w:val="21"/>
        </w:rPr>
        <w:t xml:space="preserve">   </w:t>
      </w:r>
      <w:r>
        <w:rPr>
          <w:rFonts w:hAnsi="宋体" w:hint="eastAsia"/>
          <w:szCs w:val="21"/>
          <w:highlight w:val="yellow"/>
        </w:rPr>
        <w:t>C</w:t>
      </w:r>
      <w:r>
        <w:rPr>
          <w:rFonts w:hAnsi="宋体" w:hint="eastAsia"/>
          <w:szCs w:val="21"/>
          <w:highlight w:val="yellow"/>
        </w:rPr>
        <w:t>、关系型</w:t>
      </w:r>
      <w:r>
        <w:rPr>
          <w:rFonts w:hAnsi="宋体" w:hint="eastAsia"/>
          <w:szCs w:val="21"/>
        </w:rPr>
        <w:t xml:space="preserve"> D</w:t>
      </w:r>
      <w:r>
        <w:rPr>
          <w:rFonts w:hAnsi="宋体" w:hint="eastAsia"/>
          <w:szCs w:val="21"/>
        </w:rPr>
        <w:t>、逻辑型</w:t>
      </w:r>
    </w:p>
    <w:p w14:paraId="2EE4A3B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用高级程序设计语言编写的程序，要转换成等价的可执行程序，必须经过</w:t>
      </w:r>
      <w:r>
        <w:rPr>
          <w:rFonts w:hAnsi="宋体" w:hint="eastAsia"/>
          <w:szCs w:val="21"/>
        </w:rPr>
        <w:t>____</w:t>
      </w:r>
      <w:r>
        <w:rPr>
          <w:rFonts w:hAnsi="宋体" w:hint="eastAsia"/>
          <w:szCs w:val="21"/>
        </w:rPr>
        <w:t>。</w:t>
      </w:r>
      <w:r>
        <w:rPr>
          <w:rFonts w:hAnsi="宋体" w:hint="eastAsia"/>
          <w:szCs w:val="21"/>
        </w:rPr>
        <w:t xml:space="preserve"> </w:t>
      </w:r>
    </w:p>
    <w:p w14:paraId="146906A3" w14:textId="77777777" w:rsidR="00A501B3" w:rsidRDefault="00A501B3">
      <w:pPr>
        <w:adjustRightInd w:val="0"/>
        <w:snapToGrid w:val="0"/>
        <w:spacing w:line="360" w:lineRule="auto"/>
        <w:rPr>
          <w:szCs w:val="21"/>
        </w:rPr>
      </w:pPr>
      <w:r>
        <w:rPr>
          <w:rFonts w:hint="eastAsia"/>
          <w:szCs w:val="21"/>
        </w:rPr>
        <w:t>A</w:t>
      </w:r>
      <w:r>
        <w:rPr>
          <w:rFonts w:hint="eastAsia"/>
          <w:szCs w:val="21"/>
        </w:rPr>
        <w:t>、汇编</w:t>
      </w:r>
      <w:r>
        <w:rPr>
          <w:rFonts w:hint="eastAsia"/>
          <w:szCs w:val="21"/>
        </w:rPr>
        <w:t xml:space="preserve"> B</w:t>
      </w:r>
      <w:r>
        <w:rPr>
          <w:rFonts w:hint="eastAsia"/>
          <w:szCs w:val="21"/>
        </w:rPr>
        <w:t>、编辑</w:t>
      </w:r>
      <w:r>
        <w:rPr>
          <w:rFonts w:hint="eastAsia"/>
          <w:szCs w:val="21"/>
        </w:rPr>
        <w:t xml:space="preserve"> C</w:t>
      </w:r>
      <w:r>
        <w:rPr>
          <w:rFonts w:hint="eastAsia"/>
          <w:szCs w:val="21"/>
        </w:rPr>
        <w:t>、解释</w:t>
      </w:r>
      <w:r>
        <w:rPr>
          <w:rFonts w:hint="eastAsia"/>
          <w:szCs w:val="21"/>
        </w:rPr>
        <w:t xml:space="preserve"> </w:t>
      </w:r>
      <w:r>
        <w:rPr>
          <w:rFonts w:hint="eastAsia"/>
          <w:szCs w:val="21"/>
          <w:highlight w:val="yellow"/>
        </w:rPr>
        <w:t>D</w:t>
      </w:r>
      <w:r>
        <w:rPr>
          <w:rFonts w:hint="eastAsia"/>
          <w:szCs w:val="21"/>
          <w:highlight w:val="yellow"/>
        </w:rPr>
        <w:t>、编译和连接</w:t>
      </w:r>
      <w:r>
        <w:rPr>
          <w:rFonts w:hint="eastAsia"/>
          <w:szCs w:val="21"/>
        </w:rPr>
        <w:t xml:space="preserve"> </w:t>
      </w:r>
    </w:p>
    <w:p w14:paraId="1C30515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一般用高级语言编写的应用程序称为</w:t>
      </w:r>
      <w:r>
        <w:rPr>
          <w:rFonts w:hAnsi="宋体" w:hint="eastAsia"/>
          <w:szCs w:val="21"/>
        </w:rPr>
        <w:t>____</w:t>
      </w:r>
      <w:r>
        <w:rPr>
          <w:rFonts w:hAnsi="宋体" w:hint="eastAsia"/>
          <w:szCs w:val="21"/>
        </w:rPr>
        <w:t>。</w:t>
      </w:r>
    </w:p>
    <w:p w14:paraId="04AC4973" w14:textId="77777777" w:rsidR="00A501B3" w:rsidRDefault="00A501B3">
      <w:pPr>
        <w:adjustRightInd w:val="0"/>
        <w:snapToGrid w:val="0"/>
        <w:spacing w:line="360" w:lineRule="auto"/>
        <w:rPr>
          <w:szCs w:val="21"/>
        </w:rPr>
      </w:pPr>
      <w:r>
        <w:rPr>
          <w:rFonts w:hint="eastAsia"/>
          <w:szCs w:val="21"/>
        </w:rPr>
        <w:t>A</w:t>
      </w:r>
      <w:r>
        <w:rPr>
          <w:rFonts w:hint="eastAsia"/>
          <w:szCs w:val="21"/>
        </w:rPr>
        <w:t>、编译程序</w:t>
      </w:r>
      <w:r>
        <w:rPr>
          <w:rFonts w:hint="eastAsia"/>
          <w:szCs w:val="21"/>
        </w:rPr>
        <w:t xml:space="preserve"> B</w:t>
      </w:r>
      <w:r>
        <w:rPr>
          <w:rFonts w:hint="eastAsia"/>
          <w:szCs w:val="21"/>
        </w:rPr>
        <w:t>、编辑程序</w:t>
      </w:r>
      <w:r>
        <w:rPr>
          <w:rFonts w:hint="eastAsia"/>
          <w:szCs w:val="21"/>
        </w:rPr>
        <w:t xml:space="preserve">  C</w:t>
      </w:r>
      <w:r>
        <w:rPr>
          <w:rFonts w:hint="eastAsia"/>
          <w:szCs w:val="21"/>
        </w:rPr>
        <w:t>、连接程序</w:t>
      </w:r>
      <w:r>
        <w:rPr>
          <w:rFonts w:hint="eastAsia"/>
          <w:szCs w:val="21"/>
        </w:rPr>
        <w:t xml:space="preserve"> </w:t>
      </w:r>
      <w:r>
        <w:rPr>
          <w:rFonts w:hint="eastAsia"/>
          <w:szCs w:val="21"/>
          <w:highlight w:val="yellow"/>
        </w:rPr>
        <w:t>D</w:t>
      </w:r>
      <w:r>
        <w:rPr>
          <w:rFonts w:hint="eastAsia"/>
          <w:szCs w:val="21"/>
          <w:highlight w:val="yellow"/>
        </w:rPr>
        <w:t>、源程序</w:t>
      </w:r>
    </w:p>
    <w:p w14:paraId="608A7D0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若微机系统需要热启动，应同时按下组合键</w:t>
      </w:r>
      <w:r>
        <w:rPr>
          <w:rFonts w:hAnsi="宋体" w:hint="eastAsia"/>
          <w:szCs w:val="21"/>
        </w:rPr>
        <w:t>____</w:t>
      </w:r>
      <w:r>
        <w:rPr>
          <w:rFonts w:hAnsi="宋体" w:hint="eastAsia"/>
          <w:szCs w:val="21"/>
        </w:rPr>
        <w:t>。</w:t>
      </w:r>
    </w:p>
    <w:p w14:paraId="3BEB0428"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 xml:space="preserve">Ctrl+Alt+Break </w:t>
      </w:r>
      <w:r>
        <w:rPr>
          <w:rFonts w:hAnsi="宋体" w:hint="eastAsia"/>
          <w:szCs w:val="21"/>
        </w:rPr>
        <w:t xml:space="preserve">　</w:t>
      </w:r>
      <w:r>
        <w:rPr>
          <w:rFonts w:hAnsi="宋体" w:hint="eastAsia"/>
          <w:szCs w:val="21"/>
        </w:rPr>
        <w:t>B</w:t>
      </w:r>
      <w:r>
        <w:rPr>
          <w:rFonts w:hAnsi="宋体" w:hint="eastAsia"/>
          <w:szCs w:val="21"/>
        </w:rPr>
        <w:t>、</w:t>
      </w:r>
      <w:r>
        <w:rPr>
          <w:rFonts w:hAnsi="宋体" w:hint="eastAsia"/>
          <w:szCs w:val="21"/>
        </w:rPr>
        <w:t>Ctrl+Esc+Del</w:t>
      </w:r>
      <w:r>
        <w:rPr>
          <w:rFonts w:hAnsi="宋体" w:hint="eastAsia"/>
          <w:szCs w:val="21"/>
        </w:rPr>
        <w:t xml:space="preserve">　</w:t>
      </w:r>
      <w:r>
        <w:rPr>
          <w:rFonts w:hAnsi="宋体" w:hint="eastAsia"/>
          <w:szCs w:val="21"/>
        </w:rPr>
        <w:t xml:space="preserve"> </w:t>
      </w:r>
    </w:p>
    <w:p w14:paraId="420B361E" w14:textId="77777777" w:rsidR="00A501B3" w:rsidRDefault="00A501B3">
      <w:pPr>
        <w:adjustRightInd w:val="0"/>
        <w:snapToGrid w:val="0"/>
        <w:spacing w:line="360" w:lineRule="auto"/>
        <w:rPr>
          <w:rFonts w:hAnsi="宋体"/>
          <w:szCs w:val="21"/>
        </w:rPr>
      </w:pPr>
      <w:r>
        <w:rPr>
          <w:rFonts w:hAnsi="宋体" w:hint="eastAsia"/>
          <w:szCs w:val="21"/>
          <w:highlight w:val="yellow"/>
        </w:rPr>
        <w:t>C</w:t>
      </w:r>
      <w:r>
        <w:rPr>
          <w:rFonts w:hAnsi="宋体" w:hint="eastAsia"/>
          <w:szCs w:val="21"/>
          <w:highlight w:val="yellow"/>
        </w:rPr>
        <w:t>、</w:t>
      </w:r>
      <w:r>
        <w:rPr>
          <w:rFonts w:hAnsi="宋体" w:hint="eastAsia"/>
          <w:szCs w:val="21"/>
          <w:highlight w:val="yellow"/>
        </w:rPr>
        <w:t>Ctrl+Alt+Del</w:t>
      </w:r>
      <w:r>
        <w:rPr>
          <w:rFonts w:hAnsi="宋体" w:hint="eastAsia"/>
          <w:szCs w:val="21"/>
        </w:rPr>
        <w:t xml:space="preserve">　</w:t>
      </w:r>
      <w:r>
        <w:rPr>
          <w:rFonts w:hAnsi="宋体" w:hint="eastAsia"/>
          <w:szCs w:val="21"/>
        </w:rPr>
        <w:t xml:space="preserve">   </w:t>
      </w:r>
      <w:r>
        <w:rPr>
          <w:rFonts w:hAnsi="宋体" w:hint="eastAsia"/>
          <w:szCs w:val="21"/>
        </w:rPr>
        <w:t>Ｄ、</w:t>
      </w:r>
      <w:r>
        <w:rPr>
          <w:rFonts w:hAnsi="宋体" w:hint="eastAsia"/>
          <w:szCs w:val="21"/>
        </w:rPr>
        <w:t>Ctrl+Shift+Break</w:t>
      </w:r>
    </w:p>
    <w:p w14:paraId="4327F09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启动</w:t>
      </w:r>
      <w:r>
        <w:rPr>
          <w:rFonts w:hAnsi="宋体" w:hint="eastAsia"/>
          <w:szCs w:val="21"/>
        </w:rPr>
        <w:t>Windows</w:t>
      </w:r>
      <w:r>
        <w:rPr>
          <w:rFonts w:hAnsi="宋体" w:hint="eastAsia"/>
          <w:szCs w:val="21"/>
        </w:rPr>
        <w:t>系统时，要想直接进入最小系统配置的安全模式，按</w:t>
      </w:r>
      <w:r>
        <w:rPr>
          <w:rFonts w:hAnsi="宋体" w:hint="eastAsia"/>
          <w:szCs w:val="21"/>
        </w:rPr>
        <w:t>____</w:t>
      </w:r>
      <w:r>
        <w:rPr>
          <w:rFonts w:hAnsi="宋体" w:hint="eastAsia"/>
          <w:szCs w:val="21"/>
        </w:rPr>
        <w:t>。</w:t>
      </w:r>
    </w:p>
    <w:p w14:paraId="6E45CCEF"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F7</w:t>
      </w:r>
      <w:r>
        <w:rPr>
          <w:rFonts w:hAnsi="宋体" w:hint="eastAsia"/>
          <w:szCs w:val="21"/>
        </w:rPr>
        <w:t>键</w:t>
      </w:r>
      <w:r>
        <w:rPr>
          <w:rFonts w:hAnsi="宋体" w:hint="eastAsia"/>
          <w:szCs w:val="21"/>
        </w:rPr>
        <w:t xml:space="preserve">      </w:t>
      </w:r>
      <w:r>
        <w:rPr>
          <w:rFonts w:hAnsi="宋体" w:hint="eastAsia"/>
          <w:szCs w:val="21"/>
          <w:highlight w:val="yellow"/>
        </w:rPr>
        <w:t>B</w:t>
      </w:r>
      <w:r>
        <w:rPr>
          <w:rFonts w:hAnsi="宋体" w:hint="eastAsia"/>
          <w:szCs w:val="21"/>
          <w:highlight w:val="yellow"/>
        </w:rPr>
        <w:t>、</w:t>
      </w:r>
      <w:r>
        <w:rPr>
          <w:rFonts w:hAnsi="宋体" w:hint="eastAsia"/>
          <w:szCs w:val="21"/>
          <w:highlight w:val="yellow"/>
        </w:rPr>
        <w:t>F8</w:t>
      </w:r>
      <w:r>
        <w:rPr>
          <w:rFonts w:hAnsi="宋体" w:hint="eastAsia"/>
          <w:szCs w:val="21"/>
          <w:highlight w:val="yellow"/>
        </w:rPr>
        <w:t>键</w:t>
      </w:r>
      <w:r>
        <w:rPr>
          <w:rFonts w:hAnsi="宋体" w:hint="eastAsia"/>
          <w:szCs w:val="21"/>
        </w:rPr>
        <w:t xml:space="preserve">      C</w:t>
      </w:r>
      <w:r>
        <w:rPr>
          <w:rFonts w:hAnsi="宋体" w:hint="eastAsia"/>
          <w:szCs w:val="21"/>
        </w:rPr>
        <w:t>、</w:t>
      </w:r>
      <w:r>
        <w:rPr>
          <w:rFonts w:hAnsi="宋体" w:hint="eastAsia"/>
          <w:szCs w:val="21"/>
        </w:rPr>
        <w:t>F9</w:t>
      </w:r>
      <w:r>
        <w:rPr>
          <w:rFonts w:hAnsi="宋体" w:hint="eastAsia"/>
          <w:szCs w:val="21"/>
        </w:rPr>
        <w:t>键</w:t>
      </w:r>
      <w:r>
        <w:rPr>
          <w:rFonts w:hAnsi="宋体" w:hint="eastAsia"/>
          <w:szCs w:val="21"/>
        </w:rPr>
        <w:t xml:space="preserve">      D</w:t>
      </w:r>
      <w:r>
        <w:rPr>
          <w:rFonts w:hAnsi="宋体" w:hint="eastAsia"/>
          <w:szCs w:val="21"/>
        </w:rPr>
        <w:t>、</w:t>
      </w:r>
      <w:r>
        <w:rPr>
          <w:rFonts w:hAnsi="宋体" w:hint="eastAsia"/>
          <w:szCs w:val="21"/>
        </w:rPr>
        <w:t>F10</w:t>
      </w:r>
      <w:r>
        <w:rPr>
          <w:rFonts w:hAnsi="宋体" w:hint="eastAsia"/>
          <w:szCs w:val="21"/>
        </w:rPr>
        <w:t>键</w:t>
      </w:r>
    </w:p>
    <w:p w14:paraId="06D3E53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在“记事本”或“写字板”窗口中，对当前编辑的文档进行存储，可以用</w:t>
      </w:r>
      <w:r>
        <w:rPr>
          <w:rFonts w:hAnsi="宋体" w:hint="eastAsia"/>
          <w:szCs w:val="21"/>
        </w:rPr>
        <w:t>____</w:t>
      </w:r>
      <w:r>
        <w:rPr>
          <w:rFonts w:hAnsi="宋体" w:hint="eastAsia"/>
          <w:szCs w:val="21"/>
        </w:rPr>
        <w:t>快捷键。</w:t>
      </w:r>
    </w:p>
    <w:p w14:paraId="0A0E04BE"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Alt+F      B</w:t>
      </w:r>
      <w:r>
        <w:rPr>
          <w:rFonts w:hAnsi="宋体" w:hint="eastAsia"/>
          <w:szCs w:val="21"/>
        </w:rPr>
        <w:t>、</w:t>
      </w:r>
      <w:r>
        <w:rPr>
          <w:rFonts w:hAnsi="宋体" w:hint="eastAsia"/>
          <w:szCs w:val="21"/>
        </w:rPr>
        <w:t xml:space="preserve">Alt+S      </w:t>
      </w:r>
      <w:r>
        <w:rPr>
          <w:rFonts w:hAnsi="宋体" w:hint="eastAsia"/>
          <w:szCs w:val="21"/>
          <w:highlight w:val="yellow"/>
        </w:rPr>
        <w:t>C</w:t>
      </w:r>
      <w:r>
        <w:rPr>
          <w:rFonts w:hAnsi="宋体" w:hint="eastAsia"/>
          <w:szCs w:val="21"/>
          <w:highlight w:val="yellow"/>
        </w:rPr>
        <w:t>、</w:t>
      </w:r>
      <w:r>
        <w:rPr>
          <w:rFonts w:hAnsi="宋体" w:hint="eastAsia"/>
          <w:szCs w:val="21"/>
          <w:highlight w:val="yellow"/>
        </w:rPr>
        <w:t>Ctrl+S</w:t>
      </w:r>
      <w:r>
        <w:rPr>
          <w:rFonts w:hAnsi="宋体" w:hint="eastAsia"/>
          <w:szCs w:val="21"/>
        </w:rPr>
        <w:t xml:space="preserve">      D</w:t>
      </w:r>
      <w:r>
        <w:rPr>
          <w:rFonts w:hAnsi="宋体" w:hint="eastAsia"/>
          <w:szCs w:val="21"/>
        </w:rPr>
        <w:t>、</w:t>
      </w:r>
      <w:r>
        <w:rPr>
          <w:rFonts w:hAnsi="宋体" w:hint="eastAsia"/>
          <w:szCs w:val="21"/>
        </w:rPr>
        <w:t>Ctrl+F</w:t>
      </w:r>
    </w:p>
    <w:p w14:paraId="56D8AD9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Windows</w:t>
      </w:r>
      <w:r>
        <w:rPr>
          <w:rFonts w:hAnsi="宋体" w:hint="eastAsia"/>
          <w:szCs w:val="21"/>
        </w:rPr>
        <w:t>的目录结构采用的是</w:t>
      </w:r>
      <w:r>
        <w:rPr>
          <w:rFonts w:hAnsi="宋体" w:hint="eastAsia"/>
          <w:szCs w:val="21"/>
        </w:rPr>
        <w:t>____</w:t>
      </w:r>
      <w:r>
        <w:rPr>
          <w:rFonts w:hAnsi="宋体" w:hint="eastAsia"/>
          <w:szCs w:val="21"/>
        </w:rPr>
        <w:t>。</w:t>
      </w:r>
      <w:r>
        <w:rPr>
          <w:rFonts w:hAnsi="宋体" w:hint="eastAsia"/>
          <w:szCs w:val="21"/>
        </w:rPr>
        <w:t xml:space="preserve"> </w:t>
      </w:r>
    </w:p>
    <w:p w14:paraId="5189298A"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、树形结构</w:t>
      </w:r>
      <w:r>
        <w:rPr>
          <w:rFonts w:hAnsi="宋体" w:hint="eastAsia"/>
          <w:szCs w:val="21"/>
        </w:rPr>
        <w:t xml:space="preserve"> </w:t>
      </w:r>
      <w:r>
        <w:rPr>
          <w:rFonts w:hAnsi="宋体" w:hint="eastAsia"/>
          <w:szCs w:val="21"/>
        </w:rPr>
        <w:t xml:space="preserve">　　</w:t>
      </w:r>
      <w:r>
        <w:rPr>
          <w:rFonts w:hAnsi="宋体" w:hint="eastAsia"/>
          <w:szCs w:val="21"/>
        </w:rPr>
        <w:t xml:space="preserve">    B</w:t>
      </w:r>
      <w:r>
        <w:rPr>
          <w:rFonts w:hAnsi="宋体" w:hint="eastAsia"/>
          <w:szCs w:val="21"/>
        </w:rPr>
        <w:t>、线形结构</w:t>
      </w:r>
      <w:r>
        <w:rPr>
          <w:rFonts w:hAnsi="宋体" w:hint="eastAsia"/>
          <w:szCs w:val="21"/>
        </w:rPr>
        <w:t xml:space="preserve">  </w:t>
      </w:r>
      <w:r>
        <w:rPr>
          <w:rFonts w:hAnsi="宋体" w:hint="eastAsia"/>
          <w:szCs w:val="21"/>
        </w:rPr>
        <w:t xml:space="preserve">　　</w:t>
      </w:r>
      <w:r>
        <w:rPr>
          <w:rFonts w:hAnsi="宋体" w:hint="eastAsia"/>
          <w:szCs w:val="21"/>
        </w:rPr>
        <w:t xml:space="preserve">  C</w:t>
      </w:r>
      <w:r>
        <w:rPr>
          <w:rFonts w:hAnsi="宋体" w:hint="eastAsia"/>
          <w:szCs w:val="21"/>
        </w:rPr>
        <w:t>、层次结构</w:t>
      </w:r>
      <w:r>
        <w:rPr>
          <w:rFonts w:hAnsi="宋体" w:hint="eastAsia"/>
          <w:szCs w:val="21"/>
        </w:rPr>
        <w:t xml:space="preserve"> </w:t>
      </w:r>
      <w:r>
        <w:rPr>
          <w:rFonts w:hAnsi="宋体" w:hint="eastAsia"/>
          <w:szCs w:val="21"/>
        </w:rPr>
        <w:t xml:space="preserve">　　</w:t>
      </w:r>
      <w:r>
        <w:rPr>
          <w:rFonts w:hAnsi="宋体" w:hint="eastAsia"/>
          <w:szCs w:val="21"/>
        </w:rPr>
        <w:t xml:space="preserve">   D</w:t>
      </w:r>
      <w:r>
        <w:rPr>
          <w:rFonts w:hAnsi="宋体" w:hint="eastAsia"/>
          <w:szCs w:val="21"/>
        </w:rPr>
        <w:t>、网状结构</w:t>
      </w:r>
    </w:p>
    <w:p w14:paraId="160B743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中，如果想同时改变窗口的高度或宽度，可以通过拖放</w:t>
      </w:r>
      <w:r>
        <w:rPr>
          <w:rFonts w:hAnsi="宋体" w:hint="eastAsia"/>
          <w:szCs w:val="21"/>
        </w:rPr>
        <w:t>____</w:t>
      </w:r>
      <w:r>
        <w:rPr>
          <w:rFonts w:hAnsi="宋体" w:hint="eastAsia"/>
          <w:szCs w:val="21"/>
        </w:rPr>
        <w:t>来实现。</w:t>
      </w:r>
    </w:p>
    <w:p w14:paraId="50773195"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窗口边框</w:t>
      </w:r>
      <w:r>
        <w:rPr>
          <w:rFonts w:hint="eastAsia"/>
          <w:szCs w:val="21"/>
        </w:rPr>
        <w:t xml:space="preserve">     </w:t>
      </w:r>
      <w:r>
        <w:rPr>
          <w:rFonts w:hint="eastAsia"/>
          <w:szCs w:val="21"/>
          <w:highlight w:val="yellow"/>
        </w:rPr>
        <w:t>B</w:t>
      </w:r>
      <w:r>
        <w:rPr>
          <w:rFonts w:hint="eastAsia"/>
          <w:szCs w:val="21"/>
          <w:highlight w:val="yellow"/>
        </w:rPr>
        <w:t>、</w:t>
      </w:r>
      <w:r>
        <w:rPr>
          <w:rFonts w:hint="eastAsia"/>
          <w:szCs w:val="21"/>
          <w:highlight w:val="yellow"/>
        </w:rPr>
        <w:t xml:space="preserve"> </w:t>
      </w:r>
      <w:r>
        <w:rPr>
          <w:rFonts w:hint="eastAsia"/>
          <w:szCs w:val="21"/>
          <w:highlight w:val="yellow"/>
        </w:rPr>
        <w:t>窗口角</w:t>
      </w:r>
      <w:r>
        <w:rPr>
          <w:rFonts w:hint="eastAsia"/>
          <w:szCs w:val="21"/>
        </w:rPr>
        <w:t xml:space="preserve">     C</w:t>
      </w:r>
      <w:r>
        <w:rPr>
          <w:rFonts w:hint="eastAsia"/>
          <w:szCs w:val="21"/>
        </w:rPr>
        <w:t>、</w:t>
      </w:r>
      <w:r>
        <w:rPr>
          <w:rFonts w:hint="eastAsia"/>
          <w:szCs w:val="21"/>
        </w:rPr>
        <w:t xml:space="preserve"> </w:t>
      </w:r>
      <w:r>
        <w:rPr>
          <w:rFonts w:hint="eastAsia"/>
          <w:szCs w:val="21"/>
        </w:rPr>
        <w:t>滚动条</w:t>
      </w:r>
      <w:r>
        <w:rPr>
          <w:rFonts w:hint="eastAsia"/>
          <w:szCs w:val="21"/>
        </w:rPr>
        <w:t xml:space="preserve">      D</w:t>
      </w:r>
      <w:r>
        <w:rPr>
          <w:rFonts w:hint="eastAsia"/>
          <w:szCs w:val="21"/>
        </w:rPr>
        <w:t>、</w:t>
      </w:r>
      <w:r>
        <w:rPr>
          <w:rFonts w:hint="eastAsia"/>
          <w:szCs w:val="21"/>
        </w:rPr>
        <w:t xml:space="preserve"> </w:t>
      </w:r>
      <w:r>
        <w:rPr>
          <w:rFonts w:hint="eastAsia"/>
          <w:szCs w:val="21"/>
        </w:rPr>
        <w:t>菜单栏</w:t>
      </w:r>
    </w:p>
    <w:p w14:paraId="07B610C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对于</w:t>
      </w:r>
      <w:r>
        <w:rPr>
          <w:rFonts w:hAnsi="宋体" w:hint="eastAsia"/>
          <w:szCs w:val="21"/>
        </w:rPr>
        <w:t>Windows</w:t>
      </w:r>
      <w:r>
        <w:rPr>
          <w:rFonts w:hAnsi="宋体" w:hint="eastAsia"/>
          <w:szCs w:val="21"/>
        </w:rPr>
        <w:t>，下面以</w:t>
      </w:r>
      <w:r>
        <w:rPr>
          <w:rFonts w:hAnsi="宋体" w:hint="eastAsia"/>
          <w:szCs w:val="21"/>
        </w:rPr>
        <w:t>____</w:t>
      </w:r>
      <w:r>
        <w:rPr>
          <w:rFonts w:hAnsi="宋体" w:hint="eastAsia"/>
          <w:szCs w:val="21"/>
        </w:rPr>
        <w:t>为扩展名的文件是不能运行的。</w:t>
      </w:r>
    </w:p>
    <w:p w14:paraId="6EAE4821"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.COM</w:t>
      </w:r>
      <w:r>
        <w:rPr>
          <w:rFonts w:hint="eastAsia"/>
          <w:szCs w:val="21"/>
        </w:rPr>
        <w:tab/>
        <w:t xml:space="preserve">       B</w:t>
      </w:r>
      <w:r>
        <w:rPr>
          <w:rFonts w:hint="eastAsia"/>
          <w:szCs w:val="21"/>
        </w:rPr>
        <w:t>、</w:t>
      </w:r>
      <w:r>
        <w:rPr>
          <w:rFonts w:hint="eastAsia"/>
          <w:szCs w:val="21"/>
        </w:rPr>
        <w:t xml:space="preserve"> .EXE</w:t>
      </w:r>
      <w:r>
        <w:rPr>
          <w:rFonts w:hint="eastAsia"/>
          <w:szCs w:val="21"/>
        </w:rPr>
        <w:tab/>
      </w:r>
      <w:r>
        <w:rPr>
          <w:rFonts w:hint="eastAsia"/>
          <w:szCs w:val="21"/>
        </w:rPr>
        <w:tab/>
        <w:t>C</w:t>
      </w:r>
      <w:r>
        <w:rPr>
          <w:rFonts w:hint="eastAsia"/>
          <w:szCs w:val="21"/>
        </w:rPr>
        <w:t>、</w:t>
      </w:r>
      <w:r>
        <w:rPr>
          <w:rFonts w:hint="eastAsia"/>
          <w:szCs w:val="21"/>
        </w:rPr>
        <w:t xml:space="preserve"> .BAT      </w:t>
      </w:r>
      <w:r>
        <w:rPr>
          <w:rFonts w:hint="eastAsia"/>
          <w:szCs w:val="21"/>
          <w:highlight w:val="yellow"/>
        </w:rPr>
        <w:t>D</w:t>
      </w:r>
      <w:r>
        <w:rPr>
          <w:rFonts w:hint="eastAsia"/>
          <w:szCs w:val="21"/>
          <w:highlight w:val="yellow"/>
        </w:rPr>
        <w:t>、</w:t>
      </w:r>
      <w:r>
        <w:rPr>
          <w:rFonts w:hint="eastAsia"/>
          <w:szCs w:val="21"/>
          <w:highlight w:val="yellow"/>
        </w:rPr>
        <w:t xml:space="preserve"> .TXT</w:t>
      </w:r>
    </w:p>
    <w:p w14:paraId="2F120FC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 Windows </w:t>
      </w:r>
      <w:r>
        <w:rPr>
          <w:rFonts w:hAnsi="宋体" w:hint="eastAsia"/>
          <w:szCs w:val="21"/>
        </w:rPr>
        <w:t>中有两个管理系统资源的程序组，它们是</w:t>
      </w:r>
      <w:r>
        <w:rPr>
          <w:rFonts w:hAnsi="宋体" w:hint="eastAsia"/>
          <w:szCs w:val="21"/>
        </w:rPr>
        <w:t>____</w:t>
      </w:r>
      <w:r>
        <w:rPr>
          <w:rFonts w:hAnsi="宋体" w:hint="eastAsia"/>
          <w:szCs w:val="21"/>
        </w:rPr>
        <w:t>。</w:t>
      </w:r>
      <w:r>
        <w:rPr>
          <w:rFonts w:hAnsi="宋体" w:hint="eastAsia"/>
          <w:szCs w:val="21"/>
        </w:rPr>
        <w:t xml:space="preserve"> </w:t>
      </w:r>
    </w:p>
    <w:p w14:paraId="62F40D72" w14:textId="77777777" w:rsidR="00A501B3" w:rsidRDefault="00A501B3">
      <w:pPr>
        <w:adjustRightInd w:val="0"/>
        <w:snapToGrid w:val="0"/>
        <w:spacing w:line="360" w:lineRule="auto"/>
        <w:rPr>
          <w:szCs w:val="21"/>
        </w:rPr>
      </w:pPr>
      <w:r>
        <w:rPr>
          <w:rFonts w:hint="eastAsia"/>
          <w:szCs w:val="21"/>
        </w:rPr>
        <w:t>A</w:t>
      </w:r>
      <w:r>
        <w:rPr>
          <w:rFonts w:hint="eastAsia"/>
          <w:szCs w:val="21"/>
        </w:rPr>
        <w:t>、“我的电脑”和“控制面板”</w:t>
      </w:r>
      <w:r>
        <w:rPr>
          <w:rFonts w:hint="eastAsia"/>
          <w:szCs w:val="21"/>
        </w:rPr>
        <w:t xml:space="preserve">    B</w:t>
      </w:r>
      <w:r>
        <w:rPr>
          <w:rFonts w:hint="eastAsia"/>
          <w:szCs w:val="21"/>
        </w:rPr>
        <w:t>、“资源管理器”和“控制面板”</w:t>
      </w:r>
      <w:r>
        <w:rPr>
          <w:rFonts w:hint="eastAsia"/>
          <w:szCs w:val="21"/>
        </w:rPr>
        <w:t xml:space="preserve"> </w:t>
      </w:r>
    </w:p>
    <w:p w14:paraId="47B4CB8B"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、“我的电脑”和“资源管理器”</w:t>
      </w:r>
      <w:r>
        <w:rPr>
          <w:rFonts w:hint="eastAsia"/>
          <w:szCs w:val="21"/>
        </w:rPr>
        <w:t xml:space="preserve">   D</w:t>
      </w:r>
      <w:r>
        <w:rPr>
          <w:rFonts w:hint="eastAsia"/>
          <w:szCs w:val="21"/>
        </w:rPr>
        <w:t>、“控制面板”和“开始”菜单</w:t>
      </w:r>
      <w:r>
        <w:rPr>
          <w:rFonts w:hint="eastAsia"/>
          <w:szCs w:val="21"/>
        </w:rPr>
        <w:t xml:space="preserve"> </w:t>
      </w:r>
    </w:p>
    <w:p w14:paraId="7DF17A5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中，为了查找文件名以</w:t>
      </w:r>
      <w:r>
        <w:rPr>
          <w:rFonts w:hAnsi="宋体" w:hint="eastAsia"/>
          <w:szCs w:val="21"/>
        </w:rPr>
        <w:t>"A"</w:t>
      </w:r>
      <w:r>
        <w:rPr>
          <w:rFonts w:hAnsi="宋体" w:hint="eastAsia"/>
          <w:szCs w:val="21"/>
        </w:rPr>
        <w:t>字母打头的所有文件，应当在查找名称框内输入</w:t>
      </w:r>
      <w:r>
        <w:rPr>
          <w:rFonts w:hAnsi="宋体" w:hint="eastAsia"/>
          <w:szCs w:val="21"/>
        </w:rPr>
        <w:t>____</w:t>
      </w:r>
      <w:r>
        <w:rPr>
          <w:rFonts w:hAnsi="宋体" w:hint="eastAsia"/>
          <w:szCs w:val="21"/>
        </w:rPr>
        <w:t>。</w:t>
      </w:r>
    </w:p>
    <w:p w14:paraId="33F0776A"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A     </w:t>
      </w:r>
      <w:r>
        <w:rPr>
          <w:rFonts w:hint="eastAsia"/>
          <w:szCs w:val="21"/>
          <w:highlight w:val="yellow"/>
        </w:rPr>
        <w:t>B</w:t>
      </w:r>
      <w:r>
        <w:rPr>
          <w:rFonts w:hint="eastAsia"/>
          <w:szCs w:val="21"/>
          <w:highlight w:val="yellow"/>
        </w:rPr>
        <w:t>、</w:t>
      </w:r>
      <w:r>
        <w:rPr>
          <w:rFonts w:hint="eastAsia"/>
          <w:szCs w:val="21"/>
          <w:highlight w:val="yellow"/>
        </w:rPr>
        <w:t>A*</w:t>
      </w:r>
      <w:r>
        <w:rPr>
          <w:rFonts w:hint="eastAsia"/>
          <w:szCs w:val="21"/>
        </w:rPr>
        <w:t xml:space="preserve">    C</w:t>
      </w:r>
      <w:r>
        <w:rPr>
          <w:rFonts w:hint="eastAsia"/>
          <w:szCs w:val="21"/>
        </w:rPr>
        <w:t>、</w:t>
      </w:r>
      <w:r>
        <w:rPr>
          <w:rFonts w:hint="eastAsia"/>
          <w:szCs w:val="21"/>
        </w:rPr>
        <w:t>A</w:t>
      </w:r>
      <w:r>
        <w:rPr>
          <w:rFonts w:hint="eastAsia"/>
          <w:szCs w:val="21"/>
        </w:rPr>
        <w:t>？</w:t>
      </w:r>
      <w:r>
        <w:rPr>
          <w:rFonts w:hint="eastAsia"/>
          <w:szCs w:val="21"/>
        </w:rPr>
        <w:t xml:space="preserve">    D</w:t>
      </w:r>
      <w:r>
        <w:rPr>
          <w:rFonts w:hint="eastAsia"/>
          <w:szCs w:val="21"/>
        </w:rPr>
        <w:t>、</w:t>
      </w:r>
      <w:r>
        <w:rPr>
          <w:rFonts w:hint="eastAsia"/>
          <w:szCs w:val="21"/>
        </w:rPr>
        <w:t>A#</w:t>
      </w:r>
    </w:p>
    <w:p w14:paraId="2B21DC6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中，为了查找文件名以</w:t>
      </w:r>
      <w:r>
        <w:rPr>
          <w:rFonts w:hAnsi="宋体" w:hint="eastAsia"/>
          <w:szCs w:val="21"/>
        </w:rPr>
        <w:t>"A"</w:t>
      </w:r>
      <w:r>
        <w:rPr>
          <w:rFonts w:hAnsi="宋体" w:hint="eastAsia"/>
          <w:szCs w:val="21"/>
        </w:rPr>
        <w:t>字母打头，后跟一字母的所有文件，应当在查</w:t>
      </w:r>
      <w:r>
        <w:rPr>
          <w:rFonts w:hAnsi="宋体" w:hint="eastAsia"/>
          <w:szCs w:val="21"/>
        </w:rPr>
        <w:lastRenderedPageBreak/>
        <w:t>找名称框内输入</w:t>
      </w:r>
      <w:r>
        <w:rPr>
          <w:rFonts w:hAnsi="宋体" w:hint="eastAsia"/>
          <w:szCs w:val="21"/>
        </w:rPr>
        <w:t>____</w:t>
      </w:r>
      <w:r>
        <w:rPr>
          <w:rFonts w:hAnsi="宋体" w:hint="eastAsia"/>
          <w:szCs w:val="21"/>
        </w:rPr>
        <w:t>。</w:t>
      </w:r>
    </w:p>
    <w:p w14:paraId="4D101190"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A     B</w:t>
      </w:r>
      <w:r>
        <w:rPr>
          <w:rFonts w:hint="eastAsia"/>
          <w:szCs w:val="21"/>
        </w:rPr>
        <w:t>、</w:t>
      </w:r>
      <w:r>
        <w:rPr>
          <w:rFonts w:hint="eastAsia"/>
          <w:szCs w:val="21"/>
        </w:rPr>
        <w:t xml:space="preserve">A*    </w:t>
      </w:r>
      <w:r>
        <w:rPr>
          <w:rFonts w:hint="eastAsia"/>
          <w:szCs w:val="21"/>
          <w:highlight w:val="yellow"/>
        </w:rPr>
        <w:t>C</w:t>
      </w:r>
      <w:r>
        <w:rPr>
          <w:rFonts w:hint="eastAsia"/>
          <w:szCs w:val="21"/>
          <w:highlight w:val="yellow"/>
        </w:rPr>
        <w:t>、</w:t>
      </w:r>
      <w:r>
        <w:rPr>
          <w:rFonts w:hint="eastAsia"/>
          <w:szCs w:val="21"/>
          <w:highlight w:val="yellow"/>
        </w:rPr>
        <w:t>A</w:t>
      </w:r>
      <w:r>
        <w:rPr>
          <w:rFonts w:hint="eastAsia"/>
          <w:szCs w:val="21"/>
          <w:highlight w:val="yellow"/>
        </w:rPr>
        <w:t>？</w:t>
      </w:r>
      <w:r>
        <w:rPr>
          <w:rFonts w:hint="eastAsia"/>
          <w:szCs w:val="21"/>
        </w:rPr>
        <w:t xml:space="preserve">    D</w:t>
      </w:r>
      <w:r>
        <w:rPr>
          <w:rFonts w:hint="eastAsia"/>
          <w:szCs w:val="21"/>
        </w:rPr>
        <w:t>、</w:t>
      </w:r>
      <w:r>
        <w:rPr>
          <w:rFonts w:hint="eastAsia"/>
          <w:szCs w:val="21"/>
        </w:rPr>
        <w:t>A#</w:t>
      </w:r>
    </w:p>
    <w:p w14:paraId="7C7E8E1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控制面板的主要作用是</w:t>
      </w:r>
      <w:r>
        <w:rPr>
          <w:rFonts w:hAnsi="宋体" w:hint="eastAsia"/>
          <w:szCs w:val="21"/>
        </w:rPr>
        <w:t>____</w:t>
      </w:r>
      <w:r>
        <w:rPr>
          <w:rFonts w:hAnsi="宋体" w:hint="eastAsia"/>
          <w:szCs w:val="21"/>
        </w:rPr>
        <w:t>。</w:t>
      </w:r>
    </w:p>
    <w:p w14:paraId="1E1ECF58"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调整窗口</w:t>
      </w:r>
      <w:r>
        <w:rPr>
          <w:rFonts w:hint="eastAsia"/>
          <w:szCs w:val="21"/>
        </w:rPr>
        <w:t xml:space="preserve">   </w:t>
      </w:r>
      <w:r>
        <w:rPr>
          <w:rFonts w:hint="eastAsia"/>
          <w:szCs w:val="21"/>
          <w:highlight w:val="yellow"/>
        </w:rPr>
        <w:t>B</w:t>
      </w:r>
      <w:r>
        <w:rPr>
          <w:rFonts w:hint="eastAsia"/>
          <w:szCs w:val="21"/>
          <w:highlight w:val="yellow"/>
        </w:rPr>
        <w:t>、设置系统配置</w:t>
      </w:r>
      <w:r>
        <w:rPr>
          <w:rFonts w:hint="eastAsia"/>
          <w:szCs w:val="21"/>
        </w:rPr>
        <w:t xml:space="preserve">  C</w:t>
      </w:r>
      <w:r>
        <w:rPr>
          <w:rFonts w:hint="eastAsia"/>
          <w:szCs w:val="21"/>
        </w:rPr>
        <w:t>、管理应用程序</w:t>
      </w:r>
      <w:r>
        <w:rPr>
          <w:rFonts w:hint="eastAsia"/>
          <w:szCs w:val="21"/>
        </w:rPr>
        <w:t xml:space="preserve">    D</w:t>
      </w:r>
      <w:r>
        <w:rPr>
          <w:rFonts w:hint="eastAsia"/>
          <w:szCs w:val="21"/>
        </w:rPr>
        <w:t>、设置高级语言</w:t>
      </w:r>
    </w:p>
    <w:p w14:paraId="1F05308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合键</w:t>
      </w:r>
      <w:r>
        <w:rPr>
          <w:rFonts w:hAnsi="宋体" w:hint="eastAsia"/>
          <w:szCs w:val="21"/>
        </w:rPr>
        <w:t xml:space="preserve"> ____</w:t>
      </w:r>
      <w:r>
        <w:rPr>
          <w:rFonts w:hAnsi="宋体" w:hint="eastAsia"/>
          <w:szCs w:val="21"/>
        </w:rPr>
        <w:t>可以打开“开始”菜单。</w:t>
      </w:r>
      <w:r>
        <w:rPr>
          <w:rFonts w:hAnsi="宋体" w:hint="eastAsia"/>
          <w:szCs w:val="21"/>
        </w:rPr>
        <w:t xml:space="preserve"> </w:t>
      </w:r>
    </w:p>
    <w:p w14:paraId="25233815"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&lt;Ctrl&gt; +&lt;O&gt;       </w:t>
      </w:r>
      <w:r>
        <w:rPr>
          <w:rFonts w:hint="eastAsia"/>
          <w:szCs w:val="21"/>
          <w:highlight w:val="yellow"/>
        </w:rPr>
        <w:t>B</w:t>
      </w:r>
      <w:r>
        <w:rPr>
          <w:rFonts w:hint="eastAsia"/>
          <w:szCs w:val="21"/>
          <w:highlight w:val="yellow"/>
        </w:rPr>
        <w:t>、</w:t>
      </w:r>
      <w:r>
        <w:rPr>
          <w:rFonts w:hint="eastAsia"/>
          <w:szCs w:val="21"/>
          <w:highlight w:val="yellow"/>
        </w:rPr>
        <w:t>&lt;Ctrl&gt; +&lt;Esc&gt;</w:t>
      </w:r>
      <w:r>
        <w:rPr>
          <w:rFonts w:hint="eastAsia"/>
          <w:szCs w:val="21"/>
        </w:rPr>
        <w:t xml:space="preserve"> </w:t>
      </w:r>
    </w:p>
    <w:p w14:paraId="532B4855"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&lt;Ctrl&gt;+&lt;</w:t>
      </w:r>
      <w:r>
        <w:rPr>
          <w:rFonts w:hint="eastAsia"/>
          <w:szCs w:val="21"/>
        </w:rPr>
        <w:t>空格键</w:t>
      </w:r>
      <w:r>
        <w:rPr>
          <w:rFonts w:hint="eastAsia"/>
          <w:szCs w:val="21"/>
        </w:rPr>
        <w:t>&gt;   D</w:t>
      </w:r>
      <w:r>
        <w:rPr>
          <w:rFonts w:hint="eastAsia"/>
          <w:szCs w:val="21"/>
        </w:rPr>
        <w:t>、</w:t>
      </w:r>
      <w:r>
        <w:rPr>
          <w:rFonts w:hint="eastAsia"/>
          <w:szCs w:val="21"/>
        </w:rPr>
        <w:t xml:space="preserve">&lt;Ctrl&gt;+&lt;Tab&gt; </w:t>
      </w:r>
    </w:p>
    <w:p w14:paraId="3E82C26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Word</w:t>
      </w:r>
      <w:r>
        <w:rPr>
          <w:rFonts w:hAnsi="宋体" w:hint="eastAsia"/>
          <w:szCs w:val="21"/>
        </w:rPr>
        <w:t>程序启动后就自动打开一个名为</w:t>
      </w:r>
      <w:r>
        <w:rPr>
          <w:rFonts w:hAnsi="宋体" w:hint="eastAsia"/>
          <w:szCs w:val="21"/>
        </w:rPr>
        <w:t>____</w:t>
      </w:r>
      <w:r>
        <w:rPr>
          <w:rFonts w:hAnsi="宋体" w:hint="eastAsia"/>
          <w:szCs w:val="21"/>
        </w:rPr>
        <w:t>的文档。</w:t>
      </w:r>
    </w:p>
    <w:p w14:paraId="3968442E"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Noname         B</w:t>
      </w:r>
      <w:r>
        <w:rPr>
          <w:rFonts w:hint="eastAsia"/>
          <w:szCs w:val="21"/>
        </w:rPr>
        <w:t>、</w:t>
      </w:r>
      <w:r>
        <w:rPr>
          <w:rFonts w:hint="eastAsia"/>
          <w:szCs w:val="21"/>
        </w:rPr>
        <w:t>Untitled       C</w:t>
      </w:r>
      <w:r>
        <w:rPr>
          <w:rFonts w:hint="eastAsia"/>
          <w:szCs w:val="21"/>
        </w:rPr>
        <w:t>、文件</w:t>
      </w:r>
      <w:r>
        <w:rPr>
          <w:rFonts w:hint="eastAsia"/>
          <w:szCs w:val="21"/>
        </w:rPr>
        <w:t xml:space="preserve">1        </w:t>
      </w:r>
      <w:r>
        <w:rPr>
          <w:rFonts w:hint="eastAsia"/>
          <w:szCs w:val="21"/>
          <w:highlight w:val="yellow"/>
        </w:rPr>
        <w:t>D</w:t>
      </w:r>
      <w:r>
        <w:rPr>
          <w:rFonts w:hint="eastAsia"/>
          <w:szCs w:val="21"/>
          <w:highlight w:val="yellow"/>
        </w:rPr>
        <w:t>、文档</w:t>
      </w:r>
      <w:r>
        <w:rPr>
          <w:rFonts w:hint="eastAsia"/>
          <w:szCs w:val="21"/>
          <w:highlight w:val="yellow"/>
        </w:rPr>
        <w:t>1</w:t>
      </w:r>
    </w:p>
    <w:p w14:paraId="700C67F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Word</w:t>
      </w:r>
      <w:r>
        <w:rPr>
          <w:rFonts w:hAnsi="宋体" w:hint="eastAsia"/>
          <w:szCs w:val="21"/>
        </w:rPr>
        <w:t>程序允许打开多个文档，用</w:t>
      </w:r>
      <w:r>
        <w:rPr>
          <w:rFonts w:hAnsi="宋体" w:hint="eastAsia"/>
          <w:szCs w:val="21"/>
        </w:rPr>
        <w:t>____</w:t>
      </w:r>
      <w:r>
        <w:rPr>
          <w:rFonts w:hAnsi="宋体" w:hint="eastAsia"/>
          <w:szCs w:val="21"/>
        </w:rPr>
        <w:t>菜单可以实现各文档窗口之间的切换。</w:t>
      </w:r>
    </w:p>
    <w:p w14:paraId="26FE0F22" w14:textId="77777777" w:rsidR="00A501B3" w:rsidRDefault="00A501B3">
      <w:pPr>
        <w:adjustRightInd w:val="0"/>
        <w:snapToGrid w:val="0"/>
        <w:spacing w:line="360" w:lineRule="auto"/>
        <w:rPr>
          <w:szCs w:val="21"/>
        </w:rPr>
      </w:pPr>
      <w:r>
        <w:rPr>
          <w:rFonts w:hint="eastAsia"/>
          <w:szCs w:val="21"/>
        </w:rPr>
        <w:t>A</w:t>
      </w:r>
      <w:r>
        <w:rPr>
          <w:rFonts w:hint="eastAsia"/>
          <w:szCs w:val="21"/>
        </w:rPr>
        <w:t>、编辑</w:t>
      </w:r>
      <w:r>
        <w:rPr>
          <w:rFonts w:hint="eastAsia"/>
          <w:szCs w:val="21"/>
        </w:rPr>
        <w:t xml:space="preserve">        </w:t>
      </w:r>
      <w:r>
        <w:rPr>
          <w:rFonts w:hint="eastAsia"/>
          <w:szCs w:val="21"/>
          <w:highlight w:val="yellow"/>
        </w:rPr>
        <w:t>B</w:t>
      </w:r>
      <w:r>
        <w:rPr>
          <w:rFonts w:hint="eastAsia"/>
          <w:szCs w:val="21"/>
          <w:highlight w:val="yellow"/>
        </w:rPr>
        <w:t>、窗口</w:t>
      </w:r>
      <w:r>
        <w:rPr>
          <w:rFonts w:hint="eastAsia"/>
          <w:szCs w:val="21"/>
        </w:rPr>
        <w:t xml:space="preserve">        C</w:t>
      </w:r>
      <w:r>
        <w:rPr>
          <w:rFonts w:hint="eastAsia"/>
          <w:szCs w:val="21"/>
        </w:rPr>
        <w:t>、视图</w:t>
      </w:r>
      <w:r>
        <w:rPr>
          <w:rFonts w:hint="eastAsia"/>
          <w:szCs w:val="21"/>
        </w:rPr>
        <w:t xml:space="preserve">       D</w:t>
      </w:r>
      <w:r>
        <w:rPr>
          <w:rFonts w:hint="eastAsia"/>
          <w:szCs w:val="21"/>
        </w:rPr>
        <w:t>、工具</w:t>
      </w:r>
    </w:p>
    <w:p w14:paraId="7B97441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下列带有通配符的文件名，能表示文件</w:t>
      </w:r>
      <w:r>
        <w:rPr>
          <w:rFonts w:hAnsi="宋体" w:hint="eastAsia"/>
          <w:szCs w:val="21"/>
        </w:rPr>
        <w:t>ABC</w:t>
      </w:r>
      <w:r>
        <w:rPr>
          <w:rFonts w:hAnsi="宋体" w:hint="eastAsia"/>
          <w:szCs w:val="21"/>
        </w:rPr>
        <w:t>、</w:t>
      </w:r>
      <w:r>
        <w:rPr>
          <w:rFonts w:hAnsi="宋体" w:hint="eastAsia"/>
          <w:szCs w:val="21"/>
        </w:rPr>
        <w:t>TXT</w:t>
      </w:r>
      <w:r>
        <w:rPr>
          <w:rFonts w:hAnsi="宋体" w:hint="eastAsia"/>
          <w:szCs w:val="21"/>
        </w:rPr>
        <w:t>的是</w:t>
      </w:r>
      <w:r>
        <w:rPr>
          <w:rFonts w:hAnsi="宋体" w:hint="eastAsia"/>
          <w:szCs w:val="21"/>
        </w:rPr>
        <w:t>____</w:t>
      </w:r>
      <w:r>
        <w:rPr>
          <w:rFonts w:hAnsi="宋体" w:hint="eastAsia"/>
          <w:szCs w:val="21"/>
        </w:rPr>
        <w:t>。</w:t>
      </w:r>
      <w:r>
        <w:rPr>
          <w:rFonts w:hAnsi="宋体" w:hint="eastAsia"/>
          <w:szCs w:val="21"/>
        </w:rPr>
        <w:t xml:space="preserve"> </w:t>
      </w:r>
    </w:p>
    <w:p w14:paraId="751B53A2"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*BC</w:t>
      </w:r>
      <w:r>
        <w:rPr>
          <w:rFonts w:hint="eastAsia"/>
          <w:szCs w:val="21"/>
        </w:rPr>
        <w:t>、</w:t>
      </w:r>
      <w:r>
        <w:rPr>
          <w:rFonts w:hint="eastAsia"/>
          <w:szCs w:val="21"/>
        </w:rPr>
        <w:t xml:space="preserve">? </w:t>
      </w:r>
      <w:r>
        <w:rPr>
          <w:rFonts w:hint="eastAsia"/>
          <w:szCs w:val="21"/>
        </w:rPr>
        <w:t xml:space="preserve">　　</w:t>
      </w:r>
      <w:r>
        <w:rPr>
          <w:rFonts w:hint="eastAsia"/>
          <w:szCs w:val="21"/>
        </w:rPr>
        <w:t>B</w:t>
      </w:r>
      <w:r>
        <w:rPr>
          <w:rFonts w:hint="eastAsia"/>
          <w:szCs w:val="21"/>
        </w:rPr>
        <w:t>、</w:t>
      </w:r>
      <w:r>
        <w:rPr>
          <w:rFonts w:hint="eastAsia"/>
          <w:szCs w:val="21"/>
        </w:rPr>
        <w:t xml:space="preserve">A?.* </w:t>
      </w:r>
      <w:r>
        <w:rPr>
          <w:rFonts w:hint="eastAsia"/>
          <w:szCs w:val="21"/>
        </w:rPr>
        <w:t xml:space="preserve">　　</w:t>
      </w:r>
      <w:r>
        <w:rPr>
          <w:rFonts w:hint="eastAsia"/>
          <w:szCs w:val="21"/>
          <w:highlight w:val="yellow"/>
        </w:rPr>
        <w:t>C</w:t>
      </w:r>
      <w:r>
        <w:rPr>
          <w:rFonts w:hint="eastAsia"/>
          <w:szCs w:val="21"/>
          <w:highlight w:val="yellow"/>
        </w:rPr>
        <w:t>、</w:t>
      </w:r>
      <w:r>
        <w:rPr>
          <w:rFonts w:hint="eastAsia"/>
          <w:szCs w:val="21"/>
          <w:highlight w:val="yellow"/>
        </w:rPr>
        <w:t>?BC</w:t>
      </w:r>
      <w:r>
        <w:rPr>
          <w:rFonts w:hint="eastAsia"/>
          <w:szCs w:val="21"/>
          <w:highlight w:val="yellow"/>
        </w:rPr>
        <w:t>、</w:t>
      </w:r>
      <w:r>
        <w:rPr>
          <w:rFonts w:hint="eastAsia"/>
          <w:szCs w:val="21"/>
          <w:highlight w:val="yellow"/>
        </w:rPr>
        <w:t>*</w:t>
      </w:r>
      <w:r>
        <w:rPr>
          <w:rFonts w:hint="eastAsia"/>
          <w:szCs w:val="21"/>
        </w:rPr>
        <w:t xml:space="preserve"> </w:t>
      </w:r>
      <w:r>
        <w:rPr>
          <w:rFonts w:hint="eastAsia"/>
          <w:szCs w:val="21"/>
        </w:rPr>
        <w:t xml:space="preserve">　　</w:t>
      </w:r>
      <w:r>
        <w:rPr>
          <w:rFonts w:hint="eastAsia"/>
          <w:szCs w:val="21"/>
        </w:rPr>
        <w:t>D</w:t>
      </w:r>
      <w:r>
        <w:rPr>
          <w:rFonts w:hint="eastAsia"/>
          <w:szCs w:val="21"/>
        </w:rPr>
        <w:t>、</w:t>
      </w:r>
      <w:r>
        <w:rPr>
          <w:rFonts w:hint="eastAsia"/>
          <w:szCs w:val="21"/>
        </w:rPr>
        <w:t xml:space="preserve">?.? </w:t>
      </w:r>
    </w:p>
    <w:p w14:paraId="346459A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为了保证任务栏任何时候在屏幕上可见，应在</w:t>
      </w:r>
      <w:r>
        <w:rPr>
          <w:rFonts w:hAnsi="宋体" w:hint="eastAsia"/>
          <w:szCs w:val="21"/>
        </w:rPr>
        <w:t>"</w:t>
      </w:r>
      <w:r>
        <w:rPr>
          <w:rFonts w:hAnsi="宋体" w:hint="eastAsia"/>
          <w:szCs w:val="21"/>
        </w:rPr>
        <w:t>任务栏属性</w:t>
      </w:r>
      <w:r>
        <w:rPr>
          <w:rFonts w:hAnsi="宋体" w:hint="eastAsia"/>
          <w:szCs w:val="21"/>
        </w:rPr>
        <w:t>"</w:t>
      </w:r>
      <w:r>
        <w:rPr>
          <w:rFonts w:hAnsi="宋体" w:hint="eastAsia"/>
          <w:szCs w:val="21"/>
        </w:rPr>
        <w:t>对话框的</w:t>
      </w:r>
      <w:r>
        <w:rPr>
          <w:rFonts w:hAnsi="宋体" w:hint="eastAsia"/>
          <w:szCs w:val="21"/>
        </w:rPr>
        <w:t>"</w:t>
      </w:r>
      <w:r>
        <w:rPr>
          <w:rFonts w:hAnsi="宋体" w:hint="eastAsia"/>
          <w:szCs w:val="21"/>
        </w:rPr>
        <w:t>任务栏选项</w:t>
      </w:r>
      <w:r>
        <w:rPr>
          <w:rFonts w:hAnsi="宋体" w:hint="eastAsia"/>
          <w:szCs w:val="21"/>
        </w:rPr>
        <w:t>"</w:t>
      </w:r>
      <w:r>
        <w:rPr>
          <w:rFonts w:hAnsi="宋体" w:hint="eastAsia"/>
          <w:szCs w:val="21"/>
        </w:rPr>
        <w:t>标签中选择</w:t>
      </w:r>
      <w:r>
        <w:rPr>
          <w:rFonts w:hAnsi="宋体" w:hint="eastAsia"/>
          <w:szCs w:val="21"/>
        </w:rPr>
        <w:t>____</w:t>
      </w:r>
      <w:r>
        <w:rPr>
          <w:rFonts w:hAnsi="宋体" w:hint="eastAsia"/>
          <w:szCs w:val="21"/>
        </w:rPr>
        <w:t>。</w:t>
      </w:r>
    </w:p>
    <w:p w14:paraId="08D10403" w14:textId="77777777" w:rsidR="00A501B3" w:rsidRDefault="00A501B3">
      <w:pPr>
        <w:adjustRightInd w:val="0"/>
        <w:snapToGrid w:val="0"/>
        <w:spacing w:line="360" w:lineRule="auto"/>
        <w:rPr>
          <w:szCs w:val="21"/>
        </w:rPr>
      </w:pPr>
      <w:r>
        <w:rPr>
          <w:rFonts w:hint="eastAsia"/>
          <w:szCs w:val="21"/>
        </w:rPr>
        <w:t>Ａ、不被覆盖</w:t>
      </w:r>
      <w:r>
        <w:rPr>
          <w:rFonts w:hint="eastAsia"/>
          <w:szCs w:val="21"/>
        </w:rPr>
        <w:t xml:space="preserve"> </w:t>
      </w:r>
      <w:r>
        <w:rPr>
          <w:rFonts w:hint="eastAsia"/>
          <w:szCs w:val="21"/>
        </w:rPr>
        <w:t xml:space="preserve">　</w:t>
      </w:r>
      <w:r>
        <w:rPr>
          <w:rFonts w:hint="eastAsia"/>
          <w:szCs w:val="21"/>
        </w:rPr>
        <w:t xml:space="preserve">    </w:t>
      </w:r>
      <w:r>
        <w:rPr>
          <w:rFonts w:hint="eastAsia"/>
          <w:szCs w:val="21"/>
          <w:highlight w:val="yellow"/>
        </w:rPr>
        <w:t>B</w:t>
      </w:r>
      <w:r>
        <w:rPr>
          <w:rFonts w:hint="eastAsia"/>
          <w:szCs w:val="21"/>
          <w:highlight w:val="yellow"/>
        </w:rPr>
        <w:t>、总在最前</w:t>
      </w:r>
      <w:r>
        <w:rPr>
          <w:rFonts w:hint="eastAsia"/>
          <w:szCs w:val="21"/>
        </w:rPr>
        <w:t xml:space="preserve">　　</w:t>
      </w:r>
      <w:r>
        <w:rPr>
          <w:rFonts w:hint="eastAsia"/>
          <w:szCs w:val="21"/>
        </w:rPr>
        <w:t xml:space="preserve"> C</w:t>
      </w:r>
      <w:r>
        <w:rPr>
          <w:rFonts w:hint="eastAsia"/>
          <w:szCs w:val="21"/>
        </w:rPr>
        <w:t>、自动隐藏</w:t>
      </w:r>
      <w:r>
        <w:rPr>
          <w:rFonts w:hint="eastAsia"/>
          <w:szCs w:val="21"/>
        </w:rPr>
        <w:t xml:space="preserve"> </w:t>
      </w:r>
      <w:r>
        <w:rPr>
          <w:rFonts w:hint="eastAsia"/>
          <w:szCs w:val="21"/>
        </w:rPr>
        <w:t xml:space="preserve">　　</w:t>
      </w:r>
      <w:r>
        <w:rPr>
          <w:rFonts w:hint="eastAsia"/>
          <w:szCs w:val="21"/>
        </w:rPr>
        <w:t xml:space="preserve"> D</w:t>
      </w:r>
      <w:r>
        <w:rPr>
          <w:rFonts w:hint="eastAsia"/>
          <w:szCs w:val="21"/>
        </w:rPr>
        <w:t>、显示时钟</w:t>
      </w:r>
    </w:p>
    <w:p w14:paraId="5593A97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使用“开始”菜单中的查找命令，要查找的文件名中可以使用</w:t>
      </w:r>
      <w:r>
        <w:rPr>
          <w:rFonts w:hAnsi="宋体" w:hint="eastAsia"/>
          <w:szCs w:val="21"/>
        </w:rPr>
        <w:t>____</w:t>
      </w:r>
      <w:r>
        <w:rPr>
          <w:rFonts w:hAnsi="宋体" w:hint="eastAsia"/>
          <w:szCs w:val="21"/>
        </w:rPr>
        <w:t>。</w:t>
      </w:r>
    </w:p>
    <w:p w14:paraId="1CD9849D" w14:textId="77777777" w:rsidR="00A501B3" w:rsidRDefault="00A501B3">
      <w:pPr>
        <w:adjustRightInd w:val="0"/>
        <w:snapToGrid w:val="0"/>
        <w:spacing w:line="360" w:lineRule="auto"/>
        <w:rPr>
          <w:szCs w:val="21"/>
        </w:rPr>
      </w:pPr>
      <w:r>
        <w:rPr>
          <w:rFonts w:hint="eastAsia"/>
          <w:szCs w:val="21"/>
        </w:rPr>
        <w:t>A</w:t>
      </w:r>
      <w:r>
        <w:rPr>
          <w:rFonts w:hint="eastAsia"/>
          <w:szCs w:val="21"/>
        </w:rPr>
        <w:t>、通配符</w:t>
      </w:r>
      <w:r>
        <w:rPr>
          <w:rFonts w:hint="eastAsia"/>
          <w:szCs w:val="21"/>
        </w:rPr>
        <w:t>?      B</w:t>
      </w:r>
      <w:r>
        <w:rPr>
          <w:rFonts w:hint="eastAsia"/>
          <w:szCs w:val="21"/>
        </w:rPr>
        <w:t>、通配符</w:t>
      </w:r>
      <w:r>
        <w:rPr>
          <w:rFonts w:hint="eastAsia"/>
          <w:szCs w:val="21"/>
        </w:rPr>
        <w:t xml:space="preserve">*      </w:t>
      </w:r>
      <w:r>
        <w:rPr>
          <w:rFonts w:hint="eastAsia"/>
          <w:szCs w:val="21"/>
          <w:highlight w:val="yellow"/>
        </w:rPr>
        <w:t>C</w:t>
      </w:r>
      <w:r>
        <w:rPr>
          <w:rFonts w:hint="eastAsia"/>
          <w:szCs w:val="21"/>
          <w:highlight w:val="yellow"/>
        </w:rPr>
        <w:t>、两者都可以</w:t>
      </w:r>
      <w:r>
        <w:rPr>
          <w:rFonts w:hint="eastAsia"/>
          <w:szCs w:val="21"/>
        </w:rPr>
        <w:t xml:space="preserve">      D</w:t>
      </w:r>
      <w:r>
        <w:rPr>
          <w:rFonts w:hint="eastAsia"/>
          <w:szCs w:val="21"/>
        </w:rPr>
        <w:t>、两者都不可以</w:t>
      </w:r>
    </w:p>
    <w:p w14:paraId="5FC145F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Windows xp</w:t>
      </w:r>
      <w:r>
        <w:rPr>
          <w:rFonts w:hAnsi="宋体" w:hint="eastAsia"/>
          <w:szCs w:val="21"/>
        </w:rPr>
        <w:t>中，当屏幕上有多个窗口时，那么活动窗口</w:t>
      </w:r>
      <w:r>
        <w:rPr>
          <w:rFonts w:hAnsi="宋体" w:hint="eastAsia"/>
          <w:szCs w:val="21"/>
        </w:rPr>
        <w:t>____</w:t>
      </w:r>
      <w:r>
        <w:rPr>
          <w:rFonts w:hAnsi="宋体" w:hint="eastAsia"/>
          <w:szCs w:val="21"/>
        </w:rPr>
        <w:t>。</w:t>
      </w:r>
    </w:p>
    <w:p w14:paraId="14A5E0C9" w14:textId="77777777" w:rsidR="00A501B3" w:rsidRDefault="00A501B3">
      <w:pPr>
        <w:adjustRightInd w:val="0"/>
        <w:snapToGrid w:val="0"/>
        <w:spacing w:line="360" w:lineRule="auto"/>
        <w:rPr>
          <w:szCs w:val="21"/>
        </w:rPr>
      </w:pPr>
      <w:r>
        <w:rPr>
          <w:rFonts w:hint="eastAsia"/>
          <w:szCs w:val="21"/>
        </w:rPr>
        <w:t>A</w:t>
      </w:r>
      <w:r>
        <w:rPr>
          <w:rFonts w:hint="eastAsia"/>
          <w:szCs w:val="21"/>
        </w:rPr>
        <w:t>、可以有多个窗口</w:t>
      </w:r>
    </w:p>
    <w:p w14:paraId="3AAD4082" w14:textId="77777777" w:rsidR="00A501B3" w:rsidRDefault="00A501B3">
      <w:pPr>
        <w:adjustRightInd w:val="0"/>
        <w:snapToGrid w:val="0"/>
        <w:spacing w:line="360" w:lineRule="auto"/>
        <w:rPr>
          <w:szCs w:val="21"/>
        </w:rPr>
      </w:pPr>
      <w:r>
        <w:rPr>
          <w:rFonts w:hint="eastAsia"/>
          <w:szCs w:val="21"/>
        </w:rPr>
        <w:t>B</w:t>
      </w:r>
      <w:r>
        <w:rPr>
          <w:rFonts w:hint="eastAsia"/>
          <w:szCs w:val="21"/>
        </w:rPr>
        <w:t>、只能是固定的窗口</w:t>
      </w:r>
    </w:p>
    <w:p w14:paraId="23908BA0" w14:textId="77777777" w:rsidR="00A501B3" w:rsidRDefault="00A501B3">
      <w:pPr>
        <w:adjustRightInd w:val="0"/>
        <w:snapToGrid w:val="0"/>
        <w:spacing w:line="360" w:lineRule="auto"/>
        <w:rPr>
          <w:szCs w:val="21"/>
        </w:rPr>
      </w:pPr>
      <w:r>
        <w:rPr>
          <w:rFonts w:hint="eastAsia"/>
          <w:szCs w:val="21"/>
        </w:rPr>
        <w:t>C</w:t>
      </w:r>
      <w:r>
        <w:rPr>
          <w:rFonts w:hint="eastAsia"/>
          <w:szCs w:val="21"/>
        </w:rPr>
        <w:t>、是没有被其他窗口盖住的窗口</w:t>
      </w:r>
    </w:p>
    <w:p w14:paraId="7B494F24"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、是有一个标题栏颜色与众不同的窗口</w:t>
      </w:r>
    </w:p>
    <w:p w14:paraId="466E05F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WINDOWS</w:t>
      </w:r>
      <w:r>
        <w:rPr>
          <w:rFonts w:hAnsi="宋体" w:hint="eastAsia"/>
          <w:szCs w:val="21"/>
        </w:rPr>
        <w:t>资源管理器中，反向选择若干文件的方法是</w:t>
      </w:r>
      <w:r>
        <w:rPr>
          <w:rFonts w:hAnsi="宋体" w:hint="eastAsia"/>
          <w:szCs w:val="21"/>
        </w:rPr>
        <w:t>____</w:t>
      </w:r>
      <w:r>
        <w:rPr>
          <w:rFonts w:hAnsi="宋体" w:hint="eastAsia"/>
          <w:szCs w:val="21"/>
        </w:rPr>
        <w:t>。</w:t>
      </w:r>
    </w:p>
    <w:p w14:paraId="05E8F376"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CTRL+</w:t>
      </w:r>
      <w:r>
        <w:rPr>
          <w:rFonts w:hint="eastAsia"/>
          <w:szCs w:val="21"/>
        </w:rPr>
        <w:t>单击选定需要的文件</w:t>
      </w:r>
    </w:p>
    <w:p w14:paraId="54D0B7F4" w14:textId="77777777" w:rsidR="00A501B3" w:rsidRDefault="00A501B3">
      <w:pPr>
        <w:adjustRightInd w:val="0"/>
        <w:snapToGrid w:val="0"/>
        <w:spacing w:line="360" w:lineRule="auto"/>
        <w:rPr>
          <w:szCs w:val="21"/>
        </w:rPr>
      </w:pPr>
      <w:r>
        <w:rPr>
          <w:rFonts w:hint="eastAsia"/>
          <w:szCs w:val="21"/>
        </w:rPr>
        <w:t>B</w:t>
      </w:r>
      <w:r>
        <w:rPr>
          <w:rFonts w:hint="eastAsia"/>
          <w:szCs w:val="21"/>
        </w:rPr>
        <w:t>、</w:t>
      </w:r>
      <w:r>
        <w:rPr>
          <w:rFonts w:hint="eastAsia"/>
          <w:szCs w:val="21"/>
        </w:rPr>
        <w:t>SHIFT+</w:t>
      </w:r>
      <w:r>
        <w:rPr>
          <w:rFonts w:hint="eastAsia"/>
          <w:szCs w:val="21"/>
        </w:rPr>
        <w:t>单击选定需要的文件，再单击反向选择</w:t>
      </w:r>
    </w:p>
    <w:p w14:paraId="662DED6C" w14:textId="77777777" w:rsidR="00A501B3" w:rsidRDefault="00A501B3">
      <w:pPr>
        <w:adjustRightInd w:val="0"/>
        <w:snapToGrid w:val="0"/>
        <w:spacing w:line="360" w:lineRule="auto"/>
        <w:rPr>
          <w:szCs w:val="21"/>
        </w:rPr>
      </w:pPr>
      <w:r>
        <w:rPr>
          <w:rFonts w:hint="eastAsia"/>
          <w:szCs w:val="21"/>
        </w:rPr>
        <w:t>C</w:t>
      </w:r>
      <w:r>
        <w:rPr>
          <w:rFonts w:hint="eastAsia"/>
          <w:szCs w:val="21"/>
        </w:rPr>
        <w:t>、用鼠标直接单击选择</w:t>
      </w:r>
    </w:p>
    <w:p w14:paraId="0AFA23A7"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w:t>
      </w:r>
      <w:r>
        <w:rPr>
          <w:rFonts w:hint="eastAsia"/>
          <w:szCs w:val="21"/>
          <w:highlight w:val="yellow"/>
        </w:rPr>
        <w:t>CTRL+</w:t>
      </w:r>
      <w:r>
        <w:rPr>
          <w:rFonts w:hint="eastAsia"/>
          <w:szCs w:val="21"/>
          <w:highlight w:val="yellow"/>
        </w:rPr>
        <w:t>单击选定不需要的文件，再单击编辑菜单中反向选择</w:t>
      </w:r>
    </w:p>
    <w:p w14:paraId="393661D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对</w:t>
      </w:r>
      <w:r>
        <w:rPr>
          <w:rFonts w:hAnsi="宋体" w:hint="eastAsia"/>
          <w:szCs w:val="21"/>
        </w:rPr>
        <w:t>WINDOWS</w:t>
      </w:r>
      <w:r>
        <w:rPr>
          <w:rFonts w:hAnsi="宋体" w:hint="eastAsia"/>
          <w:szCs w:val="21"/>
        </w:rPr>
        <w:t>应用程序窗口快速重新排列</w:t>
      </w:r>
      <w:r>
        <w:rPr>
          <w:rFonts w:hAnsi="宋体" w:hint="eastAsia"/>
          <w:szCs w:val="21"/>
        </w:rPr>
        <w:t>[</w:t>
      </w:r>
      <w:r>
        <w:rPr>
          <w:rFonts w:hAnsi="宋体" w:hint="eastAsia"/>
          <w:szCs w:val="21"/>
        </w:rPr>
        <w:t>平铺或层叠</w:t>
      </w:r>
      <w:r>
        <w:rPr>
          <w:rFonts w:hAnsi="宋体" w:hint="eastAsia"/>
          <w:szCs w:val="21"/>
        </w:rPr>
        <w:t>]</w:t>
      </w:r>
      <w:r>
        <w:rPr>
          <w:rFonts w:hAnsi="宋体" w:hint="eastAsia"/>
          <w:szCs w:val="21"/>
        </w:rPr>
        <w:t>的方法是</w:t>
      </w:r>
      <w:r>
        <w:rPr>
          <w:rFonts w:hAnsi="宋体" w:hint="eastAsia"/>
          <w:szCs w:val="21"/>
        </w:rPr>
        <w:t>: ____</w:t>
      </w:r>
      <w:r>
        <w:rPr>
          <w:rFonts w:hAnsi="宋体" w:hint="eastAsia"/>
          <w:szCs w:val="21"/>
        </w:rPr>
        <w:t>。</w:t>
      </w:r>
    </w:p>
    <w:p w14:paraId="7655047E" w14:textId="77777777" w:rsidR="00A501B3" w:rsidRDefault="00A501B3">
      <w:pPr>
        <w:adjustRightInd w:val="0"/>
        <w:snapToGrid w:val="0"/>
        <w:spacing w:line="360" w:lineRule="auto"/>
        <w:rPr>
          <w:szCs w:val="21"/>
        </w:rPr>
      </w:pPr>
      <w:r>
        <w:rPr>
          <w:rFonts w:hint="eastAsia"/>
          <w:szCs w:val="21"/>
        </w:rPr>
        <w:t>A</w:t>
      </w:r>
      <w:r>
        <w:rPr>
          <w:rFonts w:hint="eastAsia"/>
          <w:szCs w:val="21"/>
        </w:rPr>
        <w:t>、可通过工具栏按钮实现</w:t>
      </w:r>
      <w:r>
        <w:rPr>
          <w:rFonts w:hint="eastAsia"/>
          <w:szCs w:val="21"/>
        </w:rPr>
        <w:t xml:space="preserve">         </w:t>
      </w:r>
      <w:r>
        <w:rPr>
          <w:rFonts w:hint="eastAsia"/>
          <w:szCs w:val="21"/>
          <w:highlight w:val="yellow"/>
        </w:rPr>
        <w:t>B</w:t>
      </w:r>
      <w:r>
        <w:rPr>
          <w:rFonts w:hint="eastAsia"/>
          <w:szCs w:val="21"/>
          <w:highlight w:val="yellow"/>
        </w:rPr>
        <w:t>、可通过任务栏快捷菜单实现</w:t>
      </w:r>
      <w:r>
        <w:rPr>
          <w:rFonts w:hint="eastAsia"/>
          <w:szCs w:val="21"/>
        </w:rPr>
        <w:t xml:space="preserve">      </w:t>
      </w:r>
    </w:p>
    <w:p w14:paraId="369A523B" w14:textId="77777777" w:rsidR="00A501B3" w:rsidRDefault="00A501B3">
      <w:pPr>
        <w:adjustRightInd w:val="0"/>
        <w:snapToGrid w:val="0"/>
        <w:spacing w:line="360" w:lineRule="auto"/>
        <w:rPr>
          <w:szCs w:val="21"/>
        </w:rPr>
      </w:pPr>
      <w:r>
        <w:rPr>
          <w:rFonts w:hint="eastAsia"/>
          <w:szCs w:val="21"/>
        </w:rPr>
        <w:t>C</w:t>
      </w:r>
      <w:r>
        <w:rPr>
          <w:rFonts w:hint="eastAsia"/>
          <w:szCs w:val="21"/>
        </w:rPr>
        <w:t>、可用鼠标调整和拖动窗口实现</w:t>
      </w:r>
      <w:r>
        <w:rPr>
          <w:rFonts w:hint="eastAsia"/>
          <w:szCs w:val="21"/>
        </w:rPr>
        <w:t xml:space="preserve">   D</w:t>
      </w:r>
      <w:r>
        <w:rPr>
          <w:rFonts w:hint="eastAsia"/>
          <w:szCs w:val="21"/>
        </w:rPr>
        <w:t>、可通过</w:t>
      </w:r>
      <w:r>
        <w:rPr>
          <w:rFonts w:hint="eastAsia"/>
          <w:szCs w:val="21"/>
        </w:rPr>
        <w:t>[</w:t>
      </w:r>
      <w:r>
        <w:rPr>
          <w:rFonts w:hint="eastAsia"/>
          <w:szCs w:val="21"/>
        </w:rPr>
        <w:t>开始</w:t>
      </w:r>
      <w:r>
        <w:rPr>
          <w:rFonts w:hint="eastAsia"/>
          <w:szCs w:val="21"/>
        </w:rPr>
        <w:t>]</w:t>
      </w:r>
      <w:r>
        <w:rPr>
          <w:rFonts w:hint="eastAsia"/>
          <w:szCs w:val="21"/>
        </w:rPr>
        <w:t>菜单下的</w:t>
      </w:r>
      <w:r>
        <w:rPr>
          <w:rFonts w:hint="eastAsia"/>
          <w:szCs w:val="21"/>
        </w:rPr>
        <w:t>[</w:t>
      </w:r>
      <w:r>
        <w:rPr>
          <w:rFonts w:hint="eastAsia"/>
          <w:szCs w:val="21"/>
        </w:rPr>
        <w:t>设置</w:t>
      </w:r>
      <w:r>
        <w:rPr>
          <w:rFonts w:hint="eastAsia"/>
          <w:szCs w:val="21"/>
        </w:rPr>
        <w:t>]</w:t>
      </w:r>
      <w:r>
        <w:rPr>
          <w:rFonts w:hint="eastAsia"/>
          <w:szCs w:val="21"/>
        </w:rPr>
        <w:t>命令实现</w:t>
      </w:r>
    </w:p>
    <w:p w14:paraId="59517008" w14:textId="77777777" w:rsidR="00A501B3" w:rsidRDefault="00A501B3">
      <w:pPr>
        <w:adjustRightInd w:val="0"/>
        <w:snapToGrid w:val="0"/>
        <w:spacing w:line="360" w:lineRule="auto"/>
        <w:rPr>
          <w:rFonts w:hAnsi="宋体"/>
          <w:szCs w:val="21"/>
        </w:rPr>
      </w:pPr>
    </w:p>
    <w:p w14:paraId="2443D18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通常把计算机网络定义为</w:t>
      </w:r>
      <w:r>
        <w:rPr>
          <w:rFonts w:hAnsi="宋体" w:hint="eastAsia"/>
          <w:szCs w:val="21"/>
        </w:rPr>
        <w:t>____</w:t>
      </w:r>
      <w:r>
        <w:rPr>
          <w:rFonts w:hAnsi="宋体" w:hint="eastAsia"/>
          <w:szCs w:val="21"/>
        </w:rPr>
        <w:t>。</w:t>
      </w:r>
      <w:r>
        <w:rPr>
          <w:rFonts w:hAnsi="宋体" w:hint="eastAsia"/>
          <w:szCs w:val="21"/>
        </w:rPr>
        <w:t xml:space="preserve">    </w:t>
      </w:r>
    </w:p>
    <w:p w14:paraId="58C8F93C" w14:textId="77777777" w:rsidR="00A501B3" w:rsidRDefault="00A501B3">
      <w:pPr>
        <w:adjustRightInd w:val="0"/>
        <w:snapToGrid w:val="0"/>
        <w:spacing w:line="360" w:lineRule="auto"/>
        <w:rPr>
          <w:szCs w:val="21"/>
        </w:rPr>
      </w:pPr>
      <w:r>
        <w:rPr>
          <w:rFonts w:hint="eastAsia"/>
          <w:szCs w:val="21"/>
        </w:rPr>
        <w:t>A</w:t>
      </w:r>
      <w:r>
        <w:rPr>
          <w:rFonts w:hint="eastAsia"/>
          <w:szCs w:val="21"/>
        </w:rPr>
        <w:t>、以共享资源为目标的计算机系统，称为计算机网络</w:t>
      </w:r>
      <w:r>
        <w:rPr>
          <w:rFonts w:hint="eastAsia"/>
          <w:szCs w:val="21"/>
        </w:rPr>
        <w:t xml:space="preserve">    </w:t>
      </w:r>
    </w:p>
    <w:p w14:paraId="310E558E" w14:textId="77777777" w:rsidR="00A501B3" w:rsidRDefault="00A501B3">
      <w:pPr>
        <w:adjustRightInd w:val="0"/>
        <w:snapToGrid w:val="0"/>
        <w:spacing w:line="360" w:lineRule="auto"/>
        <w:rPr>
          <w:szCs w:val="21"/>
        </w:rPr>
      </w:pPr>
      <w:r>
        <w:rPr>
          <w:rFonts w:hint="eastAsia"/>
          <w:szCs w:val="21"/>
        </w:rPr>
        <w:lastRenderedPageBreak/>
        <w:t>B</w:t>
      </w:r>
      <w:r>
        <w:rPr>
          <w:rFonts w:hint="eastAsia"/>
          <w:szCs w:val="21"/>
        </w:rPr>
        <w:t>、能按网络协议实现通信的计算机系统，称为计算机网络</w:t>
      </w:r>
      <w:r>
        <w:rPr>
          <w:rFonts w:hint="eastAsia"/>
          <w:szCs w:val="21"/>
        </w:rPr>
        <w:t xml:space="preserve">    </w:t>
      </w:r>
    </w:p>
    <w:p w14:paraId="0DF4EB80" w14:textId="77777777" w:rsidR="00A501B3" w:rsidRDefault="00A501B3">
      <w:pPr>
        <w:adjustRightInd w:val="0"/>
        <w:snapToGrid w:val="0"/>
        <w:spacing w:line="360" w:lineRule="auto"/>
        <w:rPr>
          <w:szCs w:val="21"/>
        </w:rPr>
      </w:pPr>
      <w:r>
        <w:rPr>
          <w:rFonts w:hint="eastAsia"/>
          <w:szCs w:val="21"/>
        </w:rPr>
        <w:t>C</w:t>
      </w:r>
      <w:r>
        <w:rPr>
          <w:rFonts w:hint="eastAsia"/>
          <w:szCs w:val="21"/>
        </w:rPr>
        <w:t>、把分布在不同地点的多台计算机互联起来构成的计算机系统，称为计算机网络</w:t>
      </w:r>
      <w:r>
        <w:rPr>
          <w:rFonts w:hint="eastAsia"/>
          <w:szCs w:val="21"/>
        </w:rPr>
        <w:t xml:space="preserve">    </w:t>
      </w:r>
    </w:p>
    <w:p w14:paraId="07FB48D9"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、把分布在不同地点的多台计算机在物理上实现互联，按照网络协议实现相互间的通信，共享硬件、软件和数据资源为目标的计算机系统，称为计算机网络。</w:t>
      </w:r>
    </w:p>
    <w:p w14:paraId="4E265AE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计算机网络技术包含的两个主要技术是计算机技术和</w:t>
      </w:r>
      <w:r>
        <w:rPr>
          <w:rFonts w:hAnsi="宋体" w:hint="eastAsia"/>
          <w:szCs w:val="21"/>
        </w:rPr>
        <w:t>____</w:t>
      </w:r>
      <w:r>
        <w:rPr>
          <w:rFonts w:hAnsi="宋体" w:hint="eastAsia"/>
          <w:szCs w:val="21"/>
        </w:rPr>
        <w:t>。</w:t>
      </w:r>
      <w:r>
        <w:rPr>
          <w:rFonts w:hAnsi="宋体" w:hint="eastAsia"/>
          <w:szCs w:val="21"/>
        </w:rPr>
        <w:t xml:space="preserve"> </w:t>
      </w:r>
    </w:p>
    <w:p w14:paraId="307A91AF"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、微电子技术</w:t>
      </w:r>
      <w:r>
        <w:rPr>
          <w:rFonts w:hAnsi="宋体" w:hint="eastAsia"/>
          <w:szCs w:val="21"/>
        </w:rPr>
        <w:t xml:space="preserve">         </w:t>
      </w:r>
      <w:r>
        <w:rPr>
          <w:rFonts w:hAnsi="宋体" w:hint="eastAsia"/>
          <w:szCs w:val="21"/>
          <w:highlight w:val="yellow"/>
        </w:rPr>
        <w:t>B</w:t>
      </w:r>
      <w:r>
        <w:rPr>
          <w:rFonts w:hAnsi="宋体" w:hint="eastAsia"/>
          <w:szCs w:val="21"/>
          <w:highlight w:val="yellow"/>
        </w:rPr>
        <w:t>、通信技术</w:t>
      </w:r>
    </w:p>
    <w:p w14:paraId="6933B5C5" w14:textId="77777777" w:rsidR="00A501B3" w:rsidRDefault="00A501B3">
      <w:pPr>
        <w:tabs>
          <w:tab w:val="left" w:pos="540"/>
        </w:tabs>
        <w:adjustRightInd w:val="0"/>
        <w:snapToGrid w:val="0"/>
        <w:spacing w:line="360" w:lineRule="auto"/>
        <w:rPr>
          <w:rFonts w:hAnsi="宋体"/>
          <w:szCs w:val="21"/>
        </w:rPr>
      </w:pPr>
      <w:r>
        <w:rPr>
          <w:rFonts w:hAnsi="宋体" w:hint="eastAsia"/>
          <w:szCs w:val="21"/>
        </w:rPr>
        <w:t>C</w:t>
      </w:r>
      <w:r>
        <w:rPr>
          <w:rFonts w:hAnsi="宋体" w:hint="eastAsia"/>
          <w:szCs w:val="21"/>
        </w:rPr>
        <w:t>、数据处理技术</w:t>
      </w:r>
      <w:r>
        <w:rPr>
          <w:rFonts w:hAnsi="宋体" w:hint="eastAsia"/>
          <w:szCs w:val="21"/>
        </w:rPr>
        <w:t xml:space="preserve">       D</w:t>
      </w:r>
      <w:r>
        <w:rPr>
          <w:rFonts w:hAnsi="宋体" w:hint="eastAsia"/>
          <w:szCs w:val="21"/>
        </w:rPr>
        <w:t>、自动化技术</w:t>
      </w:r>
    </w:p>
    <w:p w14:paraId="7FD1468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计算机技术和</w:t>
      </w:r>
      <w:r>
        <w:rPr>
          <w:rFonts w:hAnsi="宋体" w:hint="eastAsia"/>
          <w:szCs w:val="21"/>
        </w:rPr>
        <w:t>____</w:t>
      </w:r>
      <w:r>
        <w:rPr>
          <w:rFonts w:hAnsi="宋体" w:hint="eastAsia"/>
          <w:szCs w:val="21"/>
        </w:rPr>
        <w:t>技术相结合，出现了计算机网络。</w:t>
      </w:r>
    </w:p>
    <w:p w14:paraId="1A8C25A1"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 xml:space="preserve">、自动化　　</w:t>
      </w:r>
      <w:r>
        <w:rPr>
          <w:rFonts w:hAnsi="宋体" w:hint="eastAsia"/>
          <w:szCs w:val="21"/>
          <w:highlight w:val="yellow"/>
        </w:rPr>
        <w:t>B</w:t>
      </w:r>
      <w:r>
        <w:rPr>
          <w:rFonts w:hAnsi="宋体" w:hint="eastAsia"/>
          <w:szCs w:val="21"/>
          <w:highlight w:val="yellow"/>
        </w:rPr>
        <w:t>、通信</w:t>
      </w:r>
      <w:r>
        <w:rPr>
          <w:rFonts w:hAnsi="宋体" w:hint="eastAsia"/>
          <w:szCs w:val="21"/>
        </w:rPr>
        <w:t xml:space="preserve">　　</w:t>
      </w:r>
      <w:r>
        <w:rPr>
          <w:rFonts w:hAnsi="宋体" w:hint="eastAsia"/>
          <w:szCs w:val="21"/>
        </w:rPr>
        <w:t>C</w:t>
      </w:r>
      <w:r>
        <w:rPr>
          <w:rFonts w:hAnsi="宋体" w:hint="eastAsia"/>
          <w:szCs w:val="21"/>
        </w:rPr>
        <w:t xml:space="preserve">、信息　　</w:t>
      </w:r>
      <w:r>
        <w:rPr>
          <w:rFonts w:hAnsi="宋体" w:hint="eastAsia"/>
          <w:szCs w:val="21"/>
        </w:rPr>
        <w:t>D</w:t>
      </w:r>
      <w:r>
        <w:rPr>
          <w:rFonts w:hAnsi="宋体" w:hint="eastAsia"/>
          <w:szCs w:val="21"/>
        </w:rPr>
        <w:t>、电缆</w:t>
      </w:r>
    </w:p>
    <w:p w14:paraId="0D8C50F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计算机网络是一个</w:t>
      </w:r>
      <w:r>
        <w:rPr>
          <w:rFonts w:hAnsi="宋体" w:hint="eastAsia"/>
          <w:szCs w:val="21"/>
        </w:rPr>
        <w:t>____</w:t>
      </w:r>
      <w:r>
        <w:rPr>
          <w:rFonts w:hAnsi="宋体" w:hint="eastAsia"/>
          <w:szCs w:val="21"/>
        </w:rPr>
        <w:t>系统。</w:t>
      </w:r>
    </w:p>
    <w:p w14:paraId="5B0A74B5" w14:textId="77777777" w:rsidR="00A501B3" w:rsidRDefault="00A501B3">
      <w:pPr>
        <w:adjustRightInd w:val="0"/>
        <w:snapToGrid w:val="0"/>
        <w:spacing w:line="360" w:lineRule="auto"/>
        <w:rPr>
          <w:szCs w:val="21"/>
        </w:rPr>
      </w:pPr>
      <w:r>
        <w:rPr>
          <w:rFonts w:hint="eastAsia"/>
          <w:szCs w:val="21"/>
        </w:rPr>
        <w:t>A</w:t>
      </w:r>
      <w:r>
        <w:rPr>
          <w:rFonts w:hint="eastAsia"/>
          <w:szCs w:val="21"/>
        </w:rPr>
        <w:t>、管理信息系统</w:t>
      </w:r>
      <w:r>
        <w:rPr>
          <w:rFonts w:hint="eastAsia"/>
          <w:szCs w:val="21"/>
        </w:rPr>
        <w:t xml:space="preserve">  B</w:t>
      </w:r>
      <w:r>
        <w:rPr>
          <w:rFonts w:hint="eastAsia"/>
          <w:szCs w:val="21"/>
        </w:rPr>
        <w:t>、管理数据系统</w:t>
      </w:r>
    </w:p>
    <w:p w14:paraId="3B2C3C50" w14:textId="77777777" w:rsidR="00A501B3" w:rsidRDefault="00A501B3">
      <w:pPr>
        <w:adjustRightInd w:val="0"/>
        <w:snapToGrid w:val="0"/>
        <w:spacing w:line="360" w:lineRule="auto"/>
        <w:rPr>
          <w:szCs w:val="21"/>
        </w:rPr>
      </w:pPr>
      <w:r>
        <w:rPr>
          <w:rFonts w:hint="eastAsia"/>
          <w:szCs w:val="21"/>
        </w:rPr>
        <w:t>C</w:t>
      </w:r>
      <w:r>
        <w:rPr>
          <w:rFonts w:hint="eastAsia"/>
          <w:szCs w:val="21"/>
        </w:rPr>
        <w:t>、编译系统</w:t>
      </w:r>
      <w:r>
        <w:rPr>
          <w:rFonts w:hint="eastAsia"/>
          <w:szCs w:val="21"/>
        </w:rPr>
        <w:t xml:space="preserve">  </w:t>
      </w:r>
      <w:r>
        <w:rPr>
          <w:rFonts w:hint="eastAsia"/>
          <w:szCs w:val="21"/>
          <w:highlight w:val="yellow"/>
        </w:rPr>
        <w:t>D</w:t>
      </w:r>
      <w:r>
        <w:rPr>
          <w:rFonts w:hint="eastAsia"/>
          <w:szCs w:val="21"/>
          <w:highlight w:val="yellow"/>
        </w:rPr>
        <w:t>、在协议控制下的多机互联系统</w:t>
      </w:r>
    </w:p>
    <w:p w14:paraId="2B12ACD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计算机网络中，可以共享的资源是</w:t>
      </w:r>
      <w:r>
        <w:rPr>
          <w:rFonts w:hAnsi="宋体" w:hint="eastAsia"/>
          <w:szCs w:val="21"/>
        </w:rPr>
        <w:t>____</w:t>
      </w:r>
      <w:r>
        <w:rPr>
          <w:rFonts w:hAnsi="宋体" w:hint="eastAsia"/>
          <w:szCs w:val="21"/>
        </w:rPr>
        <w:t>。</w:t>
      </w:r>
      <w:r>
        <w:rPr>
          <w:rFonts w:hAnsi="宋体" w:hint="eastAsia"/>
          <w:szCs w:val="21"/>
        </w:rPr>
        <w:t xml:space="preserve"> </w:t>
      </w:r>
    </w:p>
    <w:p w14:paraId="067E9865" w14:textId="77777777" w:rsidR="00A501B3" w:rsidRDefault="00A501B3">
      <w:pPr>
        <w:adjustRightInd w:val="0"/>
        <w:snapToGrid w:val="0"/>
        <w:spacing w:line="360" w:lineRule="auto"/>
        <w:rPr>
          <w:szCs w:val="21"/>
        </w:rPr>
      </w:pPr>
      <w:r>
        <w:rPr>
          <w:rFonts w:hint="eastAsia"/>
          <w:szCs w:val="21"/>
        </w:rPr>
        <w:t>A</w:t>
      </w:r>
      <w:r>
        <w:rPr>
          <w:rFonts w:hint="eastAsia"/>
          <w:szCs w:val="21"/>
        </w:rPr>
        <w:t>、硬件和软件</w:t>
      </w:r>
      <w:r>
        <w:rPr>
          <w:rFonts w:hint="eastAsia"/>
          <w:szCs w:val="21"/>
        </w:rPr>
        <w:t xml:space="preserve">        B</w:t>
      </w:r>
      <w:r>
        <w:rPr>
          <w:rFonts w:hint="eastAsia"/>
          <w:szCs w:val="21"/>
        </w:rPr>
        <w:t>、软件和数据</w:t>
      </w:r>
      <w:r>
        <w:rPr>
          <w:rFonts w:hint="eastAsia"/>
          <w:szCs w:val="21"/>
        </w:rPr>
        <w:t xml:space="preserve"> </w:t>
      </w:r>
    </w:p>
    <w:p w14:paraId="41A902B4" w14:textId="77777777" w:rsidR="00A501B3" w:rsidRDefault="00A501B3">
      <w:pPr>
        <w:adjustRightInd w:val="0"/>
        <w:snapToGrid w:val="0"/>
        <w:spacing w:line="360" w:lineRule="auto"/>
        <w:rPr>
          <w:szCs w:val="21"/>
        </w:rPr>
      </w:pPr>
      <w:r>
        <w:rPr>
          <w:rFonts w:hint="eastAsia"/>
          <w:szCs w:val="21"/>
        </w:rPr>
        <w:t>C</w:t>
      </w:r>
      <w:r>
        <w:rPr>
          <w:rFonts w:hint="eastAsia"/>
          <w:szCs w:val="21"/>
        </w:rPr>
        <w:t>、外设和数据</w:t>
      </w:r>
      <w:r>
        <w:rPr>
          <w:rFonts w:hint="eastAsia"/>
          <w:szCs w:val="21"/>
        </w:rPr>
        <w:t xml:space="preserve">        </w:t>
      </w:r>
      <w:r>
        <w:rPr>
          <w:rFonts w:hint="eastAsia"/>
          <w:szCs w:val="21"/>
          <w:highlight w:val="yellow"/>
        </w:rPr>
        <w:t>D</w:t>
      </w:r>
      <w:r>
        <w:rPr>
          <w:rFonts w:hint="eastAsia"/>
          <w:szCs w:val="21"/>
          <w:highlight w:val="yellow"/>
        </w:rPr>
        <w:t>、硬件、软件和数据</w:t>
      </w:r>
    </w:p>
    <w:p w14:paraId="0BD98D1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计算机网络的目标是实现</w:t>
      </w:r>
      <w:r>
        <w:rPr>
          <w:rFonts w:hAnsi="宋体" w:hint="eastAsia"/>
          <w:szCs w:val="21"/>
        </w:rPr>
        <w:t>____</w:t>
      </w:r>
      <w:r>
        <w:rPr>
          <w:rFonts w:hAnsi="宋体" w:hint="eastAsia"/>
          <w:szCs w:val="21"/>
        </w:rPr>
        <w:t>。</w:t>
      </w:r>
    </w:p>
    <w:p w14:paraId="3406225D" w14:textId="77777777" w:rsidR="00A501B3" w:rsidRDefault="00A501B3">
      <w:pPr>
        <w:adjustRightInd w:val="0"/>
        <w:snapToGrid w:val="0"/>
        <w:spacing w:line="360" w:lineRule="auto"/>
        <w:rPr>
          <w:szCs w:val="21"/>
        </w:rPr>
      </w:pPr>
      <w:r>
        <w:rPr>
          <w:rFonts w:hint="eastAsia"/>
          <w:szCs w:val="21"/>
        </w:rPr>
        <w:t>A</w:t>
      </w:r>
      <w:r>
        <w:rPr>
          <w:rFonts w:hint="eastAsia"/>
          <w:szCs w:val="21"/>
        </w:rPr>
        <w:t>、数据处理</w:t>
      </w:r>
      <w:r>
        <w:rPr>
          <w:rFonts w:hint="eastAsia"/>
          <w:szCs w:val="21"/>
        </w:rPr>
        <w:t xml:space="preserve"> B</w:t>
      </w:r>
      <w:r>
        <w:rPr>
          <w:rFonts w:hint="eastAsia"/>
          <w:szCs w:val="21"/>
        </w:rPr>
        <w:t>、文献检索</w:t>
      </w:r>
    </w:p>
    <w:p w14:paraId="6A612B6A"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、资源共享和信息传输</w:t>
      </w:r>
      <w:r>
        <w:rPr>
          <w:rFonts w:hint="eastAsia"/>
          <w:szCs w:val="21"/>
        </w:rPr>
        <w:t xml:space="preserve"> D</w:t>
      </w:r>
      <w:r>
        <w:rPr>
          <w:rFonts w:hint="eastAsia"/>
          <w:szCs w:val="21"/>
        </w:rPr>
        <w:t>、信息传输</w:t>
      </w:r>
    </w:p>
    <w:p w14:paraId="2CCB755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计算机网络的特点是</w:t>
      </w:r>
      <w:r>
        <w:rPr>
          <w:rFonts w:hAnsi="宋体" w:hint="eastAsia"/>
          <w:szCs w:val="21"/>
        </w:rPr>
        <w:t>____</w:t>
      </w:r>
      <w:r>
        <w:rPr>
          <w:rFonts w:hAnsi="宋体" w:hint="eastAsia"/>
          <w:szCs w:val="21"/>
        </w:rPr>
        <w:t>。</w:t>
      </w:r>
    </w:p>
    <w:p w14:paraId="1461AA21" w14:textId="77777777" w:rsidR="00A501B3" w:rsidRDefault="00A501B3">
      <w:pPr>
        <w:adjustRightInd w:val="0"/>
        <w:snapToGrid w:val="0"/>
        <w:spacing w:line="360" w:lineRule="auto"/>
        <w:rPr>
          <w:rFonts w:hAnsi="宋体"/>
          <w:szCs w:val="21"/>
        </w:rPr>
      </w:pPr>
      <w:r>
        <w:rPr>
          <w:rFonts w:hAnsi="宋体" w:hint="eastAsia"/>
          <w:szCs w:val="21"/>
        </w:rPr>
        <w:t xml:space="preserve"> A</w:t>
      </w:r>
      <w:r>
        <w:rPr>
          <w:rFonts w:hAnsi="宋体" w:hint="eastAsia"/>
          <w:szCs w:val="21"/>
        </w:rPr>
        <w:t>、运算速度快</w:t>
      </w:r>
      <w:r>
        <w:rPr>
          <w:rFonts w:hAnsi="宋体" w:hint="eastAsia"/>
          <w:szCs w:val="21"/>
        </w:rPr>
        <w:t xml:space="preserve">    B</w:t>
      </w:r>
      <w:r>
        <w:rPr>
          <w:rFonts w:hAnsi="宋体" w:hint="eastAsia"/>
          <w:szCs w:val="21"/>
        </w:rPr>
        <w:t>、精度高</w:t>
      </w:r>
      <w:r>
        <w:rPr>
          <w:rFonts w:hAnsi="宋体" w:hint="eastAsia"/>
          <w:szCs w:val="21"/>
        </w:rPr>
        <w:t xml:space="preserve">    </w:t>
      </w:r>
      <w:r>
        <w:rPr>
          <w:rFonts w:hAnsi="宋体" w:hint="eastAsia"/>
          <w:szCs w:val="21"/>
          <w:highlight w:val="yellow"/>
        </w:rPr>
        <w:t>C</w:t>
      </w:r>
      <w:r>
        <w:rPr>
          <w:rFonts w:hAnsi="宋体" w:hint="eastAsia"/>
          <w:szCs w:val="21"/>
          <w:highlight w:val="yellow"/>
        </w:rPr>
        <w:t>、资源共享</w:t>
      </w:r>
      <w:r>
        <w:rPr>
          <w:rFonts w:hAnsi="宋体" w:hint="eastAsia"/>
          <w:szCs w:val="21"/>
        </w:rPr>
        <w:t xml:space="preserve">   D</w:t>
      </w:r>
      <w:r>
        <w:rPr>
          <w:rFonts w:hAnsi="宋体" w:hint="eastAsia"/>
          <w:szCs w:val="21"/>
        </w:rPr>
        <w:t>、内存容量大</w:t>
      </w:r>
    </w:p>
    <w:p w14:paraId="01C882D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关于</w:t>
      </w:r>
      <w:r>
        <w:rPr>
          <w:rFonts w:hAnsi="宋体" w:hint="eastAsia"/>
          <w:szCs w:val="21"/>
        </w:rPr>
        <w:t>Internet</w:t>
      </w:r>
      <w:r>
        <w:rPr>
          <w:rFonts w:hAnsi="宋体" w:hint="eastAsia"/>
          <w:szCs w:val="21"/>
        </w:rPr>
        <w:t>的概念叙述错误的是</w:t>
      </w:r>
      <w:r>
        <w:rPr>
          <w:rFonts w:hAnsi="宋体" w:hint="eastAsia"/>
          <w:szCs w:val="21"/>
        </w:rPr>
        <w:t>____</w:t>
      </w:r>
      <w:r>
        <w:rPr>
          <w:rFonts w:hAnsi="宋体" w:hint="eastAsia"/>
          <w:szCs w:val="21"/>
        </w:rPr>
        <w:t>。</w:t>
      </w:r>
    </w:p>
    <w:p w14:paraId="044F42B4"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Internet</w:t>
      </w:r>
      <w:r>
        <w:rPr>
          <w:rFonts w:hint="eastAsia"/>
          <w:szCs w:val="21"/>
        </w:rPr>
        <w:t>即国际互连网络</w:t>
      </w:r>
      <w:r>
        <w:rPr>
          <w:rFonts w:hint="eastAsia"/>
          <w:szCs w:val="21"/>
        </w:rPr>
        <w:t xml:space="preserve">    B</w:t>
      </w:r>
      <w:r>
        <w:rPr>
          <w:rFonts w:hint="eastAsia"/>
          <w:szCs w:val="21"/>
        </w:rPr>
        <w:t>、</w:t>
      </w:r>
      <w:r>
        <w:rPr>
          <w:rFonts w:hint="eastAsia"/>
          <w:szCs w:val="21"/>
        </w:rPr>
        <w:t xml:space="preserve"> Internet</w:t>
      </w:r>
      <w:r>
        <w:rPr>
          <w:rFonts w:hint="eastAsia"/>
          <w:szCs w:val="21"/>
        </w:rPr>
        <w:t>具有网络资源共享的特点</w:t>
      </w:r>
    </w:p>
    <w:p w14:paraId="6FBE9E66" w14:textId="77777777" w:rsidR="00A501B3" w:rsidRDefault="00A501B3">
      <w:pPr>
        <w:adjustRightInd w:val="0"/>
        <w:snapToGrid w:val="0"/>
        <w:spacing w:line="360" w:lineRule="auto"/>
        <w:rPr>
          <w:szCs w:val="21"/>
        </w:rPr>
      </w:pPr>
      <w:r>
        <w:rPr>
          <w:rFonts w:hint="eastAsia"/>
          <w:szCs w:val="21"/>
        </w:rPr>
        <w:t>C</w:t>
      </w:r>
      <w:r>
        <w:rPr>
          <w:rFonts w:hint="eastAsia"/>
          <w:szCs w:val="21"/>
        </w:rPr>
        <w:t>、在中国称为因特网</w:t>
      </w:r>
      <w:r>
        <w:rPr>
          <w:rFonts w:hint="eastAsia"/>
          <w:szCs w:val="21"/>
        </w:rPr>
        <w:t xml:space="preserve">          </w:t>
      </w:r>
      <w:r>
        <w:rPr>
          <w:rFonts w:hint="eastAsia"/>
          <w:szCs w:val="21"/>
          <w:highlight w:val="yellow"/>
        </w:rPr>
        <w:t>D</w:t>
      </w:r>
      <w:r>
        <w:rPr>
          <w:rFonts w:hint="eastAsia"/>
          <w:szCs w:val="21"/>
          <w:highlight w:val="yellow"/>
        </w:rPr>
        <w:t>、</w:t>
      </w:r>
      <w:r>
        <w:rPr>
          <w:rFonts w:hint="eastAsia"/>
          <w:szCs w:val="21"/>
          <w:highlight w:val="yellow"/>
        </w:rPr>
        <w:t xml:space="preserve"> Internet</w:t>
      </w:r>
      <w:r>
        <w:rPr>
          <w:rFonts w:hint="eastAsia"/>
          <w:szCs w:val="21"/>
          <w:highlight w:val="yellow"/>
        </w:rPr>
        <w:t>是局域网的一种</w:t>
      </w:r>
    </w:p>
    <w:p w14:paraId="7ECFA9E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w:t>
      </w:r>
      <w:r>
        <w:rPr>
          <w:rFonts w:hAnsi="宋体" w:hint="eastAsia"/>
          <w:szCs w:val="21"/>
        </w:rPr>
        <w:t>4</w:t>
      </w:r>
      <w:r>
        <w:rPr>
          <w:rFonts w:hAnsi="宋体" w:hint="eastAsia"/>
          <w:szCs w:val="21"/>
        </w:rPr>
        <w:t>项内容中，不属于</w:t>
      </w:r>
      <w:r>
        <w:rPr>
          <w:rFonts w:hAnsi="宋体" w:hint="eastAsia"/>
          <w:szCs w:val="21"/>
        </w:rPr>
        <w:t>Internet</w:t>
      </w:r>
      <w:r>
        <w:rPr>
          <w:rFonts w:hAnsi="宋体" w:hint="eastAsia"/>
          <w:szCs w:val="21"/>
        </w:rPr>
        <w:t>（因特网）提供的服务的是</w:t>
      </w:r>
      <w:r>
        <w:rPr>
          <w:rFonts w:hAnsi="宋体" w:hint="eastAsia"/>
          <w:szCs w:val="21"/>
        </w:rPr>
        <w:t>____</w:t>
      </w:r>
      <w:r>
        <w:rPr>
          <w:rFonts w:hAnsi="宋体" w:hint="eastAsia"/>
          <w:szCs w:val="21"/>
        </w:rPr>
        <w:t>。</w:t>
      </w:r>
    </w:p>
    <w:p w14:paraId="7FB6D5F7" w14:textId="77777777" w:rsidR="00A501B3" w:rsidRDefault="00A501B3">
      <w:pPr>
        <w:adjustRightInd w:val="0"/>
        <w:snapToGrid w:val="0"/>
        <w:spacing w:line="360" w:lineRule="auto"/>
        <w:rPr>
          <w:szCs w:val="21"/>
        </w:rPr>
      </w:pPr>
      <w:r>
        <w:rPr>
          <w:rFonts w:hint="eastAsia"/>
          <w:szCs w:val="21"/>
        </w:rPr>
        <w:t>A</w:t>
      </w:r>
      <w:r>
        <w:rPr>
          <w:rFonts w:hint="eastAsia"/>
          <w:szCs w:val="21"/>
        </w:rPr>
        <w:t>、电子邮件</w:t>
      </w:r>
      <w:r>
        <w:rPr>
          <w:rFonts w:hint="eastAsia"/>
          <w:szCs w:val="21"/>
        </w:rPr>
        <w:t xml:space="preserve">      B</w:t>
      </w:r>
      <w:r>
        <w:rPr>
          <w:rFonts w:hint="eastAsia"/>
          <w:szCs w:val="21"/>
        </w:rPr>
        <w:t>、文件传输</w:t>
      </w:r>
      <w:r>
        <w:rPr>
          <w:rFonts w:hint="eastAsia"/>
          <w:szCs w:val="21"/>
        </w:rPr>
        <w:t xml:space="preserve">      C</w:t>
      </w:r>
      <w:r>
        <w:rPr>
          <w:rFonts w:hint="eastAsia"/>
          <w:szCs w:val="21"/>
        </w:rPr>
        <w:t>、远程登录</w:t>
      </w:r>
      <w:r>
        <w:rPr>
          <w:rFonts w:hint="eastAsia"/>
          <w:szCs w:val="21"/>
        </w:rPr>
        <w:t xml:space="preserve">      </w:t>
      </w:r>
      <w:r>
        <w:rPr>
          <w:rFonts w:hint="eastAsia"/>
          <w:szCs w:val="21"/>
          <w:highlight w:val="yellow"/>
        </w:rPr>
        <w:t>D</w:t>
      </w:r>
      <w:r>
        <w:rPr>
          <w:rFonts w:hint="eastAsia"/>
          <w:szCs w:val="21"/>
          <w:highlight w:val="yellow"/>
        </w:rPr>
        <w:t>、实时监测控制</w:t>
      </w:r>
    </w:p>
    <w:p w14:paraId="243B621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万维网</w:t>
      </w:r>
      <w:r>
        <w:rPr>
          <w:rFonts w:hAnsi="宋体" w:hint="eastAsia"/>
          <w:szCs w:val="21"/>
        </w:rPr>
        <w:t>WWW</w:t>
      </w:r>
      <w:r>
        <w:rPr>
          <w:rFonts w:hAnsi="宋体" w:hint="eastAsia"/>
          <w:szCs w:val="21"/>
        </w:rPr>
        <w:t>以</w:t>
      </w:r>
      <w:r>
        <w:rPr>
          <w:rFonts w:hAnsi="宋体" w:hint="eastAsia"/>
          <w:szCs w:val="21"/>
        </w:rPr>
        <w:t>____</w:t>
      </w:r>
      <w:r>
        <w:rPr>
          <w:rFonts w:hAnsi="宋体" w:hint="eastAsia"/>
          <w:szCs w:val="21"/>
        </w:rPr>
        <w:t>方式提供世界范围的多媒体信息服务。</w:t>
      </w:r>
    </w:p>
    <w:p w14:paraId="152EBB7D" w14:textId="77777777" w:rsidR="00A501B3" w:rsidRDefault="00A501B3">
      <w:pPr>
        <w:adjustRightInd w:val="0"/>
        <w:snapToGrid w:val="0"/>
        <w:spacing w:line="360" w:lineRule="auto"/>
        <w:rPr>
          <w:szCs w:val="21"/>
        </w:rPr>
      </w:pPr>
      <w:r>
        <w:rPr>
          <w:rFonts w:hint="eastAsia"/>
          <w:szCs w:val="21"/>
        </w:rPr>
        <w:t>A</w:t>
      </w:r>
      <w:r>
        <w:rPr>
          <w:rFonts w:hint="eastAsia"/>
          <w:szCs w:val="21"/>
        </w:rPr>
        <w:t>、文本</w:t>
      </w:r>
      <w:r>
        <w:rPr>
          <w:rFonts w:hint="eastAsia"/>
          <w:szCs w:val="21"/>
        </w:rPr>
        <w:t xml:space="preserve">          B</w:t>
      </w:r>
      <w:r>
        <w:rPr>
          <w:rFonts w:hint="eastAsia"/>
          <w:szCs w:val="21"/>
        </w:rPr>
        <w:t>、信息</w:t>
      </w:r>
      <w:r>
        <w:rPr>
          <w:rFonts w:hint="eastAsia"/>
          <w:szCs w:val="21"/>
        </w:rPr>
        <w:t xml:space="preserve">          </w:t>
      </w:r>
      <w:r>
        <w:rPr>
          <w:rFonts w:hint="eastAsia"/>
          <w:szCs w:val="21"/>
          <w:highlight w:val="yellow"/>
        </w:rPr>
        <w:t>C</w:t>
      </w:r>
      <w:r>
        <w:rPr>
          <w:rFonts w:hint="eastAsia"/>
          <w:szCs w:val="21"/>
          <w:highlight w:val="yellow"/>
        </w:rPr>
        <w:t>、超文本</w:t>
      </w:r>
      <w:r>
        <w:rPr>
          <w:rFonts w:hint="eastAsia"/>
          <w:szCs w:val="21"/>
        </w:rPr>
        <w:t xml:space="preserve">          D</w:t>
      </w:r>
      <w:r>
        <w:rPr>
          <w:rFonts w:hint="eastAsia"/>
          <w:szCs w:val="21"/>
        </w:rPr>
        <w:t>、声音</w:t>
      </w:r>
    </w:p>
    <w:p w14:paraId="3CDB678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计算机用户有了可以上网的计算机系统后，一般需找一家</w:t>
      </w:r>
      <w:r>
        <w:rPr>
          <w:rFonts w:hAnsi="宋体" w:hint="eastAsia"/>
          <w:szCs w:val="21"/>
        </w:rPr>
        <w:t>____</w:t>
      </w:r>
      <w:r>
        <w:rPr>
          <w:rFonts w:hAnsi="宋体" w:hint="eastAsia"/>
          <w:szCs w:val="21"/>
        </w:rPr>
        <w:t>注网入网。</w:t>
      </w:r>
    </w:p>
    <w:p w14:paraId="48206E74"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、软件公司</w:t>
      </w:r>
      <w:r>
        <w:rPr>
          <w:rFonts w:hAnsi="宋体" w:hint="eastAsia"/>
          <w:szCs w:val="21"/>
        </w:rPr>
        <w:t xml:space="preserve">      B</w:t>
      </w:r>
      <w:r>
        <w:rPr>
          <w:rFonts w:hAnsi="宋体" w:hint="eastAsia"/>
          <w:szCs w:val="21"/>
        </w:rPr>
        <w:t>、系统集成商</w:t>
      </w:r>
      <w:r>
        <w:rPr>
          <w:rFonts w:hAnsi="宋体" w:hint="eastAsia"/>
          <w:szCs w:val="21"/>
        </w:rPr>
        <w:t xml:space="preserve">      </w:t>
      </w:r>
      <w:r>
        <w:rPr>
          <w:rFonts w:hAnsi="宋体" w:hint="eastAsia"/>
          <w:szCs w:val="21"/>
          <w:highlight w:val="yellow"/>
        </w:rPr>
        <w:t>C</w:t>
      </w:r>
      <w:r>
        <w:rPr>
          <w:rFonts w:hAnsi="宋体" w:hint="eastAsia"/>
          <w:szCs w:val="21"/>
          <w:highlight w:val="yellow"/>
        </w:rPr>
        <w:t>、</w:t>
      </w:r>
      <w:r>
        <w:rPr>
          <w:rFonts w:hAnsi="宋体" w:hint="eastAsia"/>
          <w:szCs w:val="21"/>
          <w:highlight w:val="yellow"/>
        </w:rPr>
        <w:t>ISP</w:t>
      </w:r>
      <w:r>
        <w:rPr>
          <w:rFonts w:hAnsi="宋体" w:hint="eastAsia"/>
          <w:szCs w:val="21"/>
        </w:rPr>
        <w:t xml:space="preserve">      D</w:t>
      </w:r>
      <w:r>
        <w:rPr>
          <w:rFonts w:hAnsi="宋体" w:hint="eastAsia"/>
          <w:szCs w:val="21"/>
        </w:rPr>
        <w:t>、电信局</w:t>
      </w:r>
    </w:p>
    <w:p w14:paraId="1F3A370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因特网上每台计算机有一个规定的“地址”，这个地址被称为</w:t>
      </w:r>
      <w:r>
        <w:rPr>
          <w:rFonts w:hAnsi="宋体" w:hint="eastAsia"/>
          <w:szCs w:val="21"/>
        </w:rPr>
        <w:t>____</w:t>
      </w:r>
      <w:r>
        <w:rPr>
          <w:rFonts w:hAnsi="宋体" w:hint="eastAsia"/>
          <w:szCs w:val="21"/>
        </w:rPr>
        <w:t>地址。</w:t>
      </w:r>
    </w:p>
    <w:p w14:paraId="175CD332"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TCP</w:t>
      </w:r>
      <w:r>
        <w:rPr>
          <w:rFonts w:hAnsi="宋体" w:hint="eastAsia"/>
          <w:szCs w:val="21"/>
        </w:rPr>
        <w:t xml:space="preserve">　　</w:t>
      </w:r>
      <w:r>
        <w:rPr>
          <w:rFonts w:hAnsi="宋体" w:hint="eastAsia"/>
          <w:szCs w:val="21"/>
          <w:highlight w:val="yellow"/>
        </w:rPr>
        <w:t>B</w:t>
      </w:r>
      <w:r>
        <w:rPr>
          <w:rFonts w:hAnsi="宋体" w:hint="eastAsia"/>
          <w:szCs w:val="21"/>
          <w:highlight w:val="yellow"/>
        </w:rPr>
        <w:t>、</w:t>
      </w:r>
      <w:r>
        <w:rPr>
          <w:rFonts w:hAnsi="宋体" w:hint="eastAsia"/>
          <w:szCs w:val="21"/>
          <w:highlight w:val="yellow"/>
        </w:rPr>
        <w:t>IP</w:t>
      </w:r>
      <w:r>
        <w:rPr>
          <w:rFonts w:hAnsi="宋体" w:hint="eastAsia"/>
          <w:szCs w:val="21"/>
        </w:rPr>
        <w:t xml:space="preserve">　　</w:t>
      </w:r>
      <w:r>
        <w:rPr>
          <w:rFonts w:hAnsi="宋体" w:hint="eastAsia"/>
          <w:szCs w:val="21"/>
        </w:rPr>
        <w:t>C</w:t>
      </w:r>
      <w:r>
        <w:rPr>
          <w:rFonts w:hAnsi="宋体" w:hint="eastAsia"/>
          <w:szCs w:val="21"/>
        </w:rPr>
        <w:t>、</w:t>
      </w:r>
      <w:r>
        <w:rPr>
          <w:rFonts w:hAnsi="宋体" w:hint="eastAsia"/>
          <w:szCs w:val="21"/>
        </w:rPr>
        <w:t>Web</w:t>
      </w:r>
      <w:r>
        <w:rPr>
          <w:rFonts w:hAnsi="宋体" w:hint="eastAsia"/>
          <w:szCs w:val="21"/>
        </w:rPr>
        <w:t xml:space="preserve">　　</w:t>
      </w:r>
      <w:r>
        <w:rPr>
          <w:rFonts w:hAnsi="宋体" w:hint="eastAsia"/>
          <w:szCs w:val="21"/>
        </w:rPr>
        <w:t xml:space="preserve"> D</w:t>
      </w:r>
      <w:r>
        <w:rPr>
          <w:rFonts w:hAnsi="宋体" w:hint="eastAsia"/>
          <w:szCs w:val="21"/>
        </w:rPr>
        <w:t>、</w:t>
      </w:r>
      <w:r>
        <w:rPr>
          <w:rFonts w:hAnsi="宋体" w:hint="eastAsia"/>
          <w:szCs w:val="21"/>
        </w:rPr>
        <w:t>HTML</w:t>
      </w:r>
    </w:p>
    <w:p w14:paraId="5F1ED09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每台计算机必须知道对方的</w:t>
      </w:r>
      <w:r>
        <w:rPr>
          <w:rFonts w:hAnsi="宋体" w:hint="eastAsia"/>
          <w:szCs w:val="21"/>
        </w:rPr>
        <w:t xml:space="preserve">____ </w:t>
      </w:r>
      <w:r>
        <w:rPr>
          <w:rFonts w:hAnsi="宋体" w:hint="eastAsia"/>
          <w:szCs w:val="21"/>
        </w:rPr>
        <w:t>才能在</w:t>
      </w:r>
      <w:r>
        <w:rPr>
          <w:rFonts w:hAnsi="宋体" w:hint="eastAsia"/>
          <w:szCs w:val="21"/>
        </w:rPr>
        <w:t>Internet</w:t>
      </w:r>
      <w:r>
        <w:rPr>
          <w:rFonts w:hAnsi="宋体" w:hint="eastAsia"/>
          <w:szCs w:val="21"/>
        </w:rPr>
        <w:t>上与之通信。</w:t>
      </w:r>
    </w:p>
    <w:p w14:paraId="3C364B17"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、电话号码</w:t>
      </w:r>
      <w:r>
        <w:rPr>
          <w:rFonts w:hAnsi="宋体" w:hint="eastAsia"/>
          <w:szCs w:val="21"/>
        </w:rPr>
        <w:t xml:space="preserve">     B</w:t>
      </w:r>
      <w:r>
        <w:rPr>
          <w:rFonts w:hAnsi="宋体" w:hint="eastAsia"/>
          <w:szCs w:val="21"/>
        </w:rPr>
        <w:t>、主机号</w:t>
      </w:r>
      <w:r>
        <w:rPr>
          <w:rFonts w:hAnsi="宋体" w:hint="eastAsia"/>
          <w:szCs w:val="21"/>
        </w:rPr>
        <w:t xml:space="preserve">    </w:t>
      </w:r>
      <w:r>
        <w:rPr>
          <w:rFonts w:hAnsi="宋体" w:hint="eastAsia"/>
          <w:szCs w:val="21"/>
          <w:highlight w:val="yellow"/>
        </w:rPr>
        <w:t>C</w:t>
      </w:r>
      <w:r>
        <w:rPr>
          <w:rFonts w:hAnsi="宋体" w:hint="eastAsia"/>
          <w:szCs w:val="21"/>
          <w:highlight w:val="yellow"/>
        </w:rPr>
        <w:t>、</w:t>
      </w:r>
      <w:r>
        <w:rPr>
          <w:rFonts w:hAnsi="宋体" w:hint="eastAsia"/>
          <w:szCs w:val="21"/>
          <w:highlight w:val="yellow"/>
        </w:rPr>
        <w:t>IP</w:t>
      </w:r>
      <w:r>
        <w:rPr>
          <w:rFonts w:hAnsi="宋体" w:hint="eastAsia"/>
          <w:szCs w:val="21"/>
          <w:highlight w:val="yellow"/>
        </w:rPr>
        <w:t>地址</w:t>
      </w:r>
      <w:r>
        <w:rPr>
          <w:rFonts w:hAnsi="宋体" w:hint="eastAsia"/>
          <w:szCs w:val="21"/>
        </w:rPr>
        <w:t xml:space="preserve">  D</w:t>
      </w:r>
      <w:r>
        <w:rPr>
          <w:rFonts w:hAnsi="宋体" w:hint="eastAsia"/>
          <w:szCs w:val="21"/>
        </w:rPr>
        <w:t>、邮编与通信地址</w:t>
      </w:r>
    </w:p>
    <w:p w14:paraId="09EB775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当前使用的</w:t>
      </w:r>
      <w:r>
        <w:rPr>
          <w:rFonts w:hAnsi="宋体" w:hint="eastAsia"/>
          <w:szCs w:val="21"/>
        </w:rPr>
        <w:t>IP</w:t>
      </w:r>
      <w:r>
        <w:rPr>
          <w:rFonts w:hAnsi="宋体" w:hint="eastAsia"/>
          <w:szCs w:val="21"/>
        </w:rPr>
        <w:t>地址是一个</w:t>
      </w:r>
      <w:r>
        <w:rPr>
          <w:rFonts w:hAnsi="宋体" w:hint="eastAsia"/>
          <w:szCs w:val="21"/>
        </w:rPr>
        <w:t xml:space="preserve">____ </w:t>
      </w:r>
      <w:r>
        <w:rPr>
          <w:rFonts w:hAnsi="宋体" w:hint="eastAsia"/>
          <w:szCs w:val="21"/>
        </w:rPr>
        <w:t>的二进制地址。</w:t>
      </w:r>
    </w:p>
    <w:p w14:paraId="294E111C" w14:textId="77777777" w:rsidR="00A501B3" w:rsidRDefault="00A501B3">
      <w:pPr>
        <w:adjustRightInd w:val="0"/>
        <w:snapToGrid w:val="0"/>
        <w:spacing w:line="360" w:lineRule="auto"/>
        <w:rPr>
          <w:rFonts w:hAnsi="宋体"/>
          <w:szCs w:val="21"/>
        </w:rPr>
      </w:pPr>
      <w:r>
        <w:rPr>
          <w:rFonts w:hAnsi="宋体" w:hint="eastAsia"/>
          <w:szCs w:val="21"/>
        </w:rPr>
        <w:lastRenderedPageBreak/>
        <w:t>A</w:t>
      </w:r>
      <w:r>
        <w:rPr>
          <w:rFonts w:hAnsi="宋体" w:hint="eastAsia"/>
          <w:szCs w:val="21"/>
        </w:rPr>
        <w:t>、</w:t>
      </w:r>
      <w:r>
        <w:rPr>
          <w:rFonts w:hAnsi="宋体" w:hint="eastAsia"/>
          <w:szCs w:val="21"/>
        </w:rPr>
        <w:t xml:space="preserve"> 8</w:t>
      </w:r>
      <w:r>
        <w:rPr>
          <w:rFonts w:hAnsi="宋体" w:hint="eastAsia"/>
          <w:szCs w:val="21"/>
        </w:rPr>
        <w:t>位</w:t>
      </w:r>
      <w:r>
        <w:rPr>
          <w:rFonts w:hAnsi="宋体" w:hint="eastAsia"/>
          <w:szCs w:val="21"/>
        </w:rPr>
        <w:t xml:space="preserve">     B</w:t>
      </w:r>
      <w:r>
        <w:rPr>
          <w:rFonts w:hAnsi="宋体" w:hint="eastAsia"/>
          <w:szCs w:val="21"/>
        </w:rPr>
        <w:t>、</w:t>
      </w:r>
      <w:r>
        <w:rPr>
          <w:rFonts w:hAnsi="宋体" w:hint="eastAsia"/>
          <w:szCs w:val="21"/>
        </w:rPr>
        <w:t>16</w:t>
      </w:r>
      <w:r>
        <w:rPr>
          <w:rFonts w:hAnsi="宋体" w:hint="eastAsia"/>
          <w:szCs w:val="21"/>
        </w:rPr>
        <w:t>位</w:t>
      </w:r>
      <w:r>
        <w:rPr>
          <w:rFonts w:hAnsi="宋体" w:hint="eastAsia"/>
          <w:szCs w:val="21"/>
        </w:rPr>
        <w:t xml:space="preserve">   </w:t>
      </w:r>
      <w:r>
        <w:rPr>
          <w:rFonts w:hAnsi="宋体" w:hint="eastAsia"/>
          <w:szCs w:val="21"/>
          <w:highlight w:val="yellow"/>
        </w:rPr>
        <w:t>C</w:t>
      </w:r>
      <w:r>
        <w:rPr>
          <w:rFonts w:hAnsi="宋体" w:hint="eastAsia"/>
          <w:szCs w:val="21"/>
          <w:highlight w:val="yellow"/>
        </w:rPr>
        <w:t>、</w:t>
      </w:r>
      <w:r>
        <w:rPr>
          <w:rFonts w:hAnsi="宋体" w:hint="eastAsia"/>
          <w:szCs w:val="21"/>
          <w:highlight w:val="yellow"/>
        </w:rPr>
        <w:t>32</w:t>
      </w:r>
      <w:r>
        <w:rPr>
          <w:rFonts w:hAnsi="宋体" w:hint="eastAsia"/>
          <w:szCs w:val="21"/>
          <w:highlight w:val="yellow"/>
        </w:rPr>
        <w:t>位</w:t>
      </w:r>
      <w:r>
        <w:rPr>
          <w:rFonts w:hAnsi="宋体" w:hint="eastAsia"/>
          <w:szCs w:val="21"/>
        </w:rPr>
        <w:t xml:space="preserve">    D</w:t>
      </w:r>
      <w:r>
        <w:rPr>
          <w:rFonts w:hAnsi="宋体" w:hint="eastAsia"/>
          <w:szCs w:val="21"/>
        </w:rPr>
        <w:t>、</w:t>
      </w:r>
      <w:r>
        <w:rPr>
          <w:rFonts w:hAnsi="宋体" w:hint="eastAsia"/>
          <w:szCs w:val="21"/>
        </w:rPr>
        <w:t>128</w:t>
      </w:r>
      <w:r>
        <w:rPr>
          <w:rFonts w:hAnsi="宋体" w:hint="eastAsia"/>
          <w:szCs w:val="21"/>
        </w:rPr>
        <w:t>位</w:t>
      </w:r>
    </w:p>
    <w:p w14:paraId="32F3241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下列关于</w:t>
      </w:r>
      <w:r>
        <w:rPr>
          <w:rFonts w:hAnsi="宋体" w:hint="eastAsia"/>
          <w:szCs w:val="21"/>
        </w:rPr>
        <w:t>IP</w:t>
      </w:r>
      <w:r>
        <w:rPr>
          <w:rFonts w:hAnsi="宋体" w:hint="eastAsia"/>
          <w:szCs w:val="21"/>
        </w:rPr>
        <w:t>的说法错误的是</w:t>
      </w:r>
      <w:r>
        <w:rPr>
          <w:rFonts w:hAnsi="宋体" w:hint="eastAsia"/>
          <w:szCs w:val="21"/>
        </w:rPr>
        <w:t>____</w:t>
      </w:r>
      <w:r>
        <w:rPr>
          <w:rFonts w:hAnsi="宋体" w:hint="eastAsia"/>
          <w:szCs w:val="21"/>
        </w:rPr>
        <w:t>。</w:t>
      </w:r>
    </w:p>
    <w:p w14:paraId="34BCFDD8"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IP</w:t>
      </w:r>
      <w:r>
        <w:rPr>
          <w:rFonts w:hint="eastAsia"/>
          <w:szCs w:val="21"/>
        </w:rPr>
        <w:t>地址在</w:t>
      </w:r>
      <w:r>
        <w:rPr>
          <w:rFonts w:hint="eastAsia"/>
          <w:szCs w:val="21"/>
        </w:rPr>
        <w:t>Internet</w:t>
      </w:r>
      <w:r>
        <w:rPr>
          <w:rFonts w:hint="eastAsia"/>
          <w:szCs w:val="21"/>
        </w:rPr>
        <w:t>上是唯一的</w:t>
      </w:r>
      <w:r>
        <w:rPr>
          <w:rFonts w:hint="eastAsia"/>
          <w:szCs w:val="21"/>
        </w:rPr>
        <w:t xml:space="preserve">          </w:t>
      </w:r>
      <w:r>
        <w:rPr>
          <w:rFonts w:hint="eastAsia"/>
          <w:szCs w:val="21"/>
          <w:highlight w:val="yellow"/>
        </w:rPr>
        <w:t>B</w:t>
      </w:r>
      <w:r>
        <w:rPr>
          <w:rFonts w:hint="eastAsia"/>
          <w:szCs w:val="21"/>
          <w:highlight w:val="yellow"/>
        </w:rPr>
        <w:t>、</w:t>
      </w:r>
      <w:r>
        <w:rPr>
          <w:rFonts w:hint="eastAsia"/>
          <w:szCs w:val="21"/>
          <w:highlight w:val="yellow"/>
        </w:rPr>
        <w:t>IP</w:t>
      </w:r>
      <w:r>
        <w:rPr>
          <w:rFonts w:hint="eastAsia"/>
          <w:szCs w:val="21"/>
          <w:highlight w:val="yellow"/>
        </w:rPr>
        <w:t>地址由</w:t>
      </w:r>
      <w:r>
        <w:rPr>
          <w:rFonts w:hint="eastAsia"/>
          <w:szCs w:val="21"/>
          <w:highlight w:val="yellow"/>
        </w:rPr>
        <w:t>32</w:t>
      </w:r>
      <w:r>
        <w:rPr>
          <w:rFonts w:hint="eastAsia"/>
          <w:szCs w:val="21"/>
          <w:highlight w:val="yellow"/>
        </w:rPr>
        <w:t>位十进制数组成</w:t>
      </w:r>
    </w:p>
    <w:p w14:paraId="51631FBC"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IP</w:t>
      </w:r>
      <w:r>
        <w:rPr>
          <w:rFonts w:hint="eastAsia"/>
          <w:szCs w:val="21"/>
        </w:rPr>
        <w:t>地址是</w:t>
      </w:r>
      <w:r>
        <w:rPr>
          <w:rFonts w:hint="eastAsia"/>
          <w:szCs w:val="21"/>
        </w:rPr>
        <w:t>Internet</w:t>
      </w:r>
      <w:r>
        <w:rPr>
          <w:rFonts w:hint="eastAsia"/>
          <w:szCs w:val="21"/>
        </w:rPr>
        <w:t>上主机的数字标识</w:t>
      </w:r>
      <w:r>
        <w:rPr>
          <w:rFonts w:hint="eastAsia"/>
          <w:szCs w:val="21"/>
        </w:rPr>
        <w:t xml:space="preserve">    D</w:t>
      </w:r>
      <w:r>
        <w:rPr>
          <w:rFonts w:hint="eastAsia"/>
          <w:szCs w:val="21"/>
        </w:rPr>
        <w:t>、</w:t>
      </w:r>
      <w:r>
        <w:rPr>
          <w:rFonts w:hint="eastAsia"/>
          <w:szCs w:val="21"/>
        </w:rPr>
        <w:t>IP</w:t>
      </w:r>
      <w:r>
        <w:rPr>
          <w:rFonts w:hint="eastAsia"/>
          <w:szCs w:val="21"/>
        </w:rPr>
        <w:t>地址指出了该计算机连接到哪个网络上</w:t>
      </w:r>
    </w:p>
    <w:p w14:paraId="62C5481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IP</w:t>
      </w:r>
      <w:r>
        <w:rPr>
          <w:rFonts w:hAnsi="宋体" w:hint="eastAsia"/>
          <w:szCs w:val="21"/>
        </w:rPr>
        <w:t>地址是一串难以记忆的数字，人们用域名来代替它，完成</w:t>
      </w:r>
      <w:r>
        <w:rPr>
          <w:rFonts w:hAnsi="宋体" w:hint="eastAsia"/>
          <w:szCs w:val="21"/>
        </w:rPr>
        <w:t>IP</w:t>
      </w:r>
      <w:r>
        <w:rPr>
          <w:rFonts w:hAnsi="宋体" w:hint="eastAsia"/>
          <w:szCs w:val="21"/>
        </w:rPr>
        <w:t>地址和域名之间转换工作的是</w:t>
      </w:r>
      <w:r>
        <w:rPr>
          <w:rFonts w:hAnsi="宋体" w:hint="eastAsia"/>
          <w:szCs w:val="21"/>
        </w:rPr>
        <w:t>____</w:t>
      </w:r>
      <w:r>
        <w:rPr>
          <w:rFonts w:hAnsi="宋体" w:hint="eastAsia"/>
          <w:szCs w:val="21"/>
        </w:rPr>
        <w:t>服务器。</w:t>
      </w:r>
    </w:p>
    <w:p w14:paraId="456B5732"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w:t>
      </w:r>
      <w:r>
        <w:rPr>
          <w:rFonts w:hAnsi="宋体" w:hint="eastAsia"/>
          <w:szCs w:val="21"/>
          <w:highlight w:val="yellow"/>
        </w:rPr>
        <w:t>DNS</w:t>
      </w:r>
      <w:r>
        <w:rPr>
          <w:rFonts w:hAnsi="宋体" w:hint="eastAsia"/>
          <w:szCs w:val="21"/>
        </w:rPr>
        <w:t xml:space="preserve">　　</w:t>
      </w:r>
      <w:r>
        <w:rPr>
          <w:rFonts w:hAnsi="宋体" w:hint="eastAsia"/>
          <w:szCs w:val="21"/>
        </w:rPr>
        <w:t xml:space="preserve"> B</w:t>
      </w:r>
      <w:r>
        <w:rPr>
          <w:rFonts w:hAnsi="宋体" w:hint="eastAsia"/>
          <w:szCs w:val="21"/>
        </w:rPr>
        <w:t>、</w:t>
      </w:r>
      <w:r>
        <w:rPr>
          <w:rFonts w:hAnsi="宋体" w:hint="eastAsia"/>
          <w:szCs w:val="21"/>
        </w:rPr>
        <w:t>URL</w:t>
      </w:r>
      <w:r>
        <w:rPr>
          <w:rFonts w:hAnsi="宋体" w:hint="eastAsia"/>
          <w:szCs w:val="21"/>
        </w:rPr>
        <w:t xml:space="preserve">　　</w:t>
      </w:r>
      <w:r>
        <w:rPr>
          <w:rFonts w:hAnsi="宋体" w:hint="eastAsia"/>
          <w:szCs w:val="21"/>
        </w:rPr>
        <w:t>C</w:t>
      </w:r>
      <w:r>
        <w:rPr>
          <w:rFonts w:hAnsi="宋体" w:hint="eastAsia"/>
          <w:szCs w:val="21"/>
        </w:rPr>
        <w:t>、</w:t>
      </w:r>
      <w:r>
        <w:rPr>
          <w:rFonts w:hAnsi="宋体" w:hint="eastAsia"/>
          <w:szCs w:val="21"/>
        </w:rPr>
        <w:t>UNIX</w:t>
      </w:r>
      <w:r>
        <w:rPr>
          <w:rFonts w:hAnsi="宋体" w:hint="eastAsia"/>
          <w:szCs w:val="21"/>
        </w:rPr>
        <w:t xml:space="preserve">　　</w:t>
      </w:r>
      <w:r>
        <w:rPr>
          <w:rFonts w:hAnsi="宋体" w:hint="eastAsia"/>
          <w:szCs w:val="21"/>
        </w:rPr>
        <w:t xml:space="preserve"> D</w:t>
      </w:r>
      <w:r>
        <w:rPr>
          <w:rFonts w:hAnsi="宋体" w:hint="eastAsia"/>
          <w:szCs w:val="21"/>
        </w:rPr>
        <w:t>、</w:t>
      </w:r>
      <w:r>
        <w:rPr>
          <w:rFonts w:hAnsi="宋体" w:hint="eastAsia"/>
          <w:szCs w:val="21"/>
        </w:rPr>
        <w:t>ISDN</w:t>
      </w:r>
    </w:p>
    <w:p w14:paraId="41FD05E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IP</w:t>
      </w:r>
      <w:r>
        <w:rPr>
          <w:rFonts w:hAnsi="宋体" w:hint="eastAsia"/>
          <w:szCs w:val="21"/>
        </w:rPr>
        <w:t>地址用４个十进制整数表示时，每个数必须小于</w:t>
      </w:r>
      <w:r>
        <w:rPr>
          <w:rFonts w:hAnsi="宋体" w:hint="eastAsia"/>
          <w:szCs w:val="21"/>
        </w:rPr>
        <w:t>____</w:t>
      </w:r>
      <w:r>
        <w:rPr>
          <w:rFonts w:hAnsi="宋体" w:hint="eastAsia"/>
          <w:szCs w:val="21"/>
        </w:rPr>
        <w:t>。</w:t>
      </w:r>
    </w:p>
    <w:p w14:paraId="22D79E72"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128                                B</w:t>
      </w:r>
      <w:r>
        <w:rPr>
          <w:rFonts w:hAnsi="宋体" w:hint="eastAsia"/>
          <w:szCs w:val="21"/>
        </w:rPr>
        <w:t>、</w:t>
      </w:r>
      <w:r>
        <w:rPr>
          <w:rFonts w:hAnsi="宋体" w:hint="eastAsia"/>
          <w:szCs w:val="21"/>
        </w:rPr>
        <w:t>64</w:t>
      </w:r>
    </w:p>
    <w:p w14:paraId="44E6521B" w14:textId="77777777" w:rsidR="00A501B3" w:rsidRDefault="00A501B3">
      <w:pPr>
        <w:tabs>
          <w:tab w:val="left" w:pos="540"/>
        </w:tabs>
        <w:adjustRightInd w:val="0"/>
        <w:snapToGrid w:val="0"/>
        <w:spacing w:line="360" w:lineRule="auto"/>
        <w:rPr>
          <w:rFonts w:hAnsi="宋体"/>
          <w:szCs w:val="21"/>
        </w:rPr>
      </w:pPr>
      <w:r>
        <w:rPr>
          <w:rFonts w:hAnsi="宋体" w:hint="eastAsia"/>
          <w:szCs w:val="21"/>
        </w:rPr>
        <w:t>C</w:t>
      </w:r>
      <w:r>
        <w:rPr>
          <w:rFonts w:hAnsi="宋体" w:hint="eastAsia"/>
          <w:szCs w:val="21"/>
        </w:rPr>
        <w:t>、</w:t>
      </w:r>
      <w:r>
        <w:rPr>
          <w:rFonts w:hAnsi="宋体" w:hint="eastAsia"/>
          <w:szCs w:val="21"/>
        </w:rPr>
        <w:t xml:space="preserve">1024                               </w:t>
      </w:r>
      <w:r>
        <w:rPr>
          <w:rFonts w:hAnsi="宋体" w:hint="eastAsia"/>
          <w:szCs w:val="21"/>
          <w:highlight w:val="yellow"/>
        </w:rPr>
        <w:t>D</w:t>
      </w:r>
      <w:r>
        <w:rPr>
          <w:rFonts w:hAnsi="宋体" w:hint="eastAsia"/>
          <w:szCs w:val="21"/>
          <w:highlight w:val="yellow"/>
        </w:rPr>
        <w:t>、</w:t>
      </w:r>
      <w:r>
        <w:rPr>
          <w:rFonts w:hAnsi="宋体" w:hint="eastAsia"/>
          <w:szCs w:val="21"/>
          <w:highlight w:val="yellow"/>
        </w:rPr>
        <w:t>256</w:t>
      </w:r>
    </w:p>
    <w:p w14:paraId="52E8B5B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w:t>
      </w:r>
      <w:r>
        <w:rPr>
          <w:rFonts w:hAnsi="宋体" w:hint="eastAsia"/>
          <w:szCs w:val="21"/>
        </w:rPr>
        <w:t>____</w:t>
      </w:r>
      <w:r>
        <w:rPr>
          <w:rFonts w:hAnsi="宋体" w:hint="eastAsia"/>
          <w:szCs w:val="21"/>
        </w:rPr>
        <w:t>将网络划分为广域网、城域网和局域网。</w:t>
      </w:r>
    </w:p>
    <w:p w14:paraId="44901A80" w14:textId="77777777" w:rsidR="00A501B3" w:rsidRDefault="00A501B3">
      <w:pPr>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w:t>
      </w:r>
      <w:r>
        <w:rPr>
          <w:rFonts w:hAnsi="宋体" w:hint="eastAsia"/>
          <w:szCs w:val="21"/>
          <w:highlight w:val="yellow"/>
        </w:rPr>
        <w:t xml:space="preserve"> </w:t>
      </w:r>
      <w:r>
        <w:rPr>
          <w:rFonts w:hAnsi="宋体" w:hint="eastAsia"/>
          <w:szCs w:val="21"/>
          <w:highlight w:val="yellow"/>
        </w:rPr>
        <w:t>接入的计算机多少</w:t>
      </w:r>
      <w:r>
        <w:rPr>
          <w:rFonts w:hAnsi="宋体" w:hint="eastAsia"/>
          <w:szCs w:val="21"/>
        </w:rPr>
        <w:t xml:space="preserve"> B</w:t>
      </w:r>
      <w:r>
        <w:rPr>
          <w:rFonts w:hAnsi="宋体" w:hint="eastAsia"/>
          <w:szCs w:val="21"/>
        </w:rPr>
        <w:t>、</w:t>
      </w:r>
      <w:r>
        <w:rPr>
          <w:rFonts w:hAnsi="宋体" w:hint="eastAsia"/>
          <w:szCs w:val="21"/>
        </w:rPr>
        <w:t xml:space="preserve"> </w:t>
      </w:r>
      <w:r>
        <w:rPr>
          <w:rFonts w:hAnsi="宋体" w:hint="eastAsia"/>
          <w:szCs w:val="21"/>
        </w:rPr>
        <w:t>接入的计算机类型</w:t>
      </w:r>
      <w:r>
        <w:rPr>
          <w:rFonts w:hAnsi="宋体" w:hint="eastAsia"/>
          <w:szCs w:val="21"/>
        </w:rPr>
        <w:t xml:space="preserve">   C</w:t>
      </w:r>
      <w:r>
        <w:rPr>
          <w:rFonts w:hAnsi="宋体" w:hint="eastAsia"/>
          <w:szCs w:val="21"/>
        </w:rPr>
        <w:t>、拓朴类型</w:t>
      </w:r>
      <w:r>
        <w:rPr>
          <w:rFonts w:hAnsi="宋体" w:hint="eastAsia"/>
          <w:szCs w:val="21"/>
        </w:rPr>
        <w:t xml:space="preserve">  D</w:t>
      </w:r>
      <w:r>
        <w:rPr>
          <w:rFonts w:hAnsi="宋体" w:hint="eastAsia"/>
          <w:szCs w:val="21"/>
        </w:rPr>
        <w:t>、接入的计算机距离</w:t>
      </w:r>
    </w:p>
    <w:p w14:paraId="6755855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下列哪些计算机网络不是按覆盖地域划分的</w:t>
      </w:r>
      <w:r>
        <w:rPr>
          <w:rFonts w:hAnsi="宋体" w:hint="eastAsia"/>
          <w:szCs w:val="21"/>
        </w:rPr>
        <w:t>____</w:t>
      </w:r>
      <w:r>
        <w:rPr>
          <w:rFonts w:hAnsi="宋体" w:hint="eastAsia"/>
          <w:szCs w:val="21"/>
        </w:rPr>
        <w:t>。</w:t>
      </w:r>
    </w:p>
    <w:p w14:paraId="56E9BA44" w14:textId="77777777" w:rsidR="00A501B3" w:rsidRDefault="00A501B3">
      <w:pPr>
        <w:adjustRightInd w:val="0"/>
        <w:snapToGrid w:val="0"/>
        <w:spacing w:line="360" w:lineRule="auto"/>
        <w:rPr>
          <w:szCs w:val="21"/>
        </w:rPr>
      </w:pPr>
      <w:r>
        <w:rPr>
          <w:rFonts w:hint="eastAsia"/>
          <w:szCs w:val="21"/>
        </w:rPr>
        <w:t>A</w:t>
      </w:r>
      <w:r>
        <w:rPr>
          <w:rFonts w:hint="eastAsia"/>
          <w:szCs w:val="21"/>
        </w:rPr>
        <w:t>、局域网</w:t>
      </w:r>
      <w:r>
        <w:rPr>
          <w:rFonts w:hint="eastAsia"/>
          <w:szCs w:val="21"/>
        </w:rPr>
        <w:t xml:space="preserve">   B</w:t>
      </w:r>
      <w:r>
        <w:rPr>
          <w:rFonts w:hint="eastAsia"/>
          <w:szCs w:val="21"/>
        </w:rPr>
        <w:t>、都市网</w:t>
      </w:r>
      <w:r>
        <w:rPr>
          <w:rFonts w:hint="eastAsia"/>
          <w:szCs w:val="21"/>
        </w:rPr>
        <w:t xml:space="preserve">   C</w:t>
      </w:r>
      <w:r>
        <w:rPr>
          <w:rFonts w:hint="eastAsia"/>
          <w:szCs w:val="21"/>
        </w:rPr>
        <w:t>、广域网</w:t>
      </w:r>
      <w:r>
        <w:rPr>
          <w:rFonts w:hint="eastAsia"/>
          <w:szCs w:val="21"/>
        </w:rPr>
        <w:t xml:space="preserve">    </w:t>
      </w:r>
      <w:r>
        <w:rPr>
          <w:rFonts w:hint="eastAsia"/>
          <w:szCs w:val="21"/>
          <w:highlight w:val="yellow"/>
        </w:rPr>
        <w:t>D</w:t>
      </w:r>
      <w:r>
        <w:rPr>
          <w:rFonts w:hint="eastAsia"/>
          <w:szCs w:val="21"/>
          <w:highlight w:val="yellow"/>
        </w:rPr>
        <w:t>、星型网</w:t>
      </w:r>
    </w:p>
    <w:p w14:paraId="5F9BA41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Internet</w:t>
      </w:r>
      <w:r>
        <w:rPr>
          <w:rFonts w:hAnsi="宋体" w:hint="eastAsia"/>
          <w:szCs w:val="21"/>
        </w:rPr>
        <w:t>是</w:t>
      </w:r>
      <w:r>
        <w:rPr>
          <w:rFonts w:hAnsi="宋体" w:hint="eastAsia"/>
          <w:szCs w:val="21"/>
        </w:rPr>
        <w:t>____</w:t>
      </w:r>
      <w:r>
        <w:rPr>
          <w:rFonts w:hAnsi="宋体" w:hint="eastAsia"/>
          <w:szCs w:val="21"/>
        </w:rPr>
        <w:t>类型的网络。</w:t>
      </w:r>
    </w:p>
    <w:p w14:paraId="70F3A51A" w14:textId="77777777" w:rsidR="00A501B3" w:rsidRDefault="00A501B3">
      <w:pPr>
        <w:adjustRightInd w:val="0"/>
        <w:snapToGrid w:val="0"/>
        <w:spacing w:line="360" w:lineRule="auto"/>
        <w:rPr>
          <w:rFonts w:hAnsi="宋体"/>
          <w:szCs w:val="21"/>
        </w:rPr>
      </w:pPr>
      <w:r>
        <w:rPr>
          <w:rFonts w:hAnsi="宋体" w:hint="eastAsia"/>
          <w:szCs w:val="21"/>
        </w:rPr>
        <w:t xml:space="preserve"> A</w:t>
      </w:r>
      <w:r>
        <w:rPr>
          <w:rFonts w:hAnsi="宋体" w:hint="eastAsia"/>
          <w:szCs w:val="21"/>
        </w:rPr>
        <w:t>、</w:t>
      </w:r>
      <w:r>
        <w:rPr>
          <w:rFonts w:hAnsi="宋体" w:hint="eastAsia"/>
          <w:szCs w:val="21"/>
        </w:rPr>
        <w:t xml:space="preserve"> </w:t>
      </w:r>
      <w:r>
        <w:rPr>
          <w:rFonts w:hAnsi="宋体" w:hint="eastAsia"/>
          <w:szCs w:val="21"/>
        </w:rPr>
        <w:t>局域网</w:t>
      </w:r>
      <w:r>
        <w:rPr>
          <w:rFonts w:hAnsi="宋体" w:hint="eastAsia"/>
          <w:szCs w:val="21"/>
        </w:rPr>
        <w:t xml:space="preserve">    B</w:t>
      </w:r>
      <w:r>
        <w:rPr>
          <w:rFonts w:hAnsi="宋体" w:hint="eastAsia"/>
          <w:szCs w:val="21"/>
        </w:rPr>
        <w:t>、城域网</w:t>
      </w:r>
      <w:r>
        <w:rPr>
          <w:rFonts w:hAnsi="宋体" w:hint="eastAsia"/>
          <w:szCs w:val="21"/>
        </w:rPr>
        <w:t xml:space="preserve">   </w:t>
      </w:r>
      <w:r>
        <w:rPr>
          <w:rFonts w:hAnsi="宋体" w:hint="eastAsia"/>
          <w:szCs w:val="21"/>
          <w:highlight w:val="yellow"/>
        </w:rPr>
        <w:t>C</w:t>
      </w:r>
      <w:r>
        <w:rPr>
          <w:rFonts w:hAnsi="宋体" w:hint="eastAsia"/>
          <w:szCs w:val="21"/>
          <w:highlight w:val="yellow"/>
        </w:rPr>
        <w:t>、广域网</w:t>
      </w:r>
      <w:r>
        <w:rPr>
          <w:rFonts w:hAnsi="宋体" w:hint="eastAsia"/>
          <w:szCs w:val="21"/>
        </w:rPr>
        <w:t xml:space="preserve">     D</w:t>
      </w:r>
      <w:r>
        <w:rPr>
          <w:rFonts w:hAnsi="宋体" w:hint="eastAsia"/>
          <w:szCs w:val="21"/>
        </w:rPr>
        <w:t>、企业网</w:t>
      </w:r>
    </w:p>
    <w:p w14:paraId="4E11DBF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Internet</w:t>
      </w:r>
      <w:r>
        <w:rPr>
          <w:rFonts w:hAnsi="宋体" w:hint="eastAsia"/>
          <w:szCs w:val="21"/>
        </w:rPr>
        <w:t>起源于</w:t>
      </w:r>
      <w:r>
        <w:rPr>
          <w:rFonts w:hAnsi="宋体" w:hint="eastAsia"/>
          <w:szCs w:val="21"/>
        </w:rPr>
        <w:t>____</w:t>
      </w:r>
      <w:r>
        <w:rPr>
          <w:rFonts w:hAnsi="宋体" w:hint="eastAsia"/>
          <w:szCs w:val="21"/>
        </w:rPr>
        <w:t>。</w:t>
      </w:r>
      <w:r>
        <w:rPr>
          <w:rFonts w:hAnsi="宋体" w:hint="eastAsia"/>
          <w:szCs w:val="21"/>
        </w:rPr>
        <w:t xml:space="preserve"> </w:t>
      </w:r>
    </w:p>
    <w:p w14:paraId="1E3086F2"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、美国</w:t>
      </w:r>
      <w:r>
        <w:rPr>
          <w:rFonts w:hint="eastAsia"/>
          <w:szCs w:val="21"/>
        </w:rPr>
        <w:t xml:space="preserve">      B</w:t>
      </w:r>
      <w:r>
        <w:rPr>
          <w:rFonts w:hint="eastAsia"/>
          <w:szCs w:val="21"/>
        </w:rPr>
        <w:t>、英国</w:t>
      </w:r>
      <w:r>
        <w:rPr>
          <w:rFonts w:hint="eastAsia"/>
          <w:szCs w:val="21"/>
        </w:rPr>
        <w:t xml:space="preserve">      C</w:t>
      </w:r>
      <w:r>
        <w:rPr>
          <w:rFonts w:hint="eastAsia"/>
          <w:szCs w:val="21"/>
        </w:rPr>
        <w:t>、德国</w:t>
      </w:r>
      <w:r>
        <w:rPr>
          <w:rFonts w:hint="eastAsia"/>
          <w:szCs w:val="21"/>
        </w:rPr>
        <w:t xml:space="preserve">      D</w:t>
      </w:r>
      <w:r>
        <w:rPr>
          <w:rFonts w:hint="eastAsia"/>
          <w:szCs w:val="21"/>
        </w:rPr>
        <w:t>、澳大利亚</w:t>
      </w:r>
      <w:r>
        <w:rPr>
          <w:rFonts w:hint="eastAsia"/>
          <w:szCs w:val="21"/>
        </w:rPr>
        <w:t xml:space="preserve"> </w:t>
      </w:r>
    </w:p>
    <w:p w14:paraId="46B5C13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一般情况下，校园网属于</w:t>
      </w:r>
      <w:r>
        <w:rPr>
          <w:rFonts w:hAnsi="宋体" w:hint="eastAsia"/>
          <w:szCs w:val="21"/>
        </w:rPr>
        <w:t>_____</w:t>
      </w:r>
      <w:r>
        <w:rPr>
          <w:rFonts w:hAnsi="宋体" w:hint="eastAsia"/>
          <w:szCs w:val="21"/>
        </w:rPr>
        <w:t>。</w:t>
      </w:r>
    </w:p>
    <w:p w14:paraId="45C12F05"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LAN</w:t>
      </w:r>
      <w:r>
        <w:rPr>
          <w:rFonts w:hint="eastAsia"/>
          <w:szCs w:val="21"/>
        </w:rPr>
        <w:t xml:space="preserve">  B</w:t>
      </w:r>
      <w:r>
        <w:rPr>
          <w:rFonts w:hint="eastAsia"/>
          <w:szCs w:val="21"/>
        </w:rPr>
        <w:t>、</w:t>
      </w:r>
      <w:r>
        <w:rPr>
          <w:rFonts w:hint="eastAsia"/>
          <w:szCs w:val="21"/>
        </w:rPr>
        <w:t>WAN  C</w:t>
      </w:r>
      <w:r>
        <w:rPr>
          <w:rFonts w:hint="eastAsia"/>
          <w:szCs w:val="21"/>
        </w:rPr>
        <w:t>、</w:t>
      </w:r>
      <w:r>
        <w:rPr>
          <w:rFonts w:hint="eastAsia"/>
          <w:szCs w:val="21"/>
        </w:rPr>
        <w:t>MAN  D</w:t>
      </w:r>
      <w:r>
        <w:rPr>
          <w:rFonts w:hint="eastAsia"/>
          <w:szCs w:val="21"/>
        </w:rPr>
        <w:t>、</w:t>
      </w:r>
      <w:r>
        <w:rPr>
          <w:rFonts w:hint="eastAsia"/>
          <w:szCs w:val="21"/>
        </w:rPr>
        <w:t>GAN</w:t>
      </w:r>
    </w:p>
    <w:p w14:paraId="1F35B1D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在计算机网络中</w:t>
      </w:r>
      <w:r>
        <w:rPr>
          <w:rFonts w:hAnsi="宋体" w:hint="eastAsia"/>
          <w:szCs w:val="21"/>
        </w:rPr>
        <w:t>WAN</w:t>
      </w:r>
      <w:r>
        <w:rPr>
          <w:rFonts w:hAnsi="宋体" w:hint="eastAsia"/>
          <w:szCs w:val="21"/>
        </w:rPr>
        <w:t>表示</w:t>
      </w:r>
      <w:r>
        <w:rPr>
          <w:rFonts w:hAnsi="宋体" w:hint="eastAsia"/>
          <w:szCs w:val="21"/>
        </w:rPr>
        <w:t>____</w:t>
      </w:r>
      <w:r>
        <w:rPr>
          <w:rFonts w:hAnsi="宋体" w:hint="eastAsia"/>
          <w:szCs w:val="21"/>
        </w:rPr>
        <w:t>。</w:t>
      </w:r>
    </w:p>
    <w:p w14:paraId="69F3D1C7"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 xml:space="preserve">、有线网　　</w:t>
      </w:r>
      <w:r>
        <w:rPr>
          <w:rFonts w:hAnsi="宋体" w:hint="eastAsia"/>
          <w:szCs w:val="21"/>
        </w:rPr>
        <w:t xml:space="preserve"> B</w:t>
      </w:r>
      <w:r>
        <w:rPr>
          <w:rFonts w:hAnsi="宋体" w:hint="eastAsia"/>
          <w:szCs w:val="21"/>
        </w:rPr>
        <w:t>、无线网</w:t>
      </w:r>
      <w:r>
        <w:rPr>
          <w:rFonts w:hAnsi="宋体" w:hint="eastAsia"/>
          <w:szCs w:val="21"/>
        </w:rPr>
        <w:t xml:space="preserve"> </w:t>
      </w:r>
      <w:r>
        <w:rPr>
          <w:rFonts w:hAnsi="宋体" w:hint="eastAsia"/>
          <w:szCs w:val="21"/>
        </w:rPr>
        <w:t xml:space="preserve">　　</w:t>
      </w:r>
      <w:r>
        <w:rPr>
          <w:rFonts w:hAnsi="宋体" w:hint="eastAsia"/>
          <w:szCs w:val="21"/>
        </w:rPr>
        <w:t>C</w:t>
      </w:r>
      <w:r>
        <w:rPr>
          <w:rFonts w:hAnsi="宋体" w:hint="eastAsia"/>
          <w:szCs w:val="21"/>
        </w:rPr>
        <w:t xml:space="preserve">、局域网　　</w:t>
      </w:r>
      <w:r>
        <w:rPr>
          <w:rFonts w:hAnsi="宋体" w:hint="eastAsia"/>
          <w:szCs w:val="21"/>
        </w:rPr>
        <w:t xml:space="preserve"> </w:t>
      </w:r>
      <w:r>
        <w:rPr>
          <w:rFonts w:hAnsi="宋体" w:hint="eastAsia"/>
          <w:szCs w:val="21"/>
          <w:highlight w:val="yellow"/>
        </w:rPr>
        <w:t>D</w:t>
      </w:r>
      <w:r>
        <w:rPr>
          <w:rFonts w:hAnsi="宋体" w:hint="eastAsia"/>
          <w:szCs w:val="21"/>
          <w:highlight w:val="yellow"/>
        </w:rPr>
        <w:t>、广域网</w:t>
      </w:r>
    </w:p>
    <w:p w14:paraId="49C3AF3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下列关于局域网特点的叙述中，不正确的是</w:t>
      </w:r>
      <w:r>
        <w:rPr>
          <w:rFonts w:hAnsi="宋体" w:hint="eastAsia"/>
          <w:szCs w:val="21"/>
        </w:rPr>
        <w:t>____</w:t>
      </w:r>
      <w:r>
        <w:rPr>
          <w:rFonts w:hAnsi="宋体" w:hint="eastAsia"/>
          <w:szCs w:val="21"/>
        </w:rPr>
        <w:t>。</w:t>
      </w:r>
    </w:p>
    <w:p w14:paraId="732678DF" w14:textId="77777777" w:rsidR="00A501B3" w:rsidRDefault="00A501B3">
      <w:pPr>
        <w:adjustRightInd w:val="0"/>
        <w:snapToGrid w:val="0"/>
        <w:spacing w:line="360" w:lineRule="auto"/>
        <w:rPr>
          <w:szCs w:val="21"/>
        </w:rPr>
      </w:pPr>
      <w:r>
        <w:rPr>
          <w:rFonts w:hint="eastAsia"/>
          <w:szCs w:val="21"/>
        </w:rPr>
        <w:t>A</w:t>
      </w:r>
      <w:r>
        <w:rPr>
          <w:rFonts w:hint="eastAsia"/>
          <w:szCs w:val="21"/>
        </w:rPr>
        <w:t>、局域网的覆盖范围有限</w:t>
      </w:r>
      <w:r>
        <w:rPr>
          <w:rFonts w:hint="eastAsia"/>
          <w:szCs w:val="21"/>
        </w:rPr>
        <w:t xml:space="preserve">          </w:t>
      </w:r>
      <w:r>
        <w:rPr>
          <w:rFonts w:hint="eastAsia"/>
          <w:szCs w:val="21"/>
          <w:highlight w:val="yellow"/>
        </w:rPr>
        <w:t>B</w:t>
      </w:r>
      <w:r>
        <w:rPr>
          <w:rFonts w:hint="eastAsia"/>
          <w:szCs w:val="21"/>
          <w:highlight w:val="yellow"/>
        </w:rPr>
        <w:t>、误码率高</w:t>
      </w:r>
      <w:r>
        <w:rPr>
          <w:rFonts w:hint="eastAsia"/>
          <w:szCs w:val="21"/>
        </w:rPr>
        <w:t xml:space="preserve"> </w:t>
      </w:r>
    </w:p>
    <w:p w14:paraId="25F7E851" w14:textId="77777777" w:rsidR="00A501B3" w:rsidRDefault="00A501B3">
      <w:pPr>
        <w:adjustRightInd w:val="0"/>
        <w:snapToGrid w:val="0"/>
        <w:spacing w:line="360" w:lineRule="auto"/>
        <w:rPr>
          <w:szCs w:val="21"/>
        </w:rPr>
      </w:pPr>
      <w:r>
        <w:rPr>
          <w:rFonts w:hint="eastAsia"/>
          <w:szCs w:val="21"/>
        </w:rPr>
        <w:t>C</w:t>
      </w:r>
      <w:r>
        <w:rPr>
          <w:rFonts w:hint="eastAsia"/>
          <w:szCs w:val="21"/>
        </w:rPr>
        <w:t>、有较高的传输速率</w:t>
      </w:r>
      <w:r>
        <w:rPr>
          <w:rFonts w:hint="eastAsia"/>
          <w:szCs w:val="21"/>
        </w:rPr>
        <w:t xml:space="preserve">              D</w:t>
      </w:r>
      <w:r>
        <w:rPr>
          <w:rFonts w:hint="eastAsia"/>
          <w:szCs w:val="21"/>
        </w:rPr>
        <w:t>、相对于广域网易于建立、管理、维护和扩展</w:t>
      </w:r>
      <w:r>
        <w:rPr>
          <w:rFonts w:hint="eastAsia"/>
          <w:szCs w:val="21"/>
        </w:rPr>
        <w:t xml:space="preserve"> </w:t>
      </w:r>
    </w:p>
    <w:p w14:paraId="3298351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在计算机网络系统中，</w:t>
      </w:r>
      <w:r>
        <w:rPr>
          <w:rFonts w:hAnsi="宋体" w:hint="eastAsia"/>
          <w:szCs w:val="21"/>
        </w:rPr>
        <w:t>WAN</w:t>
      </w:r>
      <w:r>
        <w:rPr>
          <w:rFonts w:hAnsi="宋体" w:hint="eastAsia"/>
          <w:szCs w:val="21"/>
        </w:rPr>
        <w:t>指的是</w:t>
      </w:r>
      <w:r>
        <w:rPr>
          <w:rFonts w:hAnsi="宋体" w:hint="eastAsia"/>
          <w:szCs w:val="21"/>
        </w:rPr>
        <w:t>____</w:t>
      </w:r>
      <w:r>
        <w:rPr>
          <w:rFonts w:hAnsi="宋体" w:hint="eastAsia"/>
          <w:szCs w:val="21"/>
        </w:rPr>
        <w:t>。</w:t>
      </w:r>
    </w:p>
    <w:p w14:paraId="14392F50" w14:textId="77777777" w:rsidR="00A501B3" w:rsidRDefault="00A501B3">
      <w:pPr>
        <w:adjustRightInd w:val="0"/>
        <w:snapToGrid w:val="0"/>
        <w:spacing w:line="360" w:lineRule="auto"/>
        <w:rPr>
          <w:szCs w:val="21"/>
        </w:rPr>
      </w:pPr>
      <w:r>
        <w:rPr>
          <w:rFonts w:hint="eastAsia"/>
          <w:szCs w:val="21"/>
        </w:rPr>
        <w:t>A</w:t>
      </w:r>
      <w:r>
        <w:rPr>
          <w:rFonts w:hint="eastAsia"/>
          <w:szCs w:val="21"/>
        </w:rPr>
        <w:t>、城域网</w:t>
      </w:r>
      <w:r>
        <w:rPr>
          <w:rFonts w:hint="eastAsia"/>
          <w:szCs w:val="21"/>
        </w:rPr>
        <w:t xml:space="preserve">          B</w:t>
      </w:r>
      <w:r>
        <w:rPr>
          <w:rFonts w:hint="eastAsia"/>
          <w:szCs w:val="21"/>
        </w:rPr>
        <w:t>、局域网</w:t>
      </w:r>
      <w:r>
        <w:rPr>
          <w:rFonts w:hint="eastAsia"/>
          <w:szCs w:val="21"/>
        </w:rPr>
        <w:t xml:space="preserve">          </w:t>
      </w:r>
      <w:r>
        <w:rPr>
          <w:rFonts w:hint="eastAsia"/>
          <w:szCs w:val="21"/>
          <w:highlight w:val="yellow"/>
        </w:rPr>
        <w:t>C</w:t>
      </w:r>
      <w:r>
        <w:rPr>
          <w:rFonts w:hint="eastAsia"/>
          <w:szCs w:val="21"/>
          <w:highlight w:val="yellow"/>
        </w:rPr>
        <w:t>、广域网</w:t>
      </w:r>
      <w:r>
        <w:rPr>
          <w:rFonts w:hint="eastAsia"/>
          <w:szCs w:val="21"/>
        </w:rPr>
        <w:t xml:space="preserve">          D</w:t>
      </w:r>
      <w:r>
        <w:rPr>
          <w:rFonts w:hint="eastAsia"/>
          <w:szCs w:val="21"/>
        </w:rPr>
        <w:t>、以太网</w:t>
      </w:r>
    </w:p>
    <w:p w14:paraId="70D8CAE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下列电子邮件地址中正确的是</w:t>
      </w:r>
      <w:r>
        <w:rPr>
          <w:rFonts w:hAnsi="宋体" w:hint="eastAsia"/>
          <w:szCs w:val="21"/>
        </w:rPr>
        <w:t>____</w:t>
      </w:r>
      <w:r>
        <w:rPr>
          <w:rFonts w:hAnsi="宋体" w:hint="eastAsia"/>
          <w:szCs w:val="21"/>
        </w:rPr>
        <w:t>。</w:t>
      </w:r>
      <w:r>
        <w:rPr>
          <w:rFonts w:hAnsi="宋体" w:hint="eastAsia"/>
          <w:szCs w:val="21"/>
        </w:rPr>
        <w:t xml:space="preserve"> </w:t>
      </w:r>
    </w:p>
    <w:p w14:paraId="47EC0A21"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zhangsan&amp;sina</w:t>
      </w:r>
      <w:r>
        <w:rPr>
          <w:rFonts w:hint="eastAsia"/>
          <w:szCs w:val="21"/>
        </w:rPr>
        <w:t>、</w:t>
      </w:r>
      <w:r>
        <w:rPr>
          <w:rFonts w:hint="eastAsia"/>
          <w:szCs w:val="21"/>
        </w:rPr>
        <w:t>com         B</w:t>
      </w:r>
      <w:r>
        <w:rPr>
          <w:rFonts w:hint="eastAsia"/>
          <w:szCs w:val="21"/>
        </w:rPr>
        <w:t>、</w:t>
      </w:r>
      <w:r>
        <w:rPr>
          <w:rFonts w:hint="eastAsia"/>
          <w:szCs w:val="21"/>
        </w:rPr>
        <w:t>lisi!126</w:t>
      </w:r>
      <w:r>
        <w:rPr>
          <w:rFonts w:hint="eastAsia"/>
          <w:szCs w:val="21"/>
        </w:rPr>
        <w:t>、</w:t>
      </w:r>
      <w:r>
        <w:rPr>
          <w:rFonts w:hint="eastAsia"/>
          <w:szCs w:val="21"/>
        </w:rPr>
        <w:t>com</w:t>
      </w:r>
    </w:p>
    <w:p w14:paraId="454D7F83"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zhang$san@qq</w:t>
      </w:r>
      <w:r>
        <w:rPr>
          <w:rFonts w:hint="eastAsia"/>
          <w:szCs w:val="21"/>
        </w:rPr>
        <w:t>、</w:t>
      </w:r>
      <w:r>
        <w:rPr>
          <w:rFonts w:hint="eastAsia"/>
          <w:szCs w:val="21"/>
        </w:rPr>
        <w:t xml:space="preserve">com          </w:t>
      </w:r>
      <w:r>
        <w:rPr>
          <w:rFonts w:hint="eastAsia"/>
          <w:szCs w:val="21"/>
          <w:highlight w:val="yellow"/>
        </w:rPr>
        <w:t>D</w:t>
      </w:r>
      <w:r>
        <w:rPr>
          <w:rFonts w:hint="eastAsia"/>
          <w:szCs w:val="21"/>
          <w:highlight w:val="yellow"/>
        </w:rPr>
        <w:t>、</w:t>
      </w:r>
      <w:r>
        <w:rPr>
          <w:rFonts w:hint="eastAsia"/>
          <w:szCs w:val="21"/>
          <w:highlight w:val="yellow"/>
        </w:rPr>
        <w:t>lisi_1982@sohu</w:t>
      </w:r>
      <w:r>
        <w:rPr>
          <w:rFonts w:hint="eastAsia"/>
          <w:szCs w:val="21"/>
          <w:highlight w:val="yellow"/>
        </w:rPr>
        <w:t>、</w:t>
      </w:r>
      <w:r>
        <w:rPr>
          <w:rFonts w:hint="eastAsia"/>
          <w:szCs w:val="21"/>
          <w:highlight w:val="yellow"/>
        </w:rPr>
        <w:t>com</w:t>
      </w:r>
    </w:p>
    <w:p w14:paraId="4921912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电子邮件到达时，如果并没有开机，那么邮件将</w:t>
      </w:r>
      <w:r>
        <w:rPr>
          <w:rFonts w:hAnsi="宋体" w:hint="eastAsia"/>
          <w:szCs w:val="21"/>
        </w:rPr>
        <w:t>_____</w:t>
      </w:r>
      <w:r>
        <w:rPr>
          <w:rFonts w:hAnsi="宋体" w:hint="eastAsia"/>
          <w:szCs w:val="21"/>
        </w:rPr>
        <w:t>。</w:t>
      </w:r>
    </w:p>
    <w:p w14:paraId="27CAEA86"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 xml:space="preserve"> </w:t>
      </w:r>
      <w:r>
        <w:rPr>
          <w:rFonts w:hAnsi="宋体" w:hint="eastAsia"/>
          <w:szCs w:val="21"/>
        </w:rPr>
        <w:t>退回给发件人</w:t>
      </w:r>
      <w:r>
        <w:rPr>
          <w:rFonts w:hAnsi="宋体" w:hint="eastAsia"/>
          <w:szCs w:val="21"/>
        </w:rPr>
        <w:t xml:space="preserve">       B</w:t>
      </w:r>
      <w:r>
        <w:rPr>
          <w:rFonts w:hAnsi="宋体" w:hint="eastAsia"/>
          <w:szCs w:val="21"/>
        </w:rPr>
        <w:t>、</w:t>
      </w:r>
      <w:r>
        <w:rPr>
          <w:rFonts w:hAnsi="宋体" w:hint="eastAsia"/>
          <w:szCs w:val="21"/>
        </w:rPr>
        <w:t xml:space="preserve"> </w:t>
      </w:r>
      <w:r>
        <w:rPr>
          <w:rFonts w:hAnsi="宋体" w:hint="eastAsia"/>
          <w:szCs w:val="21"/>
        </w:rPr>
        <w:t>开机时对方重新发送</w:t>
      </w:r>
    </w:p>
    <w:p w14:paraId="2E93F098" w14:textId="77777777" w:rsidR="00A501B3" w:rsidRDefault="00A501B3">
      <w:pPr>
        <w:adjustRightInd w:val="0"/>
        <w:snapToGrid w:val="0"/>
        <w:spacing w:line="360" w:lineRule="auto"/>
        <w:rPr>
          <w:rFonts w:hAnsi="宋体"/>
          <w:szCs w:val="21"/>
        </w:rPr>
      </w:pPr>
      <w:r>
        <w:rPr>
          <w:rFonts w:hAnsi="宋体" w:hint="eastAsia"/>
          <w:szCs w:val="21"/>
        </w:rPr>
        <w:t>C</w:t>
      </w:r>
      <w:r>
        <w:rPr>
          <w:rFonts w:hAnsi="宋体" w:hint="eastAsia"/>
          <w:szCs w:val="21"/>
        </w:rPr>
        <w:t>、</w:t>
      </w:r>
      <w:r>
        <w:rPr>
          <w:rFonts w:hAnsi="宋体" w:hint="eastAsia"/>
          <w:szCs w:val="21"/>
        </w:rPr>
        <w:t xml:space="preserve"> </w:t>
      </w:r>
      <w:r>
        <w:rPr>
          <w:rFonts w:hAnsi="宋体" w:hint="eastAsia"/>
          <w:szCs w:val="21"/>
        </w:rPr>
        <w:t>该邮件丢失</w:t>
      </w:r>
      <w:r>
        <w:rPr>
          <w:rFonts w:hAnsi="宋体" w:hint="eastAsia"/>
          <w:szCs w:val="21"/>
        </w:rPr>
        <w:t xml:space="preserve">         </w:t>
      </w:r>
      <w:r>
        <w:rPr>
          <w:rFonts w:hAnsi="宋体" w:hint="eastAsia"/>
          <w:szCs w:val="21"/>
          <w:highlight w:val="yellow"/>
        </w:rPr>
        <w:t>D</w:t>
      </w:r>
      <w:r>
        <w:rPr>
          <w:rFonts w:hAnsi="宋体" w:hint="eastAsia"/>
          <w:szCs w:val="21"/>
          <w:highlight w:val="yellow"/>
        </w:rPr>
        <w:t>、</w:t>
      </w:r>
      <w:r>
        <w:rPr>
          <w:rFonts w:hAnsi="宋体" w:hint="eastAsia"/>
          <w:szCs w:val="21"/>
          <w:highlight w:val="yellow"/>
        </w:rPr>
        <w:t xml:space="preserve"> </w:t>
      </w:r>
      <w:r>
        <w:rPr>
          <w:rFonts w:hAnsi="宋体" w:hint="eastAsia"/>
          <w:szCs w:val="21"/>
          <w:highlight w:val="yellow"/>
        </w:rPr>
        <w:t>保存在服务商的</w:t>
      </w:r>
      <w:r>
        <w:rPr>
          <w:rFonts w:hAnsi="宋体" w:hint="eastAsia"/>
          <w:szCs w:val="21"/>
          <w:highlight w:val="yellow"/>
        </w:rPr>
        <w:t>E-mail</w:t>
      </w:r>
      <w:r>
        <w:rPr>
          <w:rFonts w:hAnsi="宋体" w:hint="eastAsia"/>
          <w:szCs w:val="21"/>
          <w:highlight w:val="yellow"/>
        </w:rPr>
        <w:t>服务器上</w:t>
      </w:r>
    </w:p>
    <w:p w14:paraId="7C81CFD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要在</w:t>
      </w:r>
      <w:r>
        <w:rPr>
          <w:rFonts w:hAnsi="宋体" w:hint="eastAsia"/>
          <w:szCs w:val="21"/>
        </w:rPr>
        <w:t>Web</w:t>
      </w:r>
      <w:r>
        <w:rPr>
          <w:rFonts w:hAnsi="宋体" w:hint="eastAsia"/>
          <w:szCs w:val="21"/>
        </w:rPr>
        <w:t>浏览器中查看某一公司的主页，必须知道</w:t>
      </w:r>
      <w:r>
        <w:rPr>
          <w:rFonts w:hAnsi="宋体" w:hint="eastAsia"/>
          <w:szCs w:val="21"/>
        </w:rPr>
        <w:t>____</w:t>
      </w:r>
      <w:r>
        <w:rPr>
          <w:rFonts w:hAnsi="宋体" w:hint="eastAsia"/>
          <w:szCs w:val="21"/>
        </w:rPr>
        <w:t>。</w:t>
      </w:r>
    </w:p>
    <w:p w14:paraId="1B100031"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、该公司的电子邮件地址</w:t>
      </w:r>
      <w:r>
        <w:rPr>
          <w:rFonts w:hint="eastAsia"/>
          <w:szCs w:val="21"/>
        </w:rPr>
        <w:t xml:space="preserve">   B</w:t>
      </w:r>
      <w:r>
        <w:rPr>
          <w:rFonts w:hint="eastAsia"/>
          <w:szCs w:val="21"/>
        </w:rPr>
        <w:t>、该公司所在的省市</w:t>
      </w:r>
    </w:p>
    <w:p w14:paraId="4FE4268D" w14:textId="77777777" w:rsidR="00A501B3" w:rsidRDefault="00A501B3">
      <w:pPr>
        <w:adjustRightInd w:val="0"/>
        <w:snapToGrid w:val="0"/>
        <w:spacing w:line="360" w:lineRule="auto"/>
        <w:rPr>
          <w:szCs w:val="21"/>
        </w:rPr>
      </w:pPr>
      <w:r>
        <w:rPr>
          <w:rFonts w:hint="eastAsia"/>
          <w:szCs w:val="21"/>
        </w:rPr>
        <w:t>C</w:t>
      </w:r>
      <w:r>
        <w:rPr>
          <w:rFonts w:hint="eastAsia"/>
          <w:szCs w:val="21"/>
        </w:rPr>
        <w:t>、该公司的邮政编码</w:t>
      </w:r>
      <w:r>
        <w:rPr>
          <w:rFonts w:hint="eastAsia"/>
          <w:szCs w:val="21"/>
        </w:rPr>
        <w:t xml:space="preserve">       </w:t>
      </w:r>
      <w:r>
        <w:rPr>
          <w:rFonts w:hint="eastAsia"/>
          <w:szCs w:val="21"/>
          <w:highlight w:val="yellow"/>
        </w:rPr>
        <w:t>D</w:t>
      </w:r>
      <w:r>
        <w:rPr>
          <w:rFonts w:hint="eastAsia"/>
          <w:szCs w:val="21"/>
          <w:highlight w:val="yellow"/>
        </w:rPr>
        <w:t>、该公司的</w:t>
      </w:r>
      <w:r>
        <w:rPr>
          <w:rFonts w:hint="eastAsia"/>
          <w:szCs w:val="21"/>
          <w:highlight w:val="yellow"/>
        </w:rPr>
        <w:t>WWW</w:t>
      </w:r>
      <w:r>
        <w:rPr>
          <w:rFonts w:hint="eastAsia"/>
          <w:szCs w:val="21"/>
          <w:highlight w:val="yellow"/>
        </w:rPr>
        <w:t>地址</w:t>
      </w:r>
    </w:p>
    <w:p w14:paraId="7EA7C56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Internet</w:t>
      </w:r>
      <w:r>
        <w:rPr>
          <w:rFonts w:hAnsi="宋体" w:hint="eastAsia"/>
          <w:szCs w:val="21"/>
        </w:rPr>
        <w:t>上，访问</w:t>
      </w:r>
      <w:r>
        <w:rPr>
          <w:rFonts w:hAnsi="宋体" w:hint="eastAsia"/>
          <w:szCs w:val="21"/>
        </w:rPr>
        <w:t>Web</w:t>
      </w:r>
      <w:r>
        <w:rPr>
          <w:rFonts w:hAnsi="宋体" w:hint="eastAsia"/>
          <w:szCs w:val="21"/>
        </w:rPr>
        <w:t>信息时用的工具是浏览器。下列</w:t>
      </w:r>
      <w:r>
        <w:rPr>
          <w:rFonts w:hAnsi="宋体" w:hint="eastAsia"/>
          <w:szCs w:val="21"/>
        </w:rPr>
        <w:t>____</w:t>
      </w:r>
      <w:r>
        <w:rPr>
          <w:rFonts w:hAnsi="宋体" w:hint="eastAsia"/>
          <w:szCs w:val="21"/>
        </w:rPr>
        <w:t>就是目前常用的</w:t>
      </w:r>
      <w:r>
        <w:rPr>
          <w:rFonts w:hAnsi="宋体" w:hint="eastAsia"/>
          <w:szCs w:val="21"/>
        </w:rPr>
        <w:t>Web</w:t>
      </w:r>
      <w:r>
        <w:rPr>
          <w:rFonts w:hAnsi="宋体" w:hint="eastAsia"/>
          <w:szCs w:val="21"/>
        </w:rPr>
        <w:t>浏览器之一。</w:t>
      </w:r>
    </w:p>
    <w:p w14:paraId="054C62D3" w14:textId="77777777" w:rsidR="00A501B3" w:rsidRDefault="00A501B3">
      <w:pPr>
        <w:adjustRightInd w:val="0"/>
        <w:snapToGrid w:val="0"/>
        <w:spacing w:line="360" w:lineRule="auto"/>
        <w:rPr>
          <w:szCs w:val="21"/>
        </w:rPr>
      </w:pPr>
      <w:r>
        <w:rPr>
          <w:szCs w:val="21"/>
          <w:highlight w:val="yellow"/>
        </w:rPr>
        <w:t>A</w:t>
      </w:r>
      <w:r>
        <w:rPr>
          <w:rFonts w:hint="eastAsia"/>
          <w:szCs w:val="21"/>
          <w:highlight w:val="yellow"/>
        </w:rPr>
        <w:t>、</w:t>
      </w:r>
      <w:r>
        <w:rPr>
          <w:szCs w:val="21"/>
          <w:highlight w:val="yellow"/>
        </w:rPr>
        <w:t>Internet Explorer</w:t>
      </w:r>
      <w:r>
        <w:rPr>
          <w:szCs w:val="21"/>
        </w:rPr>
        <w:t xml:space="preserve"> </w:t>
      </w:r>
      <w:r>
        <w:rPr>
          <w:rFonts w:hint="eastAsia"/>
          <w:szCs w:val="21"/>
        </w:rPr>
        <w:t xml:space="preserve">           </w:t>
      </w:r>
      <w:r>
        <w:rPr>
          <w:szCs w:val="21"/>
        </w:rPr>
        <w:t>B</w:t>
      </w:r>
      <w:r>
        <w:rPr>
          <w:rFonts w:hint="eastAsia"/>
          <w:szCs w:val="21"/>
        </w:rPr>
        <w:t>、</w:t>
      </w:r>
      <w:r>
        <w:rPr>
          <w:szCs w:val="21"/>
        </w:rPr>
        <w:t>Outlook Express</w:t>
      </w:r>
    </w:p>
    <w:p w14:paraId="5E77F5DE" w14:textId="77777777" w:rsidR="00A501B3" w:rsidRDefault="00A501B3">
      <w:pPr>
        <w:adjustRightInd w:val="0"/>
        <w:snapToGrid w:val="0"/>
        <w:spacing w:line="360" w:lineRule="auto"/>
        <w:rPr>
          <w:szCs w:val="21"/>
        </w:rPr>
      </w:pPr>
      <w:r>
        <w:rPr>
          <w:szCs w:val="21"/>
        </w:rPr>
        <w:t>C</w:t>
      </w:r>
      <w:r>
        <w:rPr>
          <w:rFonts w:hint="eastAsia"/>
          <w:szCs w:val="21"/>
        </w:rPr>
        <w:t>、</w:t>
      </w:r>
      <w:r>
        <w:rPr>
          <w:szCs w:val="21"/>
        </w:rPr>
        <w:t xml:space="preserve">Yahoo </w:t>
      </w:r>
      <w:r>
        <w:rPr>
          <w:rFonts w:hint="eastAsia"/>
          <w:szCs w:val="21"/>
        </w:rPr>
        <w:t xml:space="preserve">                    </w:t>
      </w:r>
      <w:r>
        <w:rPr>
          <w:szCs w:val="21"/>
        </w:rPr>
        <w:t>D</w:t>
      </w:r>
      <w:r>
        <w:rPr>
          <w:rFonts w:hint="eastAsia"/>
          <w:szCs w:val="21"/>
        </w:rPr>
        <w:t>、</w:t>
      </w:r>
      <w:r>
        <w:rPr>
          <w:szCs w:val="21"/>
        </w:rPr>
        <w:t>FrontPage</w:t>
      </w:r>
    </w:p>
    <w:p w14:paraId="3B202ED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互联网上的服务都基于一种协议，</w:t>
      </w:r>
      <w:r>
        <w:rPr>
          <w:rFonts w:hAnsi="宋体" w:hint="eastAsia"/>
          <w:szCs w:val="21"/>
        </w:rPr>
        <w:t>www</w:t>
      </w:r>
      <w:r>
        <w:rPr>
          <w:rFonts w:hAnsi="宋体" w:hint="eastAsia"/>
          <w:szCs w:val="21"/>
        </w:rPr>
        <w:t>服务基于</w:t>
      </w:r>
      <w:r>
        <w:rPr>
          <w:rFonts w:hAnsi="宋体" w:hint="eastAsia"/>
          <w:szCs w:val="21"/>
        </w:rPr>
        <w:t>____</w:t>
      </w:r>
      <w:r>
        <w:rPr>
          <w:rFonts w:hAnsi="宋体" w:hint="eastAsia"/>
          <w:szCs w:val="21"/>
        </w:rPr>
        <w:t>协议。</w:t>
      </w:r>
    </w:p>
    <w:p w14:paraId="5CB21592"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POP3   B</w:t>
      </w:r>
      <w:r>
        <w:rPr>
          <w:rFonts w:hint="eastAsia"/>
          <w:szCs w:val="21"/>
        </w:rPr>
        <w:t>、</w:t>
      </w:r>
      <w:r>
        <w:rPr>
          <w:rFonts w:hint="eastAsia"/>
          <w:szCs w:val="21"/>
        </w:rPr>
        <w:t xml:space="preserve">SMTP    </w:t>
      </w:r>
      <w:r>
        <w:rPr>
          <w:rFonts w:hint="eastAsia"/>
          <w:szCs w:val="21"/>
          <w:highlight w:val="yellow"/>
        </w:rPr>
        <w:t>C</w:t>
      </w:r>
      <w:r>
        <w:rPr>
          <w:rFonts w:hint="eastAsia"/>
          <w:szCs w:val="21"/>
          <w:highlight w:val="yellow"/>
        </w:rPr>
        <w:t>、</w:t>
      </w:r>
      <w:r>
        <w:rPr>
          <w:rFonts w:hint="eastAsia"/>
          <w:szCs w:val="21"/>
          <w:highlight w:val="yellow"/>
        </w:rPr>
        <w:t>HTTP</w:t>
      </w:r>
      <w:r>
        <w:rPr>
          <w:rFonts w:hint="eastAsia"/>
          <w:szCs w:val="21"/>
        </w:rPr>
        <w:t xml:space="preserve">       D</w:t>
      </w:r>
      <w:r>
        <w:rPr>
          <w:rFonts w:hint="eastAsia"/>
          <w:szCs w:val="21"/>
        </w:rPr>
        <w:t>、</w:t>
      </w:r>
      <w:r>
        <w:rPr>
          <w:rFonts w:hint="eastAsia"/>
          <w:szCs w:val="21"/>
        </w:rPr>
        <w:t>TELNET</w:t>
      </w:r>
    </w:p>
    <w:p w14:paraId="36F25A9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Internet</w:t>
      </w:r>
      <w:r>
        <w:rPr>
          <w:rFonts w:hAnsi="宋体" w:hint="eastAsia"/>
          <w:szCs w:val="21"/>
        </w:rPr>
        <w:t>的域名中，代表计算机所在国家或地区的符号“</w:t>
      </w:r>
      <w:r>
        <w:rPr>
          <w:rFonts w:hAnsi="宋体" w:hint="eastAsia"/>
          <w:szCs w:val="21"/>
        </w:rPr>
        <w:t>.cn</w:t>
      </w:r>
      <w:r>
        <w:rPr>
          <w:rFonts w:hAnsi="宋体" w:hint="eastAsia"/>
          <w:szCs w:val="21"/>
        </w:rPr>
        <w:t>”是指</w:t>
      </w:r>
      <w:r>
        <w:rPr>
          <w:rFonts w:hAnsi="宋体" w:hint="eastAsia"/>
          <w:szCs w:val="21"/>
        </w:rPr>
        <w:t>____</w:t>
      </w:r>
      <w:r>
        <w:rPr>
          <w:rFonts w:hAnsi="宋体" w:hint="eastAsia"/>
          <w:szCs w:val="21"/>
        </w:rPr>
        <w:t>。</w:t>
      </w:r>
    </w:p>
    <w:p w14:paraId="0A8ABA9D"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、中国</w:t>
      </w:r>
      <w:r>
        <w:rPr>
          <w:rFonts w:hint="eastAsia"/>
          <w:szCs w:val="21"/>
        </w:rPr>
        <w:t xml:space="preserve">    B</w:t>
      </w:r>
      <w:r>
        <w:rPr>
          <w:rFonts w:hint="eastAsia"/>
          <w:szCs w:val="21"/>
        </w:rPr>
        <w:t>、台湾</w:t>
      </w:r>
      <w:r>
        <w:rPr>
          <w:rFonts w:hint="eastAsia"/>
          <w:szCs w:val="21"/>
        </w:rPr>
        <w:t xml:space="preserve">    C</w:t>
      </w:r>
      <w:r>
        <w:rPr>
          <w:rFonts w:hint="eastAsia"/>
          <w:szCs w:val="21"/>
        </w:rPr>
        <w:t>、香港</w:t>
      </w:r>
      <w:r>
        <w:rPr>
          <w:rFonts w:hint="eastAsia"/>
          <w:szCs w:val="21"/>
        </w:rPr>
        <w:t xml:space="preserve">    D</w:t>
      </w:r>
      <w:r>
        <w:rPr>
          <w:rFonts w:hint="eastAsia"/>
          <w:szCs w:val="21"/>
        </w:rPr>
        <w:t>、加拿大</w:t>
      </w:r>
    </w:p>
    <w:p w14:paraId="0725C56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网址字符的开头的“</w:t>
      </w:r>
      <w:r>
        <w:rPr>
          <w:rFonts w:hAnsi="宋体" w:hint="eastAsia"/>
          <w:szCs w:val="21"/>
        </w:rPr>
        <w:t>http</w:t>
      </w:r>
      <w:r>
        <w:rPr>
          <w:rFonts w:hAnsi="宋体" w:hint="eastAsia"/>
          <w:szCs w:val="21"/>
        </w:rPr>
        <w:t>”表示</w:t>
      </w:r>
      <w:r>
        <w:rPr>
          <w:rFonts w:hAnsi="宋体" w:hint="eastAsia"/>
          <w:szCs w:val="21"/>
        </w:rPr>
        <w:t>____</w:t>
      </w:r>
      <w:r>
        <w:rPr>
          <w:rFonts w:hAnsi="宋体" w:hint="eastAsia"/>
          <w:szCs w:val="21"/>
        </w:rPr>
        <w:t>。</w:t>
      </w:r>
      <w:r>
        <w:rPr>
          <w:rFonts w:hAnsi="宋体" w:hint="eastAsia"/>
          <w:szCs w:val="21"/>
        </w:rPr>
        <w:t xml:space="preserve"> </w:t>
      </w:r>
    </w:p>
    <w:p w14:paraId="4F127B8C" w14:textId="77777777" w:rsidR="00A501B3" w:rsidRDefault="00A501B3">
      <w:pPr>
        <w:adjustRightInd w:val="0"/>
        <w:snapToGrid w:val="0"/>
        <w:spacing w:line="360" w:lineRule="auto"/>
        <w:rPr>
          <w:szCs w:val="21"/>
        </w:rPr>
      </w:pPr>
      <w:r>
        <w:rPr>
          <w:rFonts w:hint="eastAsia"/>
          <w:szCs w:val="21"/>
        </w:rPr>
        <w:t>A</w:t>
      </w:r>
      <w:r>
        <w:rPr>
          <w:rFonts w:hint="eastAsia"/>
          <w:szCs w:val="21"/>
        </w:rPr>
        <w:t>、高级程序设计语言</w:t>
      </w:r>
      <w:r>
        <w:rPr>
          <w:rFonts w:hint="eastAsia"/>
          <w:szCs w:val="21"/>
        </w:rPr>
        <w:t xml:space="preserve">    B</w:t>
      </w:r>
      <w:r>
        <w:rPr>
          <w:rFonts w:hint="eastAsia"/>
          <w:szCs w:val="21"/>
        </w:rPr>
        <w:t>、域名</w:t>
      </w:r>
      <w:r>
        <w:rPr>
          <w:rFonts w:hint="eastAsia"/>
          <w:szCs w:val="21"/>
        </w:rPr>
        <w:t xml:space="preserve">  </w:t>
      </w:r>
      <w:r>
        <w:rPr>
          <w:rFonts w:hint="eastAsia"/>
          <w:szCs w:val="21"/>
          <w:highlight w:val="yellow"/>
        </w:rPr>
        <w:t>C</w:t>
      </w:r>
      <w:r>
        <w:rPr>
          <w:rFonts w:hint="eastAsia"/>
          <w:szCs w:val="21"/>
          <w:highlight w:val="yellow"/>
        </w:rPr>
        <w:t>、超文本传输协议</w:t>
      </w:r>
      <w:r>
        <w:rPr>
          <w:rFonts w:hint="eastAsia"/>
          <w:szCs w:val="21"/>
        </w:rPr>
        <w:t xml:space="preserve">   D</w:t>
      </w:r>
      <w:r>
        <w:rPr>
          <w:rFonts w:hint="eastAsia"/>
          <w:szCs w:val="21"/>
        </w:rPr>
        <w:t>、网址</w:t>
      </w:r>
    </w:p>
    <w:p w14:paraId="131A8B1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域名中的后缀</w:t>
      </w:r>
      <w:r>
        <w:rPr>
          <w:rFonts w:hAnsi="宋体" w:hint="eastAsia"/>
          <w:szCs w:val="21"/>
        </w:rPr>
        <w:t>.gov</w:t>
      </w:r>
      <w:r>
        <w:rPr>
          <w:rFonts w:hAnsi="宋体" w:hint="eastAsia"/>
          <w:szCs w:val="21"/>
        </w:rPr>
        <w:t>表示机构所属类型为</w:t>
      </w:r>
      <w:r>
        <w:rPr>
          <w:rFonts w:hAnsi="宋体" w:hint="eastAsia"/>
          <w:szCs w:val="21"/>
        </w:rPr>
        <w:t>____</w:t>
      </w:r>
      <w:r>
        <w:rPr>
          <w:rFonts w:hAnsi="宋体" w:hint="eastAsia"/>
          <w:szCs w:val="21"/>
        </w:rPr>
        <w:t>。</w:t>
      </w:r>
    </w:p>
    <w:p w14:paraId="7C57CEE4" w14:textId="77777777" w:rsidR="00A501B3" w:rsidRDefault="00A501B3">
      <w:pPr>
        <w:adjustRightInd w:val="0"/>
        <w:snapToGrid w:val="0"/>
        <w:spacing w:line="360" w:lineRule="auto"/>
        <w:rPr>
          <w:szCs w:val="21"/>
        </w:rPr>
      </w:pPr>
      <w:r>
        <w:rPr>
          <w:rFonts w:hint="eastAsia"/>
          <w:szCs w:val="21"/>
        </w:rPr>
        <w:t>A</w:t>
      </w:r>
      <w:r>
        <w:rPr>
          <w:rFonts w:hint="eastAsia"/>
          <w:szCs w:val="21"/>
        </w:rPr>
        <w:t>、军事机构</w:t>
      </w:r>
      <w:r>
        <w:rPr>
          <w:rFonts w:hint="eastAsia"/>
          <w:szCs w:val="21"/>
        </w:rPr>
        <w:t xml:space="preserve">    </w:t>
      </w:r>
      <w:r>
        <w:rPr>
          <w:rFonts w:hint="eastAsia"/>
          <w:szCs w:val="21"/>
          <w:highlight w:val="yellow"/>
        </w:rPr>
        <w:t>B</w:t>
      </w:r>
      <w:r>
        <w:rPr>
          <w:rFonts w:hint="eastAsia"/>
          <w:szCs w:val="21"/>
          <w:highlight w:val="yellow"/>
        </w:rPr>
        <w:t>、政府机构</w:t>
      </w:r>
      <w:r>
        <w:rPr>
          <w:rFonts w:hint="eastAsia"/>
          <w:szCs w:val="21"/>
        </w:rPr>
        <w:t xml:space="preserve">    C</w:t>
      </w:r>
      <w:r>
        <w:rPr>
          <w:rFonts w:hint="eastAsia"/>
          <w:szCs w:val="21"/>
        </w:rPr>
        <w:t>、教育机构</w:t>
      </w:r>
      <w:r>
        <w:rPr>
          <w:rFonts w:hint="eastAsia"/>
          <w:szCs w:val="21"/>
        </w:rPr>
        <w:t xml:space="preserve">    D</w:t>
      </w:r>
      <w:r>
        <w:rPr>
          <w:rFonts w:hint="eastAsia"/>
          <w:szCs w:val="21"/>
        </w:rPr>
        <w:t>、商业公司</w:t>
      </w:r>
    </w:p>
    <w:p w14:paraId="4FA90E9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域名中的后缀</w:t>
      </w:r>
      <w:r>
        <w:rPr>
          <w:rFonts w:hAnsi="宋体" w:hint="eastAsia"/>
          <w:szCs w:val="21"/>
        </w:rPr>
        <w:t>.com</w:t>
      </w:r>
      <w:r>
        <w:rPr>
          <w:rFonts w:hAnsi="宋体" w:hint="eastAsia"/>
          <w:szCs w:val="21"/>
        </w:rPr>
        <w:t>表示机构所属类型为</w:t>
      </w:r>
      <w:r>
        <w:rPr>
          <w:rFonts w:hAnsi="宋体" w:hint="eastAsia"/>
          <w:szCs w:val="21"/>
        </w:rPr>
        <w:t>____</w:t>
      </w:r>
      <w:r>
        <w:rPr>
          <w:rFonts w:hAnsi="宋体" w:hint="eastAsia"/>
          <w:szCs w:val="21"/>
        </w:rPr>
        <w:t>。</w:t>
      </w:r>
    </w:p>
    <w:p w14:paraId="23A1AA2C" w14:textId="77777777" w:rsidR="00A501B3" w:rsidRDefault="00A501B3">
      <w:pPr>
        <w:adjustRightInd w:val="0"/>
        <w:snapToGrid w:val="0"/>
        <w:spacing w:line="360" w:lineRule="auto"/>
        <w:rPr>
          <w:szCs w:val="21"/>
        </w:rPr>
      </w:pPr>
      <w:r>
        <w:rPr>
          <w:rFonts w:hint="eastAsia"/>
          <w:szCs w:val="21"/>
        </w:rPr>
        <w:t>A</w:t>
      </w:r>
      <w:r>
        <w:rPr>
          <w:rFonts w:hint="eastAsia"/>
          <w:szCs w:val="21"/>
        </w:rPr>
        <w:t>、军事机构</w:t>
      </w:r>
      <w:r>
        <w:rPr>
          <w:rFonts w:hint="eastAsia"/>
          <w:szCs w:val="21"/>
        </w:rPr>
        <w:t xml:space="preserve">    B</w:t>
      </w:r>
      <w:r>
        <w:rPr>
          <w:rFonts w:hint="eastAsia"/>
          <w:szCs w:val="21"/>
        </w:rPr>
        <w:t>、政府机构</w:t>
      </w:r>
      <w:r>
        <w:rPr>
          <w:rFonts w:hint="eastAsia"/>
          <w:szCs w:val="21"/>
        </w:rPr>
        <w:t xml:space="preserve">    C</w:t>
      </w:r>
      <w:r>
        <w:rPr>
          <w:rFonts w:hint="eastAsia"/>
          <w:szCs w:val="21"/>
        </w:rPr>
        <w:t>、教育机构</w:t>
      </w:r>
      <w:r>
        <w:rPr>
          <w:rFonts w:hint="eastAsia"/>
          <w:szCs w:val="21"/>
        </w:rPr>
        <w:t xml:space="preserve">    </w:t>
      </w:r>
      <w:r>
        <w:rPr>
          <w:rFonts w:hint="eastAsia"/>
          <w:szCs w:val="21"/>
          <w:highlight w:val="yellow"/>
        </w:rPr>
        <w:t>D</w:t>
      </w:r>
      <w:r>
        <w:rPr>
          <w:rFonts w:hint="eastAsia"/>
          <w:szCs w:val="21"/>
          <w:highlight w:val="yellow"/>
        </w:rPr>
        <w:t>、商业公司</w:t>
      </w:r>
    </w:p>
    <w:p w14:paraId="0C0A225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域名中的后缀</w:t>
      </w:r>
      <w:r>
        <w:rPr>
          <w:rFonts w:hAnsi="宋体" w:hint="eastAsia"/>
          <w:szCs w:val="21"/>
        </w:rPr>
        <w:t>.edu</w:t>
      </w:r>
      <w:r>
        <w:rPr>
          <w:rFonts w:hAnsi="宋体" w:hint="eastAsia"/>
          <w:szCs w:val="21"/>
        </w:rPr>
        <w:t>表示机构所属类型为</w:t>
      </w:r>
      <w:r>
        <w:rPr>
          <w:rFonts w:hAnsi="宋体" w:hint="eastAsia"/>
          <w:szCs w:val="21"/>
        </w:rPr>
        <w:t>____</w:t>
      </w:r>
      <w:r>
        <w:rPr>
          <w:rFonts w:hAnsi="宋体" w:hint="eastAsia"/>
          <w:szCs w:val="21"/>
        </w:rPr>
        <w:t>。</w:t>
      </w:r>
    </w:p>
    <w:p w14:paraId="7BD53574" w14:textId="77777777" w:rsidR="00A501B3" w:rsidRDefault="00A501B3">
      <w:pPr>
        <w:adjustRightInd w:val="0"/>
        <w:snapToGrid w:val="0"/>
        <w:spacing w:line="360" w:lineRule="auto"/>
        <w:rPr>
          <w:szCs w:val="21"/>
        </w:rPr>
      </w:pPr>
      <w:r>
        <w:rPr>
          <w:rFonts w:hint="eastAsia"/>
          <w:szCs w:val="21"/>
        </w:rPr>
        <w:t>A</w:t>
      </w:r>
      <w:r>
        <w:rPr>
          <w:rFonts w:hint="eastAsia"/>
          <w:szCs w:val="21"/>
        </w:rPr>
        <w:t>、军事机构</w:t>
      </w:r>
      <w:r>
        <w:rPr>
          <w:rFonts w:hint="eastAsia"/>
          <w:szCs w:val="21"/>
        </w:rPr>
        <w:t xml:space="preserve">    B</w:t>
      </w:r>
      <w:r>
        <w:rPr>
          <w:rFonts w:hint="eastAsia"/>
          <w:szCs w:val="21"/>
        </w:rPr>
        <w:t>、政府机构</w:t>
      </w:r>
      <w:r>
        <w:rPr>
          <w:rFonts w:hint="eastAsia"/>
          <w:szCs w:val="21"/>
        </w:rPr>
        <w:t xml:space="preserve">    </w:t>
      </w:r>
      <w:r>
        <w:rPr>
          <w:rFonts w:hint="eastAsia"/>
          <w:szCs w:val="21"/>
          <w:highlight w:val="yellow"/>
        </w:rPr>
        <w:t>C</w:t>
      </w:r>
      <w:r>
        <w:rPr>
          <w:rFonts w:hint="eastAsia"/>
          <w:szCs w:val="21"/>
          <w:highlight w:val="yellow"/>
        </w:rPr>
        <w:t>、教育机构</w:t>
      </w:r>
      <w:r>
        <w:rPr>
          <w:rFonts w:hint="eastAsia"/>
          <w:szCs w:val="21"/>
        </w:rPr>
        <w:t xml:space="preserve">    D</w:t>
      </w:r>
      <w:r>
        <w:rPr>
          <w:rFonts w:hint="eastAsia"/>
          <w:szCs w:val="21"/>
        </w:rPr>
        <w:t>、商业公司</w:t>
      </w:r>
    </w:p>
    <w:p w14:paraId="3D70A40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Internet</w:t>
      </w:r>
      <w:r>
        <w:rPr>
          <w:rFonts w:hAnsi="宋体" w:hint="eastAsia"/>
          <w:szCs w:val="21"/>
        </w:rPr>
        <w:t>域名中的域类型“</w:t>
      </w:r>
      <w:r>
        <w:rPr>
          <w:rFonts w:hAnsi="宋体" w:hint="eastAsia"/>
          <w:szCs w:val="21"/>
        </w:rPr>
        <w:t>com</w:t>
      </w:r>
      <w:r>
        <w:rPr>
          <w:rFonts w:hAnsi="宋体" w:hint="eastAsia"/>
          <w:szCs w:val="21"/>
        </w:rPr>
        <w:t>”代表单位的性质一般是</w:t>
      </w:r>
      <w:r>
        <w:rPr>
          <w:rFonts w:hAnsi="宋体" w:hint="eastAsia"/>
          <w:szCs w:val="21"/>
        </w:rPr>
        <w:t>____</w:t>
      </w:r>
      <w:r>
        <w:rPr>
          <w:rFonts w:hAnsi="宋体" w:hint="eastAsia"/>
          <w:szCs w:val="21"/>
        </w:rPr>
        <w:t>。</w:t>
      </w:r>
    </w:p>
    <w:p w14:paraId="2551177B" w14:textId="77777777" w:rsidR="00A501B3" w:rsidRDefault="00A501B3">
      <w:pPr>
        <w:adjustRightInd w:val="0"/>
        <w:snapToGrid w:val="0"/>
        <w:spacing w:line="360" w:lineRule="auto"/>
        <w:rPr>
          <w:szCs w:val="21"/>
        </w:rPr>
      </w:pPr>
      <w:r>
        <w:rPr>
          <w:rFonts w:hint="eastAsia"/>
          <w:szCs w:val="21"/>
        </w:rPr>
        <w:t>A</w:t>
      </w:r>
      <w:r>
        <w:rPr>
          <w:rFonts w:hint="eastAsia"/>
          <w:szCs w:val="21"/>
        </w:rPr>
        <w:t>、通信机构</w:t>
      </w:r>
      <w:r>
        <w:rPr>
          <w:rFonts w:hint="eastAsia"/>
          <w:szCs w:val="21"/>
        </w:rPr>
        <w:t xml:space="preserve">      B</w:t>
      </w:r>
      <w:r>
        <w:rPr>
          <w:rFonts w:hint="eastAsia"/>
          <w:szCs w:val="21"/>
        </w:rPr>
        <w:t>、网络机构</w:t>
      </w:r>
      <w:r>
        <w:rPr>
          <w:rFonts w:hint="eastAsia"/>
          <w:szCs w:val="21"/>
        </w:rPr>
        <w:t xml:space="preserve">      C</w:t>
      </w:r>
      <w:r>
        <w:rPr>
          <w:rFonts w:hint="eastAsia"/>
          <w:szCs w:val="21"/>
        </w:rPr>
        <w:t>、组织机构</w:t>
      </w:r>
      <w:r>
        <w:rPr>
          <w:rFonts w:hint="eastAsia"/>
          <w:szCs w:val="21"/>
        </w:rPr>
        <w:t xml:space="preserve">      </w:t>
      </w:r>
      <w:r>
        <w:rPr>
          <w:rFonts w:hint="eastAsia"/>
          <w:szCs w:val="21"/>
          <w:highlight w:val="yellow"/>
        </w:rPr>
        <w:t>D</w:t>
      </w:r>
      <w:r>
        <w:rPr>
          <w:rFonts w:hint="eastAsia"/>
          <w:szCs w:val="21"/>
          <w:highlight w:val="yellow"/>
        </w:rPr>
        <w:t>、商业机构</w:t>
      </w:r>
    </w:p>
    <w:p w14:paraId="32FE7DF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我国政府部门要建立</w:t>
      </w:r>
      <w:r>
        <w:rPr>
          <w:rFonts w:hAnsi="宋体" w:hint="eastAsia"/>
          <w:szCs w:val="21"/>
        </w:rPr>
        <w:t>WWW</w:t>
      </w:r>
      <w:r>
        <w:rPr>
          <w:rFonts w:hAnsi="宋体" w:hint="eastAsia"/>
          <w:szCs w:val="21"/>
        </w:rPr>
        <w:t>网站，其域名的后缀应该是</w:t>
      </w:r>
      <w:r>
        <w:rPr>
          <w:rFonts w:hAnsi="宋体" w:hint="eastAsia"/>
          <w:szCs w:val="21"/>
        </w:rPr>
        <w:t>____</w:t>
      </w:r>
      <w:r>
        <w:rPr>
          <w:rFonts w:hAnsi="宋体" w:hint="eastAsia"/>
          <w:szCs w:val="21"/>
        </w:rPr>
        <w:t>。</w:t>
      </w:r>
    </w:p>
    <w:p w14:paraId="6833FE24"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com.au</w:t>
      </w:r>
      <w:r>
        <w:rPr>
          <w:rFonts w:hAnsi="宋体" w:hint="eastAsia"/>
          <w:szCs w:val="21"/>
        </w:rPr>
        <w:t xml:space="preserve">　　</w:t>
      </w:r>
      <w:r>
        <w:rPr>
          <w:rFonts w:hAnsi="宋体" w:hint="eastAsia"/>
          <w:szCs w:val="21"/>
        </w:rPr>
        <w:t>B</w:t>
      </w:r>
      <w:r>
        <w:rPr>
          <w:rFonts w:hAnsi="宋体" w:hint="eastAsia"/>
          <w:szCs w:val="21"/>
        </w:rPr>
        <w:t>、</w:t>
      </w:r>
      <w:r>
        <w:rPr>
          <w:rFonts w:hAnsi="宋体" w:hint="eastAsia"/>
          <w:szCs w:val="21"/>
        </w:rPr>
        <w:t>gov.au</w:t>
      </w:r>
      <w:r>
        <w:rPr>
          <w:rFonts w:hAnsi="宋体" w:hint="eastAsia"/>
          <w:szCs w:val="21"/>
        </w:rPr>
        <w:t xml:space="preserve">　　</w:t>
      </w:r>
      <w:r>
        <w:rPr>
          <w:rFonts w:hAnsi="宋体" w:hint="eastAsia"/>
          <w:szCs w:val="21"/>
          <w:highlight w:val="yellow"/>
        </w:rPr>
        <w:t>C</w:t>
      </w:r>
      <w:r>
        <w:rPr>
          <w:rFonts w:hAnsi="宋体" w:hint="eastAsia"/>
          <w:szCs w:val="21"/>
          <w:highlight w:val="yellow"/>
        </w:rPr>
        <w:t>、</w:t>
      </w:r>
      <w:r>
        <w:rPr>
          <w:rFonts w:hAnsi="宋体" w:hint="eastAsia"/>
          <w:szCs w:val="21"/>
          <w:highlight w:val="yellow"/>
        </w:rPr>
        <w:t>gov.cn</w:t>
      </w:r>
      <w:r>
        <w:rPr>
          <w:rFonts w:hAnsi="宋体" w:hint="eastAsia"/>
          <w:szCs w:val="21"/>
        </w:rPr>
        <w:t xml:space="preserve">　　</w:t>
      </w:r>
      <w:r>
        <w:rPr>
          <w:rFonts w:hAnsi="宋体" w:hint="eastAsia"/>
          <w:szCs w:val="21"/>
        </w:rPr>
        <w:t xml:space="preserve"> D</w:t>
      </w:r>
      <w:r>
        <w:rPr>
          <w:rFonts w:hAnsi="宋体" w:hint="eastAsia"/>
          <w:szCs w:val="21"/>
        </w:rPr>
        <w:t>、</w:t>
      </w:r>
      <w:r>
        <w:rPr>
          <w:rFonts w:hAnsi="宋体" w:hint="eastAsia"/>
          <w:szCs w:val="21"/>
        </w:rPr>
        <w:t>net.cn</w:t>
      </w:r>
    </w:p>
    <w:p w14:paraId="2DA9A3D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Hacker</w:t>
      </w:r>
      <w:r>
        <w:rPr>
          <w:rFonts w:hAnsi="宋体" w:hint="eastAsia"/>
          <w:szCs w:val="21"/>
        </w:rPr>
        <w:t>是指那些私闯非公开的机构网络进行破坏的人，它的中文俗称是</w:t>
      </w:r>
      <w:r>
        <w:rPr>
          <w:rFonts w:hAnsi="宋体" w:hint="eastAsia"/>
          <w:szCs w:val="21"/>
        </w:rPr>
        <w:t>_____</w:t>
      </w:r>
      <w:r>
        <w:rPr>
          <w:rFonts w:hAnsi="宋体" w:hint="eastAsia"/>
          <w:szCs w:val="21"/>
        </w:rPr>
        <w:t>。</w:t>
      </w:r>
    </w:p>
    <w:p w14:paraId="600027A1" w14:textId="77777777" w:rsidR="00A501B3" w:rsidRDefault="00A501B3">
      <w:pPr>
        <w:adjustRightInd w:val="0"/>
        <w:snapToGrid w:val="0"/>
        <w:spacing w:line="360" w:lineRule="auto"/>
        <w:rPr>
          <w:szCs w:val="21"/>
        </w:rPr>
      </w:pPr>
      <w:r>
        <w:rPr>
          <w:rFonts w:hint="eastAsia"/>
          <w:szCs w:val="21"/>
        </w:rPr>
        <w:t>A</w:t>
      </w:r>
      <w:r>
        <w:rPr>
          <w:rFonts w:hint="eastAsia"/>
          <w:szCs w:val="21"/>
        </w:rPr>
        <w:t>、朋克</w:t>
      </w:r>
      <w:r>
        <w:rPr>
          <w:rFonts w:hint="eastAsia"/>
          <w:szCs w:val="21"/>
        </w:rPr>
        <w:t xml:space="preserve"> B</w:t>
      </w:r>
      <w:r>
        <w:rPr>
          <w:rFonts w:hint="eastAsia"/>
          <w:szCs w:val="21"/>
        </w:rPr>
        <w:t>、海客</w:t>
      </w:r>
      <w:r>
        <w:rPr>
          <w:rFonts w:hint="eastAsia"/>
          <w:szCs w:val="21"/>
        </w:rPr>
        <w:t xml:space="preserve"> C</w:t>
      </w:r>
      <w:r>
        <w:rPr>
          <w:rFonts w:hint="eastAsia"/>
          <w:szCs w:val="21"/>
        </w:rPr>
        <w:t>、网虫</w:t>
      </w:r>
      <w:r>
        <w:rPr>
          <w:rFonts w:hint="eastAsia"/>
          <w:szCs w:val="21"/>
        </w:rPr>
        <w:t xml:space="preserve"> </w:t>
      </w:r>
      <w:r>
        <w:rPr>
          <w:rFonts w:hint="eastAsia"/>
          <w:szCs w:val="21"/>
          <w:highlight w:val="yellow"/>
        </w:rPr>
        <w:t>D</w:t>
      </w:r>
      <w:r>
        <w:rPr>
          <w:rFonts w:hint="eastAsia"/>
          <w:szCs w:val="21"/>
          <w:highlight w:val="yellow"/>
        </w:rPr>
        <w:t>、黑客</w:t>
      </w:r>
    </w:p>
    <w:p w14:paraId="00FD3D3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中国互联网络信息中心的英文缩写是</w:t>
      </w:r>
      <w:r>
        <w:rPr>
          <w:rFonts w:hAnsi="宋体" w:hint="eastAsia"/>
          <w:szCs w:val="21"/>
        </w:rPr>
        <w:t>____</w:t>
      </w:r>
      <w:r>
        <w:rPr>
          <w:rFonts w:hAnsi="宋体" w:hint="eastAsia"/>
          <w:szCs w:val="21"/>
        </w:rPr>
        <w:t>。</w:t>
      </w:r>
    </w:p>
    <w:p w14:paraId="0E22CFF0" w14:textId="77777777" w:rsidR="00A501B3" w:rsidRDefault="00A501B3">
      <w:pPr>
        <w:adjustRightInd w:val="0"/>
        <w:snapToGrid w:val="0"/>
        <w:spacing w:line="360" w:lineRule="auto"/>
        <w:rPr>
          <w:szCs w:val="21"/>
        </w:rPr>
      </w:pPr>
      <w:r>
        <w:rPr>
          <w:szCs w:val="21"/>
          <w:highlight w:val="yellow"/>
        </w:rPr>
        <w:t>A</w:t>
      </w:r>
      <w:r>
        <w:rPr>
          <w:rFonts w:hint="eastAsia"/>
          <w:szCs w:val="21"/>
          <w:highlight w:val="yellow"/>
        </w:rPr>
        <w:t>、</w:t>
      </w:r>
      <w:r>
        <w:rPr>
          <w:szCs w:val="21"/>
          <w:highlight w:val="yellow"/>
        </w:rPr>
        <w:t>CNNIC</w:t>
      </w:r>
      <w:r>
        <w:rPr>
          <w:szCs w:val="21"/>
        </w:rPr>
        <w:t xml:space="preserve"> </w:t>
      </w:r>
      <w:r>
        <w:rPr>
          <w:rFonts w:hint="eastAsia"/>
          <w:szCs w:val="21"/>
        </w:rPr>
        <w:t xml:space="preserve">  </w:t>
      </w:r>
      <w:r>
        <w:rPr>
          <w:szCs w:val="21"/>
        </w:rPr>
        <w:t>B</w:t>
      </w:r>
      <w:r>
        <w:rPr>
          <w:rFonts w:hint="eastAsia"/>
          <w:szCs w:val="21"/>
        </w:rPr>
        <w:t>、</w:t>
      </w:r>
      <w:r>
        <w:rPr>
          <w:szCs w:val="21"/>
        </w:rPr>
        <w:t xml:space="preserve">Chinanic </w:t>
      </w:r>
      <w:r>
        <w:rPr>
          <w:rFonts w:hint="eastAsia"/>
          <w:szCs w:val="21"/>
        </w:rPr>
        <w:t xml:space="preserve">  </w:t>
      </w:r>
      <w:r>
        <w:rPr>
          <w:szCs w:val="21"/>
        </w:rPr>
        <w:t>C</w:t>
      </w:r>
      <w:r>
        <w:rPr>
          <w:rFonts w:hint="eastAsia"/>
          <w:szCs w:val="21"/>
        </w:rPr>
        <w:t>、</w:t>
      </w:r>
      <w:r>
        <w:rPr>
          <w:szCs w:val="21"/>
        </w:rPr>
        <w:t xml:space="preserve">Cernic </w:t>
      </w:r>
      <w:r>
        <w:rPr>
          <w:rFonts w:hint="eastAsia"/>
          <w:szCs w:val="21"/>
        </w:rPr>
        <w:t xml:space="preserve">  </w:t>
      </w:r>
      <w:r>
        <w:rPr>
          <w:szCs w:val="21"/>
        </w:rPr>
        <w:t>D</w:t>
      </w:r>
      <w:r>
        <w:rPr>
          <w:rFonts w:hint="eastAsia"/>
          <w:szCs w:val="21"/>
        </w:rPr>
        <w:t>、</w:t>
      </w:r>
      <w:r>
        <w:rPr>
          <w:szCs w:val="21"/>
        </w:rPr>
        <w:t>Internic</w:t>
      </w:r>
    </w:p>
    <w:p w14:paraId="688FD2F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FTP</w:t>
      </w:r>
      <w:r>
        <w:rPr>
          <w:rFonts w:hAnsi="宋体" w:hint="eastAsia"/>
          <w:szCs w:val="21"/>
        </w:rPr>
        <w:t>是一个</w:t>
      </w:r>
      <w:r>
        <w:rPr>
          <w:rFonts w:hAnsi="宋体" w:hint="eastAsia"/>
          <w:szCs w:val="21"/>
        </w:rPr>
        <w:t>____</w:t>
      </w:r>
      <w:r>
        <w:rPr>
          <w:rFonts w:hAnsi="宋体" w:hint="eastAsia"/>
          <w:szCs w:val="21"/>
        </w:rPr>
        <w:t>协议，它可以用来下载和传送计算机中的文件。</w:t>
      </w:r>
      <w:r>
        <w:rPr>
          <w:rFonts w:hAnsi="宋体" w:hint="eastAsia"/>
          <w:szCs w:val="21"/>
        </w:rPr>
        <w:t xml:space="preserve"> </w:t>
      </w:r>
    </w:p>
    <w:p w14:paraId="709C926C"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、文件传输</w:t>
      </w:r>
      <w:r>
        <w:rPr>
          <w:rFonts w:hint="eastAsia"/>
          <w:szCs w:val="21"/>
        </w:rPr>
        <w:t xml:space="preserve">      B</w:t>
      </w:r>
      <w:r>
        <w:rPr>
          <w:rFonts w:hint="eastAsia"/>
          <w:szCs w:val="21"/>
        </w:rPr>
        <w:t>、网站传输</w:t>
      </w:r>
      <w:r>
        <w:rPr>
          <w:rFonts w:hint="eastAsia"/>
          <w:szCs w:val="21"/>
        </w:rPr>
        <w:t xml:space="preserve">      C</w:t>
      </w:r>
      <w:r>
        <w:rPr>
          <w:rFonts w:hint="eastAsia"/>
          <w:szCs w:val="21"/>
        </w:rPr>
        <w:t>、文件压缩</w:t>
      </w:r>
      <w:r>
        <w:rPr>
          <w:rFonts w:hint="eastAsia"/>
          <w:szCs w:val="21"/>
        </w:rPr>
        <w:t xml:space="preserve">      D</w:t>
      </w:r>
      <w:r>
        <w:rPr>
          <w:rFonts w:hint="eastAsia"/>
          <w:szCs w:val="21"/>
        </w:rPr>
        <w:t>、文件解压</w:t>
      </w:r>
    </w:p>
    <w:p w14:paraId="41AA2F2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E-mail</w:t>
      </w:r>
      <w:r>
        <w:rPr>
          <w:rFonts w:hAnsi="宋体" w:hint="eastAsia"/>
          <w:szCs w:val="21"/>
        </w:rPr>
        <w:t>地址格式为：</w:t>
      </w:r>
      <w:r>
        <w:rPr>
          <w:rFonts w:hAnsi="宋体" w:hint="eastAsia"/>
          <w:szCs w:val="21"/>
        </w:rPr>
        <w:t>usename@hostname</w:t>
      </w:r>
      <w:r>
        <w:rPr>
          <w:rFonts w:hAnsi="宋体" w:hint="eastAsia"/>
          <w:szCs w:val="21"/>
        </w:rPr>
        <w:t>，其中</w:t>
      </w:r>
      <w:r>
        <w:rPr>
          <w:rFonts w:hAnsi="宋体" w:hint="eastAsia"/>
          <w:szCs w:val="21"/>
        </w:rPr>
        <w:t>usename</w:t>
      </w:r>
      <w:r>
        <w:rPr>
          <w:rFonts w:hAnsi="宋体" w:hint="eastAsia"/>
          <w:szCs w:val="21"/>
        </w:rPr>
        <w:t>称为</w:t>
      </w:r>
      <w:r>
        <w:rPr>
          <w:rFonts w:hAnsi="宋体" w:hint="eastAsia"/>
          <w:szCs w:val="21"/>
        </w:rPr>
        <w:t>____</w:t>
      </w:r>
      <w:r>
        <w:rPr>
          <w:rFonts w:hAnsi="宋体" w:hint="eastAsia"/>
          <w:szCs w:val="21"/>
        </w:rPr>
        <w:t>。</w:t>
      </w:r>
      <w:r>
        <w:rPr>
          <w:rFonts w:hAnsi="宋体" w:hint="eastAsia"/>
          <w:szCs w:val="21"/>
        </w:rPr>
        <w:t xml:space="preserve"> </w:t>
      </w:r>
    </w:p>
    <w:p w14:paraId="38E0813A"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、用户名</w:t>
      </w:r>
      <w:r>
        <w:rPr>
          <w:rFonts w:hint="eastAsia"/>
          <w:szCs w:val="21"/>
        </w:rPr>
        <w:t xml:space="preserve">      B</w:t>
      </w:r>
      <w:r>
        <w:rPr>
          <w:rFonts w:hint="eastAsia"/>
          <w:szCs w:val="21"/>
        </w:rPr>
        <w:t>、某网站名</w:t>
      </w:r>
      <w:r>
        <w:rPr>
          <w:rFonts w:hint="eastAsia"/>
          <w:szCs w:val="21"/>
        </w:rPr>
        <w:t xml:space="preserve">      C</w:t>
      </w:r>
      <w:r>
        <w:rPr>
          <w:rFonts w:hint="eastAsia"/>
          <w:szCs w:val="21"/>
        </w:rPr>
        <w:t>、某网络公司名</w:t>
      </w:r>
      <w:r>
        <w:rPr>
          <w:rFonts w:hint="eastAsia"/>
          <w:szCs w:val="21"/>
        </w:rPr>
        <w:t xml:space="preserve">      D</w:t>
      </w:r>
      <w:r>
        <w:rPr>
          <w:rFonts w:hint="eastAsia"/>
          <w:szCs w:val="21"/>
        </w:rPr>
        <w:t>、主机域名</w:t>
      </w:r>
    </w:p>
    <w:p w14:paraId="17CA6A8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计算机网络可以有多种分类，按拓扑结构分，可以分为</w:t>
      </w:r>
      <w:r>
        <w:rPr>
          <w:rFonts w:hAnsi="宋体" w:hint="eastAsia"/>
          <w:szCs w:val="21"/>
        </w:rPr>
        <w:t>____</w:t>
      </w:r>
      <w:r>
        <w:rPr>
          <w:rFonts w:hAnsi="宋体" w:hint="eastAsia"/>
          <w:szCs w:val="21"/>
        </w:rPr>
        <w:t>结构等。</w:t>
      </w:r>
    </w:p>
    <w:p w14:paraId="4B65C2CA" w14:textId="77777777" w:rsidR="00A501B3" w:rsidRDefault="00A501B3">
      <w:pPr>
        <w:adjustRightInd w:val="0"/>
        <w:snapToGrid w:val="0"/>
        <w:spacing w:line="360" w:lineRule="auto"/>
        <w:rPr>
          <w:rFonts w:ascii="宋体" w:hAnsi="宋体" w:cs="宋体"/>
          <w:szCs w:val="21"/>
        </w:rPr>
      </w:pPr>
      <w:r>
        <w:rPr>
          <w:rFonts w:hAnsi="宋体" w:hint="eastAsia"/>
          <w:szCs w:val="21"/>
        </w:rPr>
        <w:t>A</w:t>
      </w:r>
      <w:r>
        <w:rPr>
          <w:rFonts w:hAnsi="宋体" w:hint="eastAsia"/>
          <w:szCs w:val="21"/>
        </w:rPr>
        <w:t>、局域网、城域网、广域网</w:t>
      </w:r>
      <w:r>
        <w:rPr>
          <w:rFonts w:hAnsi="宋体" w:hint="eastAsia"/>
          <w:szCs w:val="21"/>
        </w:rPr>
        <w:t xml:space="preserve">      B</w:t>
      </w:r>
      <w:r>
        <w:rPr>
          <w:rFonts w:hAnsi="宋体" w:hint="eastAsia"/>
          <w:szCs w:val="21"/>
        </w:rPr>
        <w:t>、物理网、逻辑网</w:t>
      </w:r>
      <w:r>
        <w:rPr>
          <w:rFonts w:ascii="宋体" w:hAnsi="宋体" w:cs="宋体" w:hint="eastAsia"/>
          <w:szCs w:val="21"/>
        </w:rPr>
        <w:t></w:t>
      </w:r>
    </w:p>
    <w:p w14:paraId="19EEA1FE" w14:textId="77777777" w:rsidR="00A501B3" w:rsidRDefault="00A501B3">
      <w:pPr>
        <w:adjustRightInd w:val="0"/>
        <w:snapToGrid w:val="0"/>
        <w:spacing w:line="360" w:lineRule="auto"/>
        <w:rPr>
          <w:rFonts w:hAnsi="宋体"/>
          <w:szCs w:val="21"/>
        </w:rPr>
      </w:pPr>
      <w:r>
        <w:rPr>
          <w:rFonts w:hAnsi="宋体" w:hint="eastAsia"/>
          <w:szCs w:val="21"/>
          <w:highlight w:val="yellow"/>
        </w:rPr>
        <w:t>C</w:t>
      </w:r>
      <w:r>
        <w:rPr>
          <w:rFonts w:hAnsi="宋体" w:hint="eastAsia"/>
          <w:szCs w:val="21"/>
          <w:highlight w:val="yellow"/>
        </w:rPr>
        <w:t>、总线网、环形网、星形网</w:t>
      </w:r>
      <w:r>
        <w:rPr>
          <w:rFonts w:hAnsi="宋体" w:hint="eastAsia"/>
          <w:szCs w:val="21"/>
        </w:rPr>
        <w:t xml:space="preserve">      D</w:t>
      </w:r>
      <w:r>
        <w:rPr>
          <w:rFonts w:hAnsi="宋体" w:hint="eastAsia"/>
          <w:szCs w:val="21"/>
        </w:rPr>
        <w:t>、</w:t>
      </w:r>
      <w:r>
        <w:rPr>
          <w:rFonts w:hAnsi="宋体" w:hint="eastAsia"/>
          <w:szCs w:val="21"/>
        </w:rPr>
        <w:t>ATM</w:t>
      </w:r>
      <w:r>
        <w:rPr>
          <w:rFonts w:hAnsi="宋体" w:hint="eastAsia"/>
          <w:szCs w:val="21"/>
        </w:rPr>
        <w:t>网</w:t>
      </w:r>
    </w:p>
    <w:p w14:paraId="72C9423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在实际应用的网络中，网络系统资源及安全性管理相对集中在一种多用户计算机上，</w:t>
      </w:r>
      <w:r>
        <w:rPr>
          <w:rFonts w:hAnsi="宋体" w:hint="eastAsia"/>
          <w:szCs w:val="21"/>
        </w:rPr>
        <w:lastRenderedPageBreak/>
        <w:t>这种机器称为</w:t>
      </w:r>
      <w:r>
        <w:rPr>
          <w:rFonts w:hAnsi="宋体" w:hint="eastAsia"/>
          <w:szCs w:val="21"/>
        </w:rPr>
        <w:t>____</w:t>
      </w:r>
      <w:r>
        <w:rPr>
          <w:rFonts w:hAnsi="宋体" w:hint="eastAsia"/>
          <w:szCs w:val="21"/>
        </w:rPr>
        <w:t>。</w:t>
      </w:r>
    </w:p>
    <w:p w14:paraId="2DFF54D6"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、工作站</w:t>
      </w:r>
      <w:r>
        <w:rPr>
          <w:rFonts w:hAnsi="宋体" w:hint="eastAsia"/>
          <w:szCs w:val="21"/>
        </w:rPr>
        <w:t xml:space="preserve">      B</w:t>
      </w:r>
      <w:r>
        <w:rPr>
          <w:rFonts w:hAnsi="宋体" w:hint="eastAsia"/>
          <w:szCs w:val="21"/>
        </w:rPr>
        <w:t>、终端机</w:t>
      </w:r>
      <w:r>
        <w:rPr>
          <w:rFonts w:hAnsi="宋体" w:hint="eastAsia"/>
          <w:szCs w:val="21"/>
        </w:rPr>
        <w:t xml:space="preserve">      C</w:t>
      </w:r>
      <w:r>
        <w:rPr>
          <w:rFonts w:hAnsi="宋体" w:hint="eastAsia"/>
          <w:szCs w:val="21"/>
        </w:rPr>
        <w:t>、个人机</w:t>
      </w:r>
      <w:r>
        <w:rPr>
          <w:rFonts w:hAnsi="宋体" w:hint="eastAsia"/>
          <w:szCs w:val="21"/>
        </w:rPr>
        <w:t xml:space="preserve">      </w:t>
      </w:r>
      <w:r>
        <w:rPr>
          <w:rFonts w:hAnsi="宋体" w:hint="eastAsia"/>
          <w:szCs w:val="21"/>
          <w:highlight w:val="yellow"/>
        </w:rPr>
        <w:t>D</w:t>
      </w:r>
      <w:r>
        <w:rPr>
          <w:rFonts w:hAnsi="宋体" w:hint="eastAsia"/>
          <w:szCs w:val="21"/>
          <w:highlight w:val="yellow"/>
        </w:rPr>
        <w:t>、服务器</w:t>
      </w:r>
    </w:p>
    <w:p w14:paraId="3766699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为网络提供共享资源并对这些资源进行管理的计算机称之为</w:t>
      </w:r>
      <w:r>
        <w:rPr>
          <w:rFonts w:hAnsi="宋体" w:hint="eastAsia"/>
          <w:szCs w:val="21"/>
        </w:rPr>
        <w:t>____</w:t>
      </w:r>
      <w:r>
        <w:rPr>
          <w:rFonts w:hAnsi="宋体" w:hint="eastAsia"/>
          <w:szCs w:val="21"/>
        </w:rPr>
        <w:t>。</w:t>
      </w:r>
    </w:p>
    <w:p w14:paraId="6EED8325" w14:textId="77777777" w:rsidR="00A501B3" w:rsidRDefault="00A501B3">
      <w:pPr>
        <w:adjustRightInd w:val="0"/>
        <w:snapToGrid w:val="0"/>
        <w:spacing w:line="360" w:lineRule="auto"/>
        <w:rPr>
          <w:szCs w:val="21"/>
        </w:rPr>
      </w:pPr>
      <w:r>
        <w:rPr>
          <w:rFonts w:hint="eastAsia"/>
          <w:szCs w:val="21"/>
        </w:rPr>
        <w:t>A</w:t>
      </w:r>
      <w:r>
        <w:rPr>
          <w:rFonts w:hint="eastAsia"/>
          <w:szCs w:val="21"/>
        </w:rPr>
        <w:t xml:space="preserve">、网卡　</w:t>
      </w:r>
      <w:r>
        <w:rPr>
          <w:rFonts w:hint="eastAsia"/>
          <w:szCs w:val="21"/>
        </w:rPr>
        <w:t xml:space="preserve"> </w:t>
      </w:r>
      <w:r>
        <w:rPr>
          <w:rFonts w:hint="eastAsia"/>
          <w:szCs w:val="21"/>
        </w:rPr>
        <w:t xml:space="preserve">　</w:t>
      </w:r>
      <w:r>
        <w:rPr>
          <w:rFonts w:hint="eastAsia"/>
          <w:szCs w:val="21"/>
          <w:highlight w:val="yellow"/>
        </w:rPr>
        <w:t>B</w:t>
      </w:r>
      <w:r>
        <w:rPr>
          <w:rFonts w:hint="eastAsia"/>
          <w:szCs w:val="21"/>
          <w:highlight w:val="yellow"/>
        </w:rPr>
        <w:t>、服务器</w:t>
      </w:r>
      <w:r>
        <w:rPr>
          <w:rFonts w:hint="eastAsia"/>
          <w:szCs w:val="21"/>
        </w:rPr>
        <w:t xml:space="preserve">　　</w:t>
      </w:r>
      <w:r>
        <w:rPr>
          <w:rFonts w:hint="eastAsia"/>
          <w:szCs w:val="21"/>
        </w:rPr>
        <w:t xml:space="preserve"> C</w:t>
      </w:r>
      <w:r>
        <w:rPr>
          <w:rFonts w:hint="eastAsia"/>
          <w:szCs w:val="21"/>
        </w:rPr>
        <w:t>、工作站</w:t>
      </w:r>
      <w:r>
        <w:rPr>
          <w:rFonts w:hint="eastAsia"/>
          <w:szCs w:val="21"/>
        </w:rPr>
        <w:t xml:space="preserve">  </w:t>
      </w:r>
      <w:r>
        <w:rPr>
          <w:rFonts w:hint="eastAsia"/>
          <w:szCs w:val="21"/>
        </w:rPr>
        <w:t xml:space="preserve">　　</w:t>
      </w:r>
      <w:r>
        <w:rPr>
          <w:rFonts w:hint="eastAsia"/>
          <w:szCs w:val="21"/>
        </w:rPr>
        <w:t>D</w:t>
      </w:r>
      <w:r>
        <w:rPr>
          <w:rFonts w:hint="eastAsia"/>
          <w:szCs w:val="21"/>
        </w:rPr>
        <w:t>、网桥</w:t>
      </w:r>
    </w:p>
    <w:p w14:paraId="28CD129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当前世界上使用最多，覆盖面最大的网络，叫作</w:t>
      </w:r>
      <w:r>
        <w:rPr>
          <w:rFonts w:hAnsi="宋体" w:hint="eastAsia"/>
          <w:szCs w:val="21"/>
        </w:rPr>
        <w:t>____</w:t>
      </w:r>
      <w:r>
        <w:rPr>
          <w:rFonts w:hAnsi="宋体" w:hint="eastAsia"/>
          <w:szCs w:val="21"/>
        </w:rPr>
        <w:t>。</w:t>
      </w:r>
    </w:p>
    <w:p w14:paraId="5E4FC15D"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 xml:space="preserve">Intranet      </w:t>
      </w:r>
      <w:r>
        <w:rPr>
          <w:rFonts w:hAnsi="宋体" w:hint="eastAsia"/>
          <w:szCs w:val="21"/>
          <w:highlight w:val="yellow"/>
        </w:rPr>
        <w:t>B</w:t>
      </w:r>
      <w:r>
        <w:rPr>
          <w:rFonts w:hAnsi="宋体" w:hint="eastAsia"/>
          <w:szCs w:val="21"/>
          <w:highlight w:val="yellow"/>
        </w:rPr>
        <w:t>、</w:t>
      </w:r>
      <w:r>
        <w:rPr>
          <w:rFonts w:hAnsi="宋体" w:hint="eastAsia"/>
          <w:szCs w:val="21"/>
          <w:highlight w:val="yellow"/>
        </w:rPr>
        <w:t>Internet</w:t>
      </w:r>
      <w:r>
        <w:rPr>
          <w:rFonts w:hAnsi="宋体" w:hint="eastAsia"/>
          <w:szCs w:val="21"/>
        </w:rPr>
        <w:t xml:space="preserve">      C</w:t>
      </w:r>
      <w:r>
        <w:rPr>
          <w:rFonts w:hAnsi="宋体" w:hint="eastAsia"/>
          <w:szCs w:val="21"/>
        </w:rPr>
        <w:t>、</w:t>
      </w:r>
      <w:r>
        <w:rPr>
          <w:rFonts w:hAnsi="宋体" w:hint="eastAsia"/>
          <w:szCs w:val="21"/>
        </w:rPr>
        <w:t>ARPANET      D</w:t>
      </w:r>
      <w:r>
        <w:rPr>
          <w:rFonts w:hAnsi="宋体" w:hint="eastAsia"/>
          <w:szCs w:val="21"/>
        </w:rPr>
        <w:t>、</w:t>
      </w:r>
      <w:r>
        <w:rPr>
          <w:rFonts w:hAnsi="宋体" w:hint="eastAsia"/>
          <w:szCs w:val="21"/>
        </w:rPr>
        <w:t>MILNET</w:t>
      </w:r>
    </w:p>
    <w:p w14:paraId="34B9ECB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使用国际户联网时，通常使用的网络通信协议是</w:t>
      </w:r>
      <w:r>
        <w:rPr>
          <w:rFonts w:hAnsi="宋体" w:hint="eastAsia"/>
          <w:szCs w:val="21"/>
        </w:rPr>
        <w:t>____</w:t>
      </w:r>
      <w:r>
        <w:rPr>
          <w:rFonts w:hAnsi="宋体" w:hint="eastAsia"/>
          <w:szCs w:val="21"/>
        </w:rPr>
        <w:t>。</w:t>
      </w:r>
    </w:p>
    <w:p w14:paraId="5BBA2F52"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NCP      B</w:t>
      </w:r>
      <w:r>
        <w:rPr>
          <w:rFonts w:hAnsi="宋体" w:hint="eastAsia"/>
          <w:szCs w:val="21"/>
        </w:rPr>
        <w:t>、</w:t>
      </w:r>
      <w:r>
        <w:rPr>
          <w:rFonts w:hAnsi="宋体" w:hint="eastAsia"/>
          <w:szCs w:val="21"/>
        </w:rPr>
        <w:t>NETBUEI      C</w:t>
      </w:r>
      <w:r>
        <w:rPr>
          <w:rFonts w:hAnsi="宋体" w:hint="eastAsia"/>
          <w:szCs w:val="21"/>
        </w:rPr>
        <w:t>、</w:t>
      </w:r>
      <w:r>
        <w:rPr>
          <w:rFonts w:hAnsi="宋体" w:hint="eastAsia"/>
          <w:szCs w:val="21"/>
        </w:rPr>
        <w:t>OSI      D</w:t>
      </w:r>
      <w:r>
        <w:rPr>
          <w:rFonts w:hAnsi="宋体" w:hint="eastAsia"/>
          <w:szCs w:val="21"/>
        </w:rPr>
        <w:t>、</w:t>
      </w:r>
      <w:r>
        <w:rPr>
          <w:rFonts w:hAnsi="宋体" w:hint="eastAsia"/>
          <w:szCs w:val="21"/>
        </w:rPr>
        <w:t>TCP/IP</w:t>
      </w:r>
    </w:p>
    <w:p w14:paraId="10B641A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电子邮件</w:t>
      </w:r>
      <w:r>
        <w:rPr>
          <w:rFonts w:hAnsi="宋体" w:hint="eastAsia"/>
          <w:szCs w:val="21"/>
        </w:rPr>
        <w:t>E-mail</w:t>
      </w:r>
      <w:r>
        <w:rPr>
          <w:rFonts w:hAnsi="宋体" w:hint="eastAsia"/>
          <w:szCs w:val="21"/>
        </w:rPr>
        <w:t>是通过</w:t>
      </w:r>
      <w:r>
        <w:rPr>
          <w:rFonts w:hAnsi="宋体" w:hint="eastAsia"/>
          <w:szCs w:val="21"/>
        </w:rPr>
        <w:t>____</w:t>
      </w:r>
      <w:r>
        <w:rPr>
          <w:rFonts w:hAnsi="宋体" w:hint="eastAsia"/>
          <w:szCs w:val="21"/>
        </w:rPr>
        <w:t>传递用户电子文件的。</w:t>
      </w:r>
    </w:p>
    <w:p w14:paraId="3B011D26"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、个人计算机</w:t>
      </w:r>
      <w:r>
        <w:rPr>
          <w:rFonts w:hAnsi="宋体" w:hint="eastAsia"/>
          <w:szCs w:val="21"/>
        </w:rPr>
        <w:t xml:space="preserve">      B</w:t>
      </w:r>
      <w:r>
        <w:rPr>
          <w:rFonts w:hAnsi="宋体" w:hint="eastAsia"/>
          <w:szCs w:val="21"/>
        </w:rPr>
        <w:t>、网络操作系统</w:t>
      </w:r>
      <w:r>
        <w:rPr>
          <w:rFonts w:hAnsi="宋体" w:hint="eastAsia"/>
          <w:szCs w:val="21"/>
        </w:rPr>
        <w:t xml:space="preserve">      C</w:t>
      </w:r>
      <w:r>
        <w:rPr>
          <w:rFonts w:hAnsi="宋体" w:hint="eastAsia"/>
          <w:szCs w:val="21"/>
        </w:rPr>
        <w:t>、工作站</w:t>
      </w:r>
      <w:r>
        <w:rPr>
          <w:rFonts w:hAnsi="宋体" w:hint="eastAsia"/>
          <w:szCs w:val="21"/>
        </w:rPr>
        <w:t xml:space="preserve">        </w:t>
      </w:r>
      <w:r>
        <w:rPr>
          <w:rFonts w:hAnsi="宋体" w:hint="eastAsia"/>
          <w:szCs w:val="21"/>
          <w:highlight w:val="yellow"/>
        </w:rPr>
        <w:t>D</w:t>
      </w:r>
      <w:r>
        <w:rPr>
          <w:rFonts w:hAnsi="宋体" w:hint="eastAsia"/>
          <w:szCs w:val="21"/>
          <w:highlight w:val="yellow"/>
        </w:rPr>
        <w:t>、邮件收发服务器</w:t>
      </w:r>
    </w:p>
    <w:p w14:paraId="34C81C3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以下的搜索引擎中，当前使用最广泛的中文搜索引擎是</w:t>
      </w:r>
      <w:r>
        <w:rPr>
          <w:rFonts w:hAnsi="宋体" w:hint="eastAsia"/>
          <w:szCs w:val="21"/>
        </w:rPr>
        <w:t>____</w:t>
      </w:r>
      <w:r>
        <w:rPr>
          <w:rFonts w:hAnsi="宋体" w:hint="eastAsia"/>
          <w:szCs w:val="21"/>
        </w:rPr>
        <w:t>。</w:t>
      </w:r>
    </w:p>
    <w:p w14:paraId="7BEF228C"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http://www</w:t>
      </w:r>
      <w:r>
        <w:rPr>
          <w:rFonts w:hAnsi="宋体" w:hint="eastAsia"/>
          <w:szCs w:val="21"/>
        </w:rPr>
        <w:t>、</w:t>
      </w:r>
      <w:r>
        <w:rPr>
          <w:rFonts w:hAnsi="宋体" w:hint="eastAsia"/>
          <w:szCs w:val="21"/>
        </w:rPr>
        <w:t>yahoo</w:t>
      </w:r>
      <w:r>
        <w:rPr>
          <w:rFonts w:hAnsi="宋体" w:hint="eastAsia"/>
          <w:szCs w:val="21"/>
        </w:rPr>
        <w:t>、</w:t>
      </w:r>
      <w:r>
        <w:rPr>
          <w:rFonts w:hAnsi="宋体" w:hint="eastAsia"/>
          <w:szCs w:val="21"/>
        </w:rPr>
        <w:t>com</w:t>
      </w:r>
      <w:r>
        <w:rPr>
          <w:rFonts w:ascii="宋体" w:hAnsi="宋体" w:cs="宋体" w:hint="eastAsia"/>
          <w:szCs w:val="21"/>
        </w:rPr>
        <w:t xml:space="preserve">  </w:t>
      </w:r>
      <w:r>
        <w:rPr>
          <w:rFonts w:hAnsi="宋体" w:hint="eastAsia"/>
          <w:szCs w:val="21"/>
          <w:highlight w:val="yellow"/>
        </w:rPr>
        <w:t>B</w:t>
      </w:r>
      <w:r>
        <w:rPr>
          <w:rFonts w:hAnsi="宋体" w:hint="eastAsia"/>
          <w:szCs w:val="21"/>
          <w:highlight w:val="yellow"/>
        </w:rPr>
        <w:t>、</w:t>
      </w:r>
      <w:r>
        <w:rPr>
          <w:rFonts w:hAnsi="宋体" w:hint="eastAsia"/>
          <w:szCs w:val="21"/>
          <w:highlight w:val="yellow"/>
        </w:rPr>
        <w:t>http://www</w:t>
      </w:r>
      <w:r>
        <w:rPr>
          <w:rFonts w:hAnsi="宋体" w:hint="eastAsia"/>
          <w:szCs w:val="21"/>
          <w:highlight w:val="yellow"/>
        </w:rPr>
        <w:t>、</w:t>
      </w:r>
      <w:r>
        <w:rPr>
          <w:rFonts w:hAnsi="宋体" w:hint="eastAsia"/>
          <w:szCs w:val="21"/>
          <w:highlight w:val="yellow"/>
        </w:rPr>
        <w:t>baidu</w:t>
      </w:r>
      <w:r>
        <w:rPr>
          <w:rFonts w:hAnsi="宋体" w:hint="eastAsia"/>
          <w:szCs w:val="21"/>
          <w:highlight w:val="yellow"/>
        </w:rPr>
        <w:t>、</w:t>
      </w:r>
      <w:r>
        <w:rPr>
          <w:rFonts w:hAnsi="宋体" w:hint="eastAsia"/>
          <w:szCs w:val="21"/>
          <w:highlight w:val="yellow"/>
        </w:rPr>
        <w:t>com</w:t>
      </w:r>
    </w:p>
    <w:p w14:paraId="200D5A62" w14:textId="77777777" w:rsidR="00A501B3" w:rsidRDefault="00A501B3">
      <w:pPr>
        <w:adjustRightInd w:val="0"/>
        <w:snapToGrid w:val="0"/>
        <w:spacing w:line="360" w:lineRule="auto"/>
        <w:rPr>
          <w:rFonts w:hAnsi="宋体"/>
          <w:szCs w:val="21"/>
        </w:rPr>
      </w:pPr>
      <w:r>
        <w:rPr>
          <w:rFonts w:hAnsi="宋体" w:hint="eastAsia"/>
          <w:szCs w:val="21"/>
        </w:rPr>
        <w:t>C</w:t>
      </w:r>
      <w:r>
        <w:rPr>
          <w:rFonts w:hAnsi="宋体" w:hint="eastAsia"/>
          <w:szCs w:val="21"/>
        </w:rPr>
        <w:t>、</w:t>
      </w:r>
      <w:r>
        <w:rPr>
          <w:rFonts w:hAnsi="宋体" w:hint="eastAsia"/>
          <w:szCs w:val="21"/>
        </w:rPr>
        <w:t>http://www</w:t>
      </w:r>
      <w:r>
        <w:rPr>
          <w:rFonts w:hAnsi="宋体" w:hint="eastAsia"/>
          <w:szCs w:val="21"/>
        </w:rPr>
        <w:t>、</w:t>
      </w:r>
      <w:r>
        <w:rPr>
          <w:rFonts w:hAnsi="宋体" w:hint="eastAsia"/>
          <w:szCs w:val="21"/>
        </w:rPr>
        <w:t>google</w:t>
      </w:r>
      <w:r>
        <w:rPr>
          <w:rFonts w:hAnsi="宋体" w:hint="eastAsia"/>
          <w:szCs w:val="21"/>
        </w:rPr>
        <w:t>、</w:t>
      </w:r>
      <w:r>
        <w:rPr>
          <w:rFonts w:hAnsi="宋体" w:hint="eastAsia"/>
          <w:szCs w:val="21"/>
        </w:rPr>
        <w:t>com</w:t>
      </w:r>
      <w:r>
        <w:rPr>
          <w:rFonts w:ascii="宋体" w:hAnsi="宋体" w:cs="宋体" w:hint="eastAsia"/>
          <w:szCs w:val="21"/>
        </w:rPr>
        <w:t></w:t>
      </w:r>
      <w:r>
        <w:rPr>
          <w:rFonts w:hAnsi="宋体" w:hint="eastAsia"/>
          <w:szCs w:val="21"/>
        </w:rPr>
        <w:t xml:space="preserve">  D</w:t>
      </w:r>
      <w:r>
        <w:rPr>
          <w:rFonts w:hAnsi="宋体" w:hint="eastAsia"/>
          <w:szCs w:val="21"/>
        </w:rPr>
        <w:t>、</w:t>
      </w:r>
      <w:hyperlink r:id="rId7" w:history="1">
        <w:r>
          <w:rPr>
            <w:rStyle w:val="a3"/>
            <w:rFonts w:hAnsi="宋体" w:hint="eastAsia"/>
            <w:szCs w:val="21"/>
          </w:rPr>
          <w:t>http://www</w:t>
        </w:r>
        <w:r>
          <w:rPr>
            <w:rStyle w:val="a3"/>
            <w:rFonts w:hAnsi="宋体" w:hint="eastAsia"/>
            <w:szCs w:val="21"/>
          </w:rPr>
          <w:t>、</w:t>
        </w:r>
        <w:r>
          <w:rPr>
            <w:rStyle w:val="a3"/>
            <w:rFonts w:hAnsi="宋体" w:hint="eastAsia"/>
            <w:szCs w:val="21"/>
          </w:rPr>
          <w:t>sogou</w:t>
        </w:r>
        <w:r>
          <w:rPr>
            <w:rStyle w:val="a3"/>
            <w:rFonts w:hAnsi="宋体" w:hint="eastAsia"/>
            <w:szCs w:val="21"/>
          </w:rPr>
          <w:t>、</w:t>
        </w:r>
        <w:r>
          <w:rPr>
            <w:rStyle w:val="a3"/>
            <w:rFonts w:hAnsi="宋体" w:hint="eastAsia"/>
            <w:szCs w:val="21"/>
          </w:rPr>
          <w:t>com</w:t>
        </w:r>
      </w:hyperlink>
    </w:p>
    <w:p w14:paraId="3B512F7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IE</w:t>
      </w:r>
      <w:r>
        <w:rPr>
          <w:rFonts w:hAnsi="宋体" w:hint="eastAsia"/>
          <w:szCs w:val="21"/>
        </w:rPr>
        <w:t>软件是</w:t>
      </w:r>
      <w:r>
        <w:rPr>
          <w:rFonts w:hAnsi="宋体" w:hint="eastAsia"/>
          <w:szCs w:val="21"/>
        </w:rPr>
        <w:t>____</w:t>
      </w:r>
      <w:r>
        <w:rPr>
          <w:rFonts w:hAnsi="宋体" w:hint="eastAsia"/>
          <w:szCs w:val="21"/>
        </w:rPr>
        <w:t>。</w:t>
      </w:r>
    </w:p>
    <w:p w14:paraId="3496446A"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MIS                       B</w:t>
      </w:r>
      <w:r>
        <w:rPr>
          <w:rFonts w:hint="eastAsia"/>
          <w:szCs w:val="21"/>
        </w:rPr>
        <w:t>、唯一的上网工具</w:t>
      </w:r>
      <w:r>
        <w:rPr>
          <w:rFonts w:hint="eastAsia"/>
          <w:szCs w:val="21"/>
        </w:rPr>
        <w:t xml:space="preserve"> </w:t>
      </w:r>
    </w:p>
    <w:p w14:paraId="03CB7718"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、一种</w:t>
      </w:r>
      <w:r>
        <w:rPr>
          <w:rFonts w:hint="eastAsia"/>
          <w:szCs w:val="21"/>
          <w:highlight w:val="yellow"/>
        </w:rPr>
        <w:t>Web</w:t>
      </w:r>
      <w:r>
        <w:rPr>
          <w:rFonts w:hint="eastAsia"/>
          <w:szCs w:val="21"/>
          <w:highlight w:val="yellow"/>
        </w:rPr>
        <w:t>页的浏览器</w:t>
      </w:r>
      <w:r>
        <w:rPr>
          <w:rFonts w:hint="eastAsia"/>
          <w:szCs w:val="21"/>
        </w:rPr>
        <w:t xml:space="preserve">        D</w:t>
      </w:r>
      <w:r>
        <w:rPr>
          <w:rFonts w:hint="eastAsia"/>
          <w:szCs w:val="21"/>
        </w:rPr>
        <w:t>、收发电子邮件的工具</w:t>
      </w:r>
      <w:r>
        <w:rPr>
          <w:rFonts w:hint="eastAsia"/>
          <w:szCs w:val="21"/>
        </w:rPr>
        <w:t xml:space="preserve"> </w:t>
      </w:r>
    </w:p>
    <w:p w14:paraId="2FA48C5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数据通信中的信道传输速率单位是</w:t>
      </w:r>
      <w:r>
        <w:rPr>
          <w:rFonts w:hAnsi="宋体" w:hint="eastAsia"/>
          <w:szCs w:val="21"/>
        </w:rPr>
        <w:t>bps</w:t>
      </w:r>
      <w:r>
        <w:rPr>
          <w:rFonts w:hAnsi="宋体" w:hint="eastAsia"/>
          <w:szCs w:val="21"/>
        </w:rPr>
        <w:t>，它表示</w:t>
      </w:r>
      <w:r>
        <w:rPr>
          <w:rFonts w:hAnsi="宋体" w:hint="eastAsia"/>
          <w:szCs w:val="21"/>
        </w:rPr>
        <w:t>____</w:t>
      </w:r>
      <w:r>
        <w:rPr>
          <w:rFonts w:hAnsi="宋体" w:hint="eastAsia"/>
          <w:szCs w:val="21"/>
        </w:rPr>
        <w:t>。</w:t>
      </w:r>
      <w:r>
        <w:rPr>
          <w:rFonts w:hAnsi="宋体" w:hint="eastAsia"/>
          <w:szCs w:val="21"/>
        </w:rPr>
        <w:t xml:space="preserve"> </w:t>
      </w:r>
    </w:p>
    <w:p w14:paraId="56A9B1E9" w14:textId="77777777" w:rsidR="00A501B3" w:rsidRDefault="00A501B3">
      <w:pPr>
        <w:adjustRightInd w:val="0"/>
        <w:snapToGrid w:val="0"/>
        <w:spacing w:line="360" w:lineRule="auto"/>
        <w:rPr>
          <w:szCs w:val="21"/>
        </w:rPr>
      </w:pPr>
      <w:r>
        <w:rPr>
          <w:rFonts w:hint="eastAsia"/>
          <w:szCs w:val="21"/>
        </w:rPr>
        <w:t>A</w:t>
      </w:r>
      <w:r>
        <w:rPr>
          <w:rFonts w:hint="eastAsia"/>
          <w:szCs w:val="21"/>
        </w:rPr>
        <w:t>、字节</w:t>
      </w:r>
      <w:r>
        <w:rPr>
          <w:rFonts w:hint="eastAsia"/>
          <w:szCs w:val="21"/>
        </w:rPr>
        <w:t>/</w:t>
      </w:r>
      <w:r>
        <w:rPr>
          <w:rFonts w:hint="eastAsia"/>
          <w:szCs w:val="21"/>
        </w:rPr>
        <w:t>秒</w:t>
      </w:r>
      <w:r>
        <w:rPr>
          <w:rFonts w:hint="eastAsia"/>
          <w:szCs w:val="21"/>
        </w:rPr>
        <w:t xml:space="preserve">    </w:t>
      </w:r>
      <w:r>
        <w:rPr>
          <w:rFonts w:hint="eastAsia"/>
          <w:szCs w:val="21"/>
          <w:highlight w:val="yellow"/>
        </w:rPr>
        <w:t>B</w:t>
      </w:r>
      <w:r>
        <w:rPr>
          <w:rFonts w:hint="eastAsia"/>
          <w:szCs w:val="21"/>
          <w:highlight w:val="yellow"/>
        </w:rPr>
        <w:t>、二进制位</w:t>
      </w:r>
      <w:r>
        <w:rPr>
          <w:rFonts w:hint="eastAsia"/>
          <w:szCs w:val="21"/>
          <w:highlight w:val="yellow"/>
        </w:rPr>
        <w:t>/</w:t>
      </w:r>
      <w:r>
        <w:rPr>
          <w:rFonts w:hint="eastAsia"/>
          <w:szCs w:val="21"/>
          <w:highlight w:val="yellow"/>
        </w:rPr>
        <w:t>秒</w:t>
      </w:r>
      <w:r>
        <w:rPr>
          <w:rFonts w:hint="eastAsia"/>
          <w:szCs w:val="21"/>
        </w:rPr>
        <w:t xml:space="preserve">    C</w:t>
      </w:r>
      <w:r>
        <w:rPr>
          <w:rFonts w:hint="eastAsia"/>
          <w:szCs w:val="21"/>
        </w:rPr>
        <w:t>、兆字节</w:t>
      </w:r>
      <w:r>
        <w:rPr>
          <w:rFonts w:hint="eastAsia"/>
          <w:szCs w:val="21"/>
        </w:rPr>
        <w:t>/</w:t>
      </w:r>
      <w:r>
        <w:rPr>
          <w:rFonts w:hint="eastAsia"/>
          <w:szCs w:val="21"/>
        </w:rPr>
        <w:t>秒</w:t>
      </w:r>
      <w:r>
        <w:rPr>
          <w:rFonts w:hint="eastAsia"/>
          <w:szCs w:val="21"/>
        </w:rPr>
        <w:t xml:space="preserve">    D</w:t>
      </w:r>
      <w:r>
        <w:rPr>
          <w:rFonts w:hint="eastAsia"/>
          <w:szCs w:val="21"/>
        </w:rPr>
        <w:t>、千字节</w:t>
      </w:r>
      <w:r>
        <w:rPr>
          <w:rFonts w:hint="eastAsia"/>
          <w:szCs w:val="21"/>
        </w:rPr>
        <w:t>/</w:t>
      </w:r>
      <w:r>
        <w:rPr>
          <w:rFonts w:hint="eastAsia"/>
          <w:szCs w:val="21"/>
        </w:rPr>
        <w:t>秒</w:t>
      </w:r>
      <w:r>
        <w:rPr>
          <w:rFonts w:hint="eastAsia"/>
          <w:szCs w:val="21"/>
        </w:rPr>
        <w:t xml:space="preserve">  </w:t>
      </w:r>
    </w:p>
    <w:p w14:paraId="471B279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通过</w:t>
      </w:r>
      <w:r>
        <w:rPr>
          <w:rFonts w:hAnsi="宋体" w:hint="eastAsia"/>
          <w:szCs w:val="21"/>
        </w:rPr>
        <w:t>Internet</w:t>
      </w:r>
      <w:r>
        <w:rPr>
          <w:rFonts w:hAnsi="宋体" w:hint="eastAsia"/>
          <w:szCs w:val="21"/>
        </w:rPr>
        <w:t>发送或接收电子邮件</w:t>
      </w:r>
      <w:r>
        <w:rPr>
          <w:rFonts w:hAnsi="宋体" w:hint="eastAsia"/>
          <w:szCs w:val="21"/>
        </w:rPr>
        <w:t>(Email)</w:t>
      </w:r>
      <w:r>
        <w:rPr>
          <w:rFonts w:hAnsi="宋体" w:hint="eastAsia"/>
          <w:szCs w:val="21"/>
        </w:rPr>
        <w:t>的首要条件是应该有一个电子邮件</w:t>
      </w:r>
      <w:r>
        <w:rPr>
          <w:rFonts w:hAnsi="宋体" w:hint="eastAsia"/>
          <w:szCs w:val="21"/>
        </w:rPr>
        <w:t>(Email)</w:t>
      </w:r>
      <w:r>
        <w:rPr>
          <w:rFonts w:hAnsi="宋体" w:hint="eastAsia"/>
          <w:szCs w:val="21"/>
        </w:rPr>
        <w:t>地址，它的正确形式是</w:t>
      </w:r>
      <w:r>
        <w:rPr>
          <w:rFonts w:hAnsi="宋体" w:hint="eastAsia"/>
          <w:szCs w:val="21"/>
        </w:rPr>
        <w:t>____</w:t>
      </w:r>
      <w:r>
        <w:rPr>
          <w:rFonts w:hAnsi="宋体" w:hint="eastAsia"/>
          <w:szCs w:val="21"/>
        </w:rPr>
        <w:t>。</w:t>
      </w:r>
      <w:r>
        <w:rPr>
          <w:rFonts w:hAnsi="宋体" w:hint="eastAsia"/>
          <w:szCs w:val="21"/>
        </w:rPr>
        <w:t xml:space="preserve"> </w:t>
      </w:r>
    </w:p>
    <w:p w14:paraId="77CA8D91"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、用户名</w:t>
      </w:r>
      <w:r>
        <w:rPr>
          <w:rFonts w:hint="eastAsia"/>
          <w:szCs w:val="21"/>
          <w:highlight w:val="yellow"/>
        </w:rPr>
        <w:t>@</w:t>
      </w:r>
      <w:r>
        <w:rPr>
          <w:rFonts w:hint="eastAsia"/>
          <w:szCs w:val="21"/>
          <w:highlight w:val="yellow"/>
        </w:rPr>
        <w:t>域名</w:t>
      </w:r>
      <w:r>
        <w:rPr>
          <w:rFonts w:hint="eastAsia"/>
          <w:szCs w:val="21"/>
        </w:rPr>
        <w:t xml:space="preserve">           B</w:t>
      </w:r>
      <w:r>
        <w:rPr>
          <w:rFonts w:hint="eastAsia"/>
          <w:szCs w:val="21"/>
        </w:rPr>
        <w:t>、用户名</w:t>
      </w:r>
      <w:r>
        <w:rPr>
          <w:rFonts w:hint="eastAsia"/>
          <w:szCs w:val="21"/>
        </w:rPr>
        <w:t>#</w:t>
      </w:r>
      <w:r>
        <w:rPr>
          <w:rFonts w:hint="eastAsia"/>
          <w:szCs w:val="21"/>
        </w:rPr>
        <w:t>域名</w:t>
      </w:r>
      <w:r>
        <w:rPr>
          <w:rFonts w:hint="eastAsia"/>
          <w:szCs w:val="21"/>
        </w:rPr>
        <w:t xml:space="preserve"> </w:t>
      </w:r>
    </w:p>
    <w:p w14:paraId="30A5D8FB" w14:textId="77777777" w:rsidR="00A501B3" w:rsidRDefault="00A501B3">
      <w:pPr>
        <w:adjustRightInd w:val="0"/>
        <w:snapToGrid w:val="0"/>
        <w:spacing w:line="360" w:lineRule="auto"/>
        <w:rPr>
          <w:szCs w:val="21"/>
        </w:rPr>
      </w:pPr>
      <w:r>
        <w:rPr>
          <w:rFonts w:hint="eastAsia"/>
          <w:szCs w:val="21"/>
        </w:rPr>
        <w:t>C</w:t>
      </w:r>
      <w:r>
        <w:rPr>
          <w:rFonts w:hint="eastAsia"/>
          <w:szCs w:val="21"/>
        </w:rPr>
        <w:t>、用户名</w:t>
      </w:r>
      <w:r>
        <w:rPr>
          <w:rFonts w:hint="eastAsia"/>
          <w:szCs w:val="21"/>
        </w:rPr>
        <w:t>/</w:t>
      </w:r>
      <w:r>
        <w:rPr>
          <w:rFonts w:hint="eastAsia"/>
          <w:szCs w:val="21"/>
        </w:rPr>
        <w:t>域名</w:t>
      </w:r>
      <w:r>
        <w:rPr>
          <w:rFonts w:hint="eastAsia"/>
          <w:szCs w:val="21"/>
        </w:rPr>
        <w:t xml:space="preserve">            D</w:t>
      </w:r>
      <w:r>
        <w:rPr>
          <w:rFonts w:hint="eastAsia"/>
          <w:szCs w:val="21"/>
        </w:rPr>
        <w:t>、用户名、域名</w:t>
      </w:r>
    </w:p>
    <w:p w14:paraId="6581DED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Internet</w:t>
      </w:r>
      <w:r>
        <w:rPr>
          <w:rFonts w:hAnsi="宋体" w:hint="eastAsia"/>
          <w:szCs w:val="21"/>
        </w:rPr>
        <w:t>服务提供商的简称是</w:t>
      </w:r>
      <w:r>
        <w:rPr>
          <w:rFonts w:hAnsi="宋体" w:hint="eastAsia"/>
          <w:szCs w:val="21"/>
        </w:rPr>
        <w:t>____</w:t>
      </w:r>
      <w:r>
        <w:rPr>
          <w:rFonts w:hAnsi="宋体" w:hint="eastAsia"/>
          <w:szCs w:val="21"/>
        </w:rPr>
        <w:t>。</w:t>
      </w:r>
    </w:p>
    <w:p w14:paraId="424EA6C9"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ASP         </w:t>
      </w:r>
      <w:r>
        <w:rPr>
          <w:rFonts w:hint="eastAsia"/>
          <w:szCs w:val="21"/>
          <w:highlight w:val="yellow"/>
        </w:rPr>
        <w:t>B</w:t>
      </w:r>
      <w:r>
        <w:rPr>
          <w:rFonts w:hint="eastAsia"/>
          <w:szCs w:val="21"/>
          <w:highlight w:val="yellow"/>
        </w:rPr>
        <w:t>、</w:t>
      </w:r>
      <w:r>
        <w:rPr>
          <w:rFonts w:hint="eastAsia"/>
          <w:szCs w:val="21"/>
          <w:highlight w:val="yellow"/>
        </w:rPr>
        <w:t>ISP</w:t>
      </w:r>
      <w:r>
        <w:rPr>
          <w:rFonts w:hint="eastAsia"/>
          <w:szCs w:val="21"/>
        </w:rPr>
        <w:t xml:space="preserve">         C</w:t>
      </w:r>
      <w:r>
        <w:rPr>
          <w:rFonts w:hint="eastAsia"/>
          <w:szCs w:val="21"/>
        </w:rPr>
        <w:t>、</w:t>
      </w:r>
      <w:r>
        <w:rPr>
          <w:rFonts w:hint="eastAsia"/>
          <w:szCs w:val="21"/>
        </w:rPr>
        <w:t xml:space="preserve">  USP        D</w:t>
      </w:r>
      <w:r>
        <w:rPr>
          <w:rFonts w:hint="eastAsia"/>
          <w:szCs w:val="21"/>
        </w:rPr>
        <w:t>、</w:t>
      </w:r>
      <w:r>
        <w:rPr>
          <w:rFonts w:hint="eastAsia"/>
          <w:szCs w:val="21"/>
        </w:rPr>
        <w:t>NSP</w:t>
      </w:r>
    </w:p>
    <w:p w14:paraId="5E614E3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我们通常所说的“网络黑客”，他的行为主要是</w:t>
      </w:r>
      <w:r>
        <w:rPr>
          <w:rFonts w:hAnsi="宋体" w:hint="eastAsia"/>
          <w:szCs w:val="21"/>
        </w:rPr>
        <w:t>____</w:t>
      </w:r>
      <w:r>
        <w:rPr>
          <w:rFonts w:hAnsi="宋体" w:hint="eastAsia"/>
          <w:szCs w:val="21"/>
        </w:rPr>
        <w:t>。</w:t>
      </w:r>
    </w:p>
    <w:p w14:paraId="5601EAEB" w14:textId="77777777" w:rsidR="00A501B3" w:rsidRDefault="00A501B3">
      <w:pPr>
        <w:adjustRightInd w:val="0"/>
        <w:snapToGrid w:val="0"/>
        <w:spacing w:line="360" w:lineRule="auto"/>
        <w:rPr>
          <w:szCs w:val="21"/>
        </w:rPr>
      </w:pPr>
      <w:r>
        <w:rPr>
          <w:rFonts w:hint="eastAsia"/>
          <w:szCs w:val="21"/>
        </w:rPr>
        <w:t>A</w:t>
      </w:r>
      <w:r>
        <w:rPr>
          <w:rFonts w:hint="eastAsia"/>
          <w:szCs w:val="21"/>
        </w:rPr>
        <w:t>、在网上发布不健信息</w:t>
      </w:r>
      <w:r>
        <w:rPr>
          <w:rFonts w:hint="eastAsia"/>
          <w:szCs w:val="21"/>
        </w:rPr>
        <w:t xml:space="preserve">         B</w:t>
      </w:r>
      <w:r>
        <w:rPr>
          <w:rFonts w:hint="eastAsia"/>
          <w:szCs w:val="21"/>
        </w:rPr>
        <w:t>、制造并传播病毒</w:t>
      </w:r>
    </w:p>
    <w:p w14:paraId="229E24E5"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、攻击并破坏</w:t>
      </w:r>
      <w:r>
        <w:rPr>
          <w:rFonts w:hint="eastAsia"/>
          <w:szCs w:val="21"/>
          <w:highlight w:val="yellow"/>
        </w:rPr>
        <w:t>web</w:t>
      </w:r>
      <w:r>
        <w:rPr>
          <w:rFonts w:hint="eastAsia"/>
          <w:szCs w:val="21"/>
          <w:highlight w:val="yellow"/>
        </w:rPr>
        <w:t>网站</w:t>
      </w:r>
      <w:r>
        <w:rPr>
          <w:rFonts w:hint="eastAsia"/>
          <w:szCs w:val="21"/>
        </w:rPr>
        <w:t xml:space="preserve">         D</w:t>
      </w:r>
      <w:r>
        <w:rPr>
          <w:rFonts w:hint="eastAsia"/>
          <w:szCs w:val="21"/>
        </w:rPr>
        <w:t>、收看不健康信息</w:t>
      </w:r>
    </w:p>
    <w:p w14:paraId="27FA31C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Internet Explorer</w:t>
      </w:r>
      <w:r>
        <w:rPr>
          <w:rFonts w:hAnsi="宋体" w:hint="eastAsia"/>
          <w:szCs w:val="21"/>
        </w:rPr>
        <w:t>中，如果发现一些很有吸引力的站点或网页，希望以后快速登录到这个地方，应该使用哪个按钮</w:t>
      </w:r>
      <w:r>
        <w:rPr>
          <w:rFonts w:hAnsi="宋体" w:hint="eastAsia"/>
          <w:szCs w:val="21"/>
        </w:rPr>
        <w:t>____</w:t>
      </w:r>
      <w:r>
        <w:rPr>
          <w:rFonts w:hAnsi="宋体" w:hint="eastAsia"/>
          <w:szCs w:val="21"/>
        </w:rPr>
        <w:t>。</w:t>
      </w:r>
    </w:p>
    <w:p w14:paraId="44541E78" w14:textId="77777777" w:rsidR="00A501B3" w:rsidRDefault="00A501B3">
      <w:pPr>
        <w:adjustRightInd w:val="0"/>
        <w:snapToGrid w:val="0"/>
        <w:spacing w:line="360" w:lineRule="auto"/>
        <w:rPr>
          <w:szCs w:val="21"/>
        </w:rPr>
      </w:pPr>
      <w:r>
        <w:rPr>
          <w:rFonts w:hint="eastAsia"/>
          <w:szCs w:val="21"/>
        </w:rPr>
        <w:t>A</w:t>
      </w:r>
      <w:r>
        <w:rPr>
          <w:rFonts w:hint="eastAsia"/>
          <w:szCs w:val="21"/>
        </w:rPr>
        <w:t>、主页</w:t>
      </w:r>
      <w:r>
        <w:rPr>
          <w:rFonts w:hint="eastAsia"/>
          <w:szCs w:val="21"/>
        </w:rPr>
        <w:t xml:space="preserve">        B</w:t>
      </w:r>
      <w:r>
        <w:rPr>
          <w:rFonts w:hint="eastAsia"/>
          <w:szCs w:val="21"/>
        </w:rPr>
        <w:t>、搜索</w:t>
      </w:r>
      <w:r>
        <w:rPr>
          <w:rFonts w:hint="eastAsia"/>
          <w:szCs w:val="21"/>
        </w:rPr>
        <w:t xml:space="preserve">       </w:t>
      </w:r>
      <w:r>
        <w:rPr>
          <w:rFonts w:hint="eastAsia"/>
          <w:szCs w:val="21"/>
          <w:highlight w:val="yellow"/>
        </w:rPr>
        <w:t>C</w:t>
      </w:r>
      <w:r>
        <w:rPr>
          <w:rFonts w:hint="eastAsia"/>
          <w:szCs w:val="21"/>
          <w:highlight w:val="yellow"/>
        </w:rPr>
        <w:t>、收藏</w:t>
      </w:r>
      <w:r>
        <w:rPr>
          <w:rFonts w:hint="eastAsia"/>
          <w:szCs w:val="21"/>
        </w:rPr>
        <w:t xml:space="preserve">        D</w:t>
      </w:r>
      <w:r>
        <w:rPr>
          <w:rFonts w:hint="eastAsia"/>
          <w:szCs w:val="21"/>
        </w:rPr>
        <w:t>、历史</w:t>
      </w:r>
    </w:p>
    <w:p w14:paraId="6A21BB8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现在</w:t>
      </w:r>
      <w:r>
        <w:rPr>
          <w:rFonts w:hAnsi="宋体" w:hint="eastAsia"/>
          <w:szCs w:val="21"/>
        </w:rPr>
        <w:t>Internet</w:t>
      </w:r>
      <w:r>
        <w:rPr>
          <w:rFonts w:hAnsi="宋体" w:hint="eastAsia"/>
          <w:szCs w:val="21"/>
        </w:rPr>
        <w:t>上的电子书籍多数采用</w:t>
      </w:r>
      <w:r>
        <w:rPr>
          <w:rFonts w:hAnsi="宋体" w:hint="eastAsia"/>
          <w:szCs w:val="21"/>
        </w:rPr>
        <w:t>PDF</w:t>
      </w:r>
      <w:r>
        <w:rPr>
          <w:rFonts w:hAnsi="宋体" w:hint="eastAsia"/>
          <w:szCs w:val="21"/>
        </w:rPr>
        <w:t>格式存储和传递，这种格式的文件是用</w:t>
      </w:r>
      <w:r>
        <w:rPr>
          <w:rFonts w:hAnsi="宋体" w:hint="eastAsia"/>
          <w:szCs w:val="21"/>
        </w:rPr>
        <w:t>____</w:t>
      </w:r>
      <w:r>
        <w:rPr>
          <w:rFonts w:hAnsi="宋体" w:hint="eastAsia"/>
          <w:szCs w:val="21"/>
        </w:rPr>
        <w:t>软件来打开并阅读的。</w:t>
      </w:r>
    </w:p>
    <w:p w14:paraId="2B2342DE"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Microsoft Office   B</w:t>
      </w:r>
      <w:r>
        <w:rPr>
          <w:rFonts w:hint="eastAsia"/>
          <w:szCs w:val="21"/>
        </w:rPr>
        <w:t>、</w:t>
      </w:r>
      <w:r>
        <w:rPr>
          <w:rFonts w:hint="eastAsia"/>
          <w:szCs w:val="21"/>
        </w:rPr>
        <w:t xml:space="preserve">Real Player    </w:t>
      </w:r>
      <w:r>
        <w:rPr>
          <w:rFonts w:hint="eastAsia"/>
          <w:szCs w:val="21"/>
          <w:highlight w:val="yellow"/>
        </w:rPr>
        <w:t>C</w:t>
      </w:r>
      <w:r>
        <w:rPr>
          <w:rFonts w:hint="eastAsia"/>
          <w:szCs w:val="21"/>
          <w:highlight w:val="yellow"/>
        </w:rPr>
        <w:t>、</w:t>
      </w:r>
      <w:r>
        <w:rPr>
          <w:rFonts w:hint="eastAsia"/>
          <w:szCs w:val="21"/>
          <w:highlight w:val="yellow"/>
        </w:rPr>
        <w:t>Adobe Acrobat Reader</w:t>
      </w:r>
      <w:r>
        <w:rPr>
          <w:rFonts w:hint="eastAsia"/>
          <w:szCs w:val="21"/>
        </w:rPr>
        <w:t xml:space="preserve">   D</w:t>
      </w:r>
      <w:r>
        <w:rPr>
          <w:rFonts w:hint="eastAsia"/>
          <w:szCs w:val="21"/>
        </w:rPr>
        <w:t>、</w:t>
      </w:r>
      <w:r>
        <w:rPr>
          <w:rFonts w:hint="eastAsia"/>
          <w:szCs w:val="21"/>
        </w:rPr>
        <w:t>ACDsee</w:t>
      </w:r>
    </w:p>
    <w:p w14:paraId="02C913E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Outlook Express</w:t>
      </w:r>
      <w:r>
        <w:rPr>
          <w:rFonts w:hAnsi="宋体" w:hint="eastAsia"/>
          <w:szCs w:val="21"/>
        </w:rPr>
        <w:t>可用来</w:t>
      </w:r>
      <w:r>
        <w:rPr>
          <w:rFonts w:hAnsi="宋体" w:hint="eastAsia"/>
          <w:szCs w:val="21"/>
        </w:rPr>
        <w:t>____</w:t>
      </w:r>
      <w:r>
        <w:rPr>
          <w:rFonts w:hAnsi="宋体" w:hint="eastAsia"/>
          <w:szCs w:val="21"/>
        </w:rPr>
        <w:t>邮件。</w:t>
      </w:r>
    </w:p>
    <w:p w14:paraId="770DECF8"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、接收</w:t>
      </w:r>
      <w:r>
        <w:rPr>
          <w:rFonts w:hint="eastAsia"/>
          <w:szCs w:val="21"/>
        </w:rPr>
        <w:t xml:space="preserve">    B</w:t>
      </w:r>
      <w:r>
        <w:rPr>
          <w:rFonts w:hint="eastAsia"/>
          <w:szCs w:val="21"/>
        </w:rPr>
        <w:t>、发送</w:t>
      </w:r>
      <w:r>
        <w:rPr>
          <w:rFonts w:hint="eastAsia"/>
          <w:szCs w:val="21"/>
        </w:rPr>
        <w:t xml:space="preserve">    </w:t>
      </w:r>
      <w:r>
        <w:rPr>
          <w:rFonts w:hint="eastAsia"/>
          <w:szCs w:val="21"/>
          <w:highlight w:val="yellow"/>
        </w:rPr>
        <w:t>C</w:t>
      </w:r>
      <w:r>
        <w:rPr>
          <w:rFonts w:hint="eastAsia"/>
          <w:szCs w:val="21"/>
          <w:highlight w:val="yellow"/>
        </w:rPr>
        <w:t>、接收和发送</w:t>
      </w:r>
      <w:r>
        <w:rPr>
          <w:rFonts w:hint="eastAsia"/>
          <w:szCs w:val="21"/>
        </w:rPr>
        <w:t xml:space="preserve">      D</w:t>
      </w:r>
      <w:r>
        <w:rPr>
          <w:rFonts w:hint="eastAsia"/>
          <w:szCs w:val="21"/>
        </w:rPr>
        <w:t>、以上均错</w:t>
      </w:r>
    </w:p>
    <w:p w14:paraId="6C48D4B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在电子邮件中所包含的信息</w:t>
      </w:r>
      <w:r>
        <w:rPr>
          <w:rFonts w:hAnsi="宋体" w:hint="eastAsia"/>
          <w:szCs w:val="21"/>
        </w:rPr>
        <w:t>____</w:t>
      </w:r>
      <w:r>
        <w:rPr>
          <w:rFonts w:hAnsi="宋体" w:hint="eastAsia"/>
          <w:szCs w:val="21"/>
        </w:rPr>
        <w:t>。</w:t>
      </w:r>
    </w:p>
    <w:p w14:paraId="411458C0" w14:textId="77777777" w:rsidR="00A501B3" w:rsidRDefault="00A501B3">
      <w:pPr>
        <w:adjustRightInd w:val="0"/>
        <w:snapToGrid w:val="0"/>
        <w:spacing w:line="360" w:lineRule="auto"/>
        <w:rPr>
          <w:szCs w:val="21"/>
        </w:rPr>
      </w:pPr>
      <w:r>
        <w:rPr>
          <w:rFonts w:hint="eastAsia"/>
          <w:szCs w:val="21"/>
        </w:rPr>
        <w:t>A</w:t>
      </w:r>
      <w:r>
        <w:rPr>
          <w:rFonts w:hint="eastAsia"/>
          <w:szCs w:val="21"/>
        </w:rPr>
        <w:t xml:space="preserve">、只能是文字　　</w:t>
      </w:r>
      <w:r>
        <w:rPr>
          <w:rFonts w:hint="eastAsia"/>
          <w:szCs w:val="21"/>
        </w:rPr>
        <w:t xml:space="preserve">            B</w:t>
      </w:r>
      <w:r>
        <w:rPr>
          <w:rFonts w:hint="eastAsia"/>
          <w:szCs w:val="21"/>
        </w:rPr>
        <w:t>、只能是文字与图形图象信息</w:t>
      </w:r>
    </w:p>
    <w:p w14:paraId="449D9E7C" w14:textId="77777777" w:rsidR="00A501B3" w:rsidRDefault="00A501B3">
      <w:pPr>
        <w:adjustRightInd w:val="0"/>
        <w:snapToGrid w:val="0"/>
        <w:spacing w:line="360" w:lineRule="auto"/>
        <w:rPr>
          <w:szCs w:val="21"/>
        </w:rPr>
      </w:pPr>
      <w:r>
        <w:rPr>
          <w:rFonts w:hint="eastAsia"/>
          <w:szCs w:val="21"/>
        </w:rPr>
        <w:t>C</w:t>
      </w:r>
      <w:r>
        <w:rPr>
          <w:rFonts w:hint="eastAsia"/>
          <w:szCs w:val="21"/>
        </w:rPr>
        <w:t xml:space="preserve">、只能是文字与声音信息　　</w:t>
      </w:r>
      <w:r>
        <w:rPr>
          <w:rFonts w:hint="eastAsia"/>
          <w:szCs w:val="21"/>
        </w:rPr>
        <w:t xml:space="preserve">  </w:t>
      </w:r>
      <w:r>
        <w:rPr>
          <w:rFonts w:hint="eastAsia"/>
          <w:szCs w:val="21"/>
          <w:highlight w:val="yellow"/>
        </w:rPr>
        <w:t>D</w:t>
      </w:r>
      <w:r>
        <w:rPr>
          <w:rFonts w:hint="eastAsia"/>
          <w:szCs w:val="21"/>
          <w:highlight w:val="yellow"/>
        </w:rPr>
        <w:t>、可以是文字、声音和图形图像信息</w:t>
      </w:r>
    </w:p>
    <w:p w14:paraId="6DD5C1A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下列关于数字化图书馆的论述中不正确的是</w:t>
      </w:r>
      <w:r>
        <w:rPr>
          <w:rFonts w:hAnsi="宋体" w:hint="eastAsia"/>
          <w:szCs w:val="21"/>
        </w:rPr>
        <w:t>____</w:t>
      </w:r>
      <w:r>
        <w:rPr>
          <w:rFonts w:hAnsi="宋体" w:hint="eastAsia"/>
          <w:szCs w:val="21"/>
        </w:rPr>
        <w:t>。</w:t>
      </w:r>
    </w:p>
    <w:p w14:paraId="3C721B60" w14:textId="77777777" w:rsidR="00A501B3" w:rsidRDefault="00A501B3">
      <w:pPr>
        <w:adjustRightInd w:val="0"/>
        <w:snapToGrid w:val="0"/>
        <w:spacing w:line="360" w:lineRule="auto"/>
        <w:rPr>
          <w:szCs w:val="21"/>
        </w:rPr>
      </w:pPr>
      <w:r>
        <w:rPr>
          <w:rFonts w:hint="eastAsia"/>
          <w:szCs w:val="21"/>
        </w:rPr>
        <w:t>A</w:t>
      </w:r>
      <w:r>
        <w:rPr>
          <w:rFonts w:hint="eastAsia"/>
          <w:szCs w:val="21"/>
        </w:rPr>
        <w:t>、是图书馆自动化的最高阶段</w:t>
      </w:r>
      <w:r>
        <w:rPr>
          <w:rFonts w:hint="eastAsia"/>
          <w:szCs w:val="21"/>
        </w:rPr>
        <w:t xml:space="preserve">       B</w:t>
      </w:r>
      <w:r>
        <w:rPr>
          <w:rFonts w:hint="eastAsia"/>
          <w:szCs w:val="21"/>
        </w:rPr>
        <w:t>、其关键技术是多媒体信息的数字载体</w:t>
      </w:r>
    </w:p>
    <w:p w14:paraId="0090FC48" w14:textId="77777777" w:rsidR="00A501B3" w:rsidRDefault="00A501B3">
      <w:pPr>
        <w:adjustRightInd w:val="0"/>
        <w:snapToGrid w:val="0"/>
        <w:spacing w:line="360" w:lineRule="auto"/>
        <w:rPr>
          <w:szCs w:val="21"/>
        </w:rPr>
      </w:pPr>
      <w:r>
        <w:rPr>
          <w:rFonts w:hint="eastAsia"/>
          <w:szCs w:val="21"/>
        </w:rPr>
        <w:t>C</w:t>
      </w:r>
      <w:r>
        <w:rPr>
          <w:rFonts w:hint="eastAsia"/>
          <w:szCs w:val="21"/>
        </w:rPr>
        <w:t>、以多媒体数据库为基础</w:t>
      </w:r>
      <w:r>
        <w:rPr>
          <w:rFonts w:hint="eastAsia"/>
          <w:szCs w:val="21"/>
        </w:rPr>
        <w:t xml:space="preserve">           </w:t>
      </w:r>
      <w:r>
        <w:rPr>
          <w:rFonts w:hint="eastAsia"/>
          <w:szCs w:val="21"/>
          <w:highlight w:val="yellow"/>
        </w:rPr>
        <w:t>D</w:t>
      </w:r>
      <w:r>
        <w:rPr>
          <w:rFonts w:hint="eastAsia"/>
          <w:szCs w:val="21"/>
          <w:highlight w:val="yellow"/>
        </w:rPr>
        <w:t>、可以改变书中的内容</w:t>
      </w:r>
      <w:r>
        <w:rPr>
          <w:rFonts w:hint="eastAsia"/>
          <w:szCs w:val="21"/>
        </w:rPr>
        <w:t xml:space="preserve"> </w:t>
      </w:r>
    </w:p>
    <w:p w14:paraId="552B17C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Internet</w:t>
      </w:r>
      <w:r>
        <w:rPr>
          <w:rFonts w:hAnsi="宋体" w:hint="eastAsia"/>
          <w:szCs w:val="21"/>
        </w:rPr>
        <w:t>在中国被称为因特网或</w:t>
      </w:r>
      <w:r>
        <w:rPr>
          <w:rFonts w:hAnsi="宋体" w:hint="eastAsia"/>
          <w:szCs w:val="21"/>
        </w:rPr>
        <w:t>____</w:t>
      </w:r>
      <w:r>
        <w:rPr>
          <w:rFonts w:hAnsi="宋体" w:hint="eastAsia"/>
          <w:szCs w:val="21"/>
        </w:rPr>
        <w:t>。</w:t>
      </w:r>
    </w:p>
    <w:p w14:paraId="713CA514" w14:textId="77777777" w:rsidR="00A501B3" w:rsidRDefault="00A501B3">
      <w:pPr>
        <w:adjustRightInd w:val="0"/>
        <w:snapToGrid w:val="0"/>
        <w:spacing w:line="360" w:lineRule="auto"/>
        <w:rPr>
          <w:szCs w:val="21"/>
        </w:rPr>
      </w:pPr>
      <w:r>
        <w:rPr>
          <w:rFonts w:hint="eastAsia"/>
          <w:szCs w:val="21"/>
        </w:rPr>
        <w:t>A</w:t>
      </w:r>
      <w:r>
        <w:rPr>
          <w:rFonts w:hint="eastAsia"/>
          <w:szCs w:val="21"/>
        </w:rPr>
        <w:t>、网中网</w:t>
      </w:r>
      <w:r>
        <w:rPr>
          <w:rFonts w:hint="eastAsia"/>
          <w:szCs w:val="21"/>
        </w:rPr>
        <w:t xml:space="preserve">     </w:t>
      </w:r>
      <w:r>
        <w:rPr>
          <w:rFonts w:hint="eastAsia"/>
          <w:szCs w:val="21"/>
          <w:highlight w:val="yellow"/>
        </w:rPr>
        <w:t>B</w:t>
      </w:r>
      <w:r>
        <w:rPr>
          <w:rFonts w:hint="eastAsia"/>
          <w:szCs w:val="21"/>
          <w:highlight w:val="yellow"/>
        </w:rPr>
        <w:t>、国际互联网</w:t>
      </w:r>
      <w:r>
        <w:rPr>
          <w:rFonts w:hint="eastAsia"/>
          <w:szCs w:val="21"/>
        </w:rPr>
        <w:t xml:space="preserve">  </w:t>
      </w:r>
      <w:r>
        <w:rPr>
          <w:rFonts w:hint="eastAsia"/>
          <w:szCs w:val="21"/>
        </w:rPr>
        <w:t xml:space="preserve">　　</w:t>
      </w:r>
      <w:r>
        <w:rPr>
          <w:rFonts w:hint="eastAsia"/>
          <w:szCs w:val="21"/>
        </w:rPr>
        <w:t>C</w:t>
      </w:r>
      <w:r>
        <w:rPr>
          <w:rFonts w:hint="eastAsia"/>
          <w:szCs w:val="21"/>
        </w:rPr>
        <w:t xml:space="preserve">、国际联网　　</w:t>
      </w:r>
      <w:r>
        <w:rPr>
          <w:rFonts w:hint="eastAsia"/>
          <w:szCs w:val="21"/>
        </w:rPr>
        <w:t xml:space="preserve">  D</w:t>
      </w:r>
      <w:r>
        <w:rPr>
          <w:rFonts w:hint="eastAsia"/>
          <w:szCs w:val="21"/>
        </w:rPr>
        <w:t>、计算机网络系统</w:t>
      </w:r>
    </w:p>
    <w:p w14:paraId="3E95EFD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因特网上许多复杂网络和许多不同类型的计算机之间能够互相通信的基础是</w:t>
      </w:r>
      <w:r>
        <w:rPr>
          <w:rFonts w:hAnsi="宋体" w:hint="eastAsia"/>
          <w:szCs w:val="21"/>
        </w:rPr>
        <w:t>____</w:t>
      </w:r>
      <w:r>
        <w:rPr>
          <w:rFonts w:hAnsi="宋体" w:hint="eastAsia"/>
          <w:szCs w:val="21"/>
        </w:rPr>
        <w:t>。</w:t>
      </w:r>
    </w:p>
    <w:p w14:paraId="191FFE61"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OSI/RM      B</w:t>
      </w:r>
      <w:r>
        <w:rPr>
          <w:rFonts w:hint="eastAsia"/>
          <w:szCs w:val="21"/>
        </w:rPr>
        <w:t>、</w:t>
      </w:r>
      <w:r>
        <w:rPr>
          <w:rFonts w:hint="eastAsia"/>
          <w:szCs w:val="21"/>
        </w:rPr>
        <w:t xml:space="preserve"> WWW      C</w:t>
      </w:r>
      <w:r>
        <w:rPr>
          <w:rFonts w:hint="eastAsia"/>
          <w:szCs w:val="21"/>
        </w:rPr>
        <w:t>、</w:t>
      </w:r>
      <w:r>
        <w:rPr>
          <w:rFonts w:hint="eastAsia"/>
          <w:szCs w:val="21"/>
        </w:rPr>
        <w:t xml:space="preserve">HTTP       </w:t>
      </w:r>
      <w:r>
        <w:rPr>
          <w:rFonts w:hint="eastAsia"/>
          <w:szCs w:val="21"/>
          <w:highlight w:val="yellow"/>
        </w:rPr>
        <w:t>D</w:t>
      </w:r>
      <w:r>
        <w:rPr>
          <w:rFonts w:hint="eastAsia"/>
          <w:szCs w:val="21"/>
          <w:highlight w:val="yellow"/>
        </w:rPr>
        <w:t>、</w:t>
      </w:r>
      <w:r>
        <w:rPr>
          <w:rFonts w:hint="eastAsia"/>
          <w:szCs w:val="21"/>
          <w:highlight w:val="yellow"/>
        </w:rPr>
        <w:t>TCP/IP</w:t>
      </w:r>
    </w:p>
    <w:p w14:paraId="7B6E83D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INTERNET</w:t>
      </w:r>
      <w:r>
        <w:rPr>
          <w:rFonts w:hAnsi="宋体" w:hint="eastAsia"/>
          <w:szCs w:val="21"/>
        </w:rPr>
        <w:t>中</w:t>
      </w:r>
      <w:r>
        <w:rPr>
          <w:rFonts w:hAnsi="宋体" w:hint="eastAsia"/>
          <w:szCs w:val="21"/>
        </w:rPr>
        <w:t>"WWW"</w:t>
      </w:r>
      <w:r>
        <w:rPr>
          <w:rFonts w:hAnsi="宋体" w:hint="eastAsia"/>
          <w:szCs w:val="21"/>
        </w:rPr>
        <w:t>的中文名称是</w:t>
      </w:r>
      <w:r>
        <w:rPr>
          <w:rFonts w:hAnsi="宋体" w:hint="eastAsia"/>
          <w:szCs w:val="21"/>
        </w:rPr>
        <w:t>____</w:t>
      </w:r>
      <w:r>
        <w:rPr>
          <w:rFonts w:hAnsi="宋体" w:hint="eastAsia"/>
          <w:szCs w:val="21"/>
        </w:rPr>
        <w:t>。</w:t>
      </w:r>
    </w:p>
    <w:p w14:paraId="59C49636" w14:textId="77777777" w:rsidR="00A501B3" w:rsidRDefault="00A501B3">
      <w:pPr>
        <w:adjustRightInd w:val="0"/>
        <w:snapToGrid w:val="0"/>
        <w:spacing w:line="360" w:lineRule="auto"/>
        <w:rPr>
          <w:szCs w:val="21"/>
        </w:rPr>
      </w:pPr>
      <w:r>
        <w:rPr>
          <w:rFonts w:hint="eastAsia"/>
          <w:szCs w:val="21"/>
        </w:rPr>
        <w:t>A</w:t>
      </w:r>
      <w:r>
        <w:rPr>
          <w:rFonts w:hint="eastAsia"/>
          <w:szCs w:val="21"/>
        </w:rPr>
        <w:t>、广域网</w:t>
      </w:r>
      <w:r>
        <w:rPr>
          <w:rFonts w:hint="eastAsia"/>
          <w:szCs w:val="21"/>
        </w:rPr>
        <w:t xml:space="preserve">  B</w:t>
      </w:r>
      <w:r>
        <w:rPr>
          <w:rFonts w:hint="eastAsia"/>
          <w:szCs w:val="21"/>
        </w:rPr>
        <w:t>、局域网</w:t>
      </w:r>
      <w:r>
        <w:rPr>
          <w:rFonts w:hint="eastAsia"/>
          <w:szCs w:val="21"/>
        </w:rPr>
        <w:t xml:space="preserve">  C</w:t>
      </w:r>
      <w:r>
        <w:rPr>
          <w:rFonts w:hint="eastAsia"/>
          <w:szCs w:val="21"/>
        </w:rPr>
        <w:t>、企业网</w:t>
      </w:r>
      <w:r>
        <w:rPr>
          <w:rFonts w:hint="eastAsia"/>
          <w:szCs w:val="21"/>
        </w:rPr>
        <w:t xml:space="preserve">  </w:t>
      </w:r>
      <w:r>
        <w:rPr>
          <w:rFonts w:hint="eastAsia"/>
          <w:szCs w:val="21"/>
          <w:highlight w:val="yellow"/>
        </w:rPr>
        <w:t>D</w:t>
      </w:r>
      <w:r>
        <w:rPr>
          <w:rFonts w:hint="eastAsia"/>
          <w:szCs w:val="21"/>
          <w:highlight w:val="yellow"/>
        </w:rPr>
        <w:t>、万维网</w:t>
      </w:r>
    </w:p>
    <w:p w14:paraId="65C37DF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Internet</w:t>
      </w:r>
      <w:r>
        <w:rPr>
          <w:rFonts w:hAnsi="宋体" w:hint="eastAsia"/>
          <w:szCs w:val="21"/>
        </w:rPr>
        <w:t>最初是由</w:t>
      </w:r>
      <w:r>
        <w:rPr>
          <w:rFonts w:hAnsi="宋体" w:hint="eastAsia"/>
          <w:szCs w:val="21"/>
        </w:rPr>
        <w:t>____</w:t>
      </w:r>
      <w:r>
        <w:rPr>
          <w:rFonts w:hAnsi="宋体" w:hint="eastAsia"/>
          <w:szCs w:val="21"/>
        </w:rPr>
        <w:t>建立的。</w:t>
      </w:r>
    </w:p>
    <w:p w14:paraId="17C55417"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Intel</w:t>
      </w:r>
      <w:r>
        <w:rPr>
          <w:rFonts w:hint="eastAsia"/>
          <w:szCs w:val="21"/>
        </w:rPr>
        <w:t>公司</w:t>
      </w:r>
      <w:r>
        <w:rPr>
          <w:rFonts w:hint="eastAsia"/>
          <w:szCs w:val="21"/>
        </w:rPr>
        <w:t xml:space="preserve">   B</w:t>
      </w:r>
      <w:r>
        <w:rPr>
          <w:rFonts w:hint="eastAsia"/>
          <w:szCs w:val="21"/>
        </w:rPr>
        <w:t>、</w:t>
      </w:r>
      <w:r>
        <w:rPr>
          <w:rFonts w:hint="eastAsia"/>
          <w:szCs w:val="21"/>
        </w:rPr>
        <w:t>Apple</w:t>
      </w:r>
      <w:r>
        <w:rPr>
          <w:rFonts w:hint="eastAsia"/>
          <w:szCs w:val="21"/>
        </w:rPr>
        <w:t>公司</w:t>
      </w:r>
      <w:r>
        <w:rPr>
          <w:rFonts w:hint="eastAsia"/>
          <w:szCs w:val="21"/>
        </w:rPr>
        <w:t xml:space="preserve">   C</w:t>
      </w:r>
      <w:r>
        <w:rPr>
          <w:rFonts w:hint="eastAsia"/>
          <w:szCs w:val="21"/>
        </w:rPr>
        <w:t>、</w:t>
      </w:r>
      <w:r>
        <w:rPr>
          <w:rFonts w:hint="eastAsia"/>
          <w:szCs w:val="21"/>
        </w:rPr>
        <w:t>Microsoft</w:t>
      </w:r>
      <w:r>
        <w:rPr>
          <w:rFonts w:hint="eastAsia"/>
          <w:szCs w:val="21"/>
        </w:rPr>
        <w:t>公司</w:t>
      </w:r>
      <w:r>
        <w:rPr>
          <w:rFonts w:hint="eastAsia"/>
          <w:szCs w:val="21"/>
        </w:rPr>
        <w:t xml:space="preserve">   </w:t>
      </w:r>
      <w:r>
        <w:rPr>
          <w:rFonts w:hint="eastAsia"/>
          <w:szCs w:val="21"/>
          <w:highlight w:val="yellow"/>
        </w:rPr>
        <w:t>D</w:t>
      </w:r>
      <w:r>
        <w:rPr>
          <w:rFonts w:hint="eastAsia"/>
          <w:szCs w:val="21"/>
          <w:highlight w:val="yellow"/>
        </w:rPr>
        <w:t>、美国国防部</w:t>
      </w:r>
    </w:p>
    <w:p w14:paraId="0837AF8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你可以通过</w:t>
      </w:r>
      <w:r>
        <w:rPr>
          <w:rFonts w:hAnsi="宋体" w:hint="eastAsia"/>
          <w:szCs w:val="21"/>
        </w:rPr>
        <w:t>____</w:t>
      </w:r>
      <w:r>
        <w:rPr>
          <w:rFonts w:hAnsi="宋体" w:hint="eastAsia"/>
          <w:szCs w:val="21"/>
        </w:rPr>
        <w:t>发布信息、了解信息，也可以即时与他人聊天。</w:t>
      </w:r>
      <w:r>
        <w:rPr>
          <w:rFonts w:hAnsi="宋体" w:hint="eastAsia"/>
          <w:szCs w:val="21"/>
        </w:rPr>
        <w:t xml:space="preserve"> </w:t>
      </w:r>
      <w:r>
        <w:rPr>
          <w:rFonts w:hAnsi="宋体" w:hint="eastAsia"/>
          <w:szCs w:val="21"/>
        </w:rPr>
        <w:t>它就象一块巨大的公共广告栏，你可以随便张贴，也可看他人的广告，它就像一个公共的聊天室，你可以与大家同时聊天，也可以找一个人单独交谈。</w:t>
      </w:r>
    </w:p>
    <w:p w14:paraId="5B559838"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WEB     </w:t>
      </w:r>
      <w:r>
        <w:rPr>
          <w:rFonts w:hint="eastAsia"/>
          <w:szCs w:val="21"/>
          <w:highlight w:val="yellow"/>
        </w:rPr>
        <w:t>B</w:t>
      </w:r>
      <w:r>
        <w:rPr>
          <w:rFonts w:hint="eastAsia"/>
          <w:szCs w:val="21"/>
          <w:highlight w:val="yellow"/>
        </w:rPr>
        <w:t>、</w:t>
      </w:r>
      <w:r>
        <w:rPr>
          <w:rFonts w:hint="eastAsia"/>
          <w:szCs w:val="21"/>
          <w:highlight w:val="yellow"/>
        </w:rPr>
        <w:t>BBS</w:t>
      </w:r>
      <w:r>
        <w:rPr>
          <w:rFonts w:hint="eastAsia"/>
          <w:szCs w:val="21"/>
        </w:rPr>
        <w:t xml:space="preserve">     C</w:t>
      </w:r>
      <w:r>
        <w:rPr>
          <w:rFonts w:hint="eastAsia"/>
          <w:szCs w:val="21"/>
        </w:rPr>
        <w:t>、</w:t>
      </w:r>
      <w:r>
        <w:rPr>
          <w:rFonts w:hint="eastAsia"/>
          <w:szCs w:val="21"/>
        </w:rPr>
        <w:t>FTP     D</w:t>
      </w:r>
      <w:r>
        <w:rPr>
          <w:rFonts w:hint="eastAsia"/>
          <w:szCs w:val="21"/>
        </w:rPr>
        <w:t>、</w:t>
      </w:r>
      <w:r>
        <w:rPr>
          <w:rFonts w:hint="eastAsia"/>
          <w:szCs w:val="21"/>
        </w:rPr>
        <w:t>IP</w:t>
      </w:r>
      <w:r>
        <w:rPr>
          <w:rFonts w:hint="eastAsia"/>
          <w:szCs w:val="21"/>
        </w:rPr>
        <w:t>地址</w:t>
      </w:r>
    </w:p>
    <w:p w14:paraId="7DBD95C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下面哪个网络是</w:t>
      </w:r>
      <w:r>
        <w:rPr>
          <w:rFonts w:hAnsi="宋体" w:hint="eastAsia"/>
          <w:szCs w:val="21"/>
        </w:rPr>
        <w:t>Internet</w:t>
      </w:r>
      <w:r>
        <w:rPr>
          <w:rFonts w:hAnsi="宋体" w:hint="eastAsia"/>
          <w:szCs w:val="21"/>
        </w:rPr>
        <w:t>的最早雏形</w:t>
      </w:r>
      <w:r>
        <w:rPr>
          <w:rFonts w:hAnsi="宋体" w:hint="eastAsia"/>
          <w:szCs w:val="21"/>
        </w:rPr>
        <w:t>____</w:t>
      </w:r>
      <w:r>
        <w:rPr>
          <w:rFonts w:hAnsi="宋体" w:hint="eastAsia"/>
          <w:szCs w:val="21"/>
        </w:rPr>
        <w:t>。</w:t>
      </w:r>
    </w:p>
    <w:p w14:paraId="6D28C42B"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NSFNET   B</w:t>
      </w:r>
      <w:r>
        <w:rPr>
          <w:rFonts w:hAnsi="宋体" w:hint="eastAsia"/>
          <w:szCs w:val="21"/>
        </w:rPr>
        <w:t>、</w:t>
      </w:r>
      <w:r>
        <w:rPr>
          <w:rFonts w:hAnsi="宋体" w:hint="eastAsia"/>
          <w:szCs w:val="21"/>
        </w:rPr>
        <w:t xml:space="preserve">CERNET  </w:t>
      </w:r>
      <w:r>
        <w:rPr>
          <w:rFonts w:hAnsi="宋体" w:hint="eastAsia"/>
          <w:szCs w:val="21"/>
          <w:highlight w:val="yellow"/>
        </w:rPr>
        <w:t>C</w:t>
      </w:r>
      <w:r>
        <w:rPr>
          <w:rFonts w:hAnsi="宋体" w:hint="eastAsia"/>
          <w:szCs w:val="21"/>
          <w:highlight w:val="yellow"/>
        </w:rPr>
        <w:t>、</w:t>
      </w:r>
      <w:r>
        <w:rPr>
          <w:rFonts w:hAnsi="宋体" w:hint="eastAsia"/>
          <w:szCs w:val="21"/>
          <w:highlight w:val="yellow"/>
        </w:rPr>
        <w:t>ARPANET</w:t>
      </w:r>
      <w:r>
        <w:rPr>
          <w:rFonts w:hAnsi="宋体" w:hint="eastAsia"/>
          <w:szCs w:val="21"/>
        </w:rPr>
        <w:t xml:space="preserve">  D</w:t>
      </w:r>
      <w:r>
        <w:rPr>
          <w:rFonts w:hAnsi="宋体" w:hint="eastAsia"/>
          <w:szCs w:val="21"/>
        </w:rPr>
        <w:t>、</w:t>
      </w:r>
      <w:r>
        <w:rPr>
          <w:rFonts w:hAnsi="宋体" w:hint="eastAsia"/>
          <w:szCs w:val="21"/>
        </w:rPr>
        <w:t>CSTNET</w:t>
      </w:r>
    </w:p>
    <w:p w14:paraId="4FFA98A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Internet</w:t>
      </w:r>
      <w:r>
        <w:rPr>
          <w:rFonts w:hAnsi="宋体" w:hint="eastAsia"/>
          <w:szCs w:val="21"/>
        </w:rPr>
        <w:t>使用哪一种网络协议</w:t>
      </w:r>
      <w:r>
        <w:rPr>
          <w:rFonts w:hAnsi="宋体" w:hint="eastAsia"/>
          <w:szCs w:val="21"/>
        </w:rPr>
        <w:t>____</w:t>
      </w:r>
      <w:r>
        <w:rPr>
          <w:rFonts w:hAnsi="宋体" w:hint="eastAsia"/>
          <w:szCs w:val="21"/>
        </w:rPr>
        <w:t>。</w:t>
      </w:r>
    </w:p>
    <w:p w14:paraId="5BBE7829"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w:t>
      </w:r>
      <w:r>
        <w:rPr>
          <w:rFonts w:hAnsi="宋体" w:hint="eastAsia"/>
          <w:szCs w:val="21"/>
          <w:highlight w:val="yellow"/>
        </w:rPr>
        <w:t>TCP/IP</w:t>
      </w:r>
      <w:r>
        <w:rPr>
          <w:rFonts w:hAnsi="宋体" w:hint="eastAsia"/>
          <w:szCs w:val="21"/>
        </w:rPr>
        <w:t xml:space="preserve">   B</w:t>
      </w:r>
      <w:r>
        <w:rPr>
          <w:rFonts w:hAnsi="宋体" w:hint="eastAsia"/>
          <w:szCs w:val="21"/>
        </w:rPr>
        <w:t>、</w:t>
      </w:r>
      <w:r>
        <w:rPr>
          <w:rFonts w:hAnsi="宋体" w:hint="eastAsia"/>
          <w:szCs w:val="21"/>
        </w:rPr>
        <w:t>IPX/SPX   C</w:t>
      </w:r>
      <w:r>
        <w:rPr>
          <w:rFonts w:hAnsi="宋体" w:hint="eastAsia"/>
          <w:szCs w:val="21"/>
        </w:rPr>
        <w:t>、</w:t>
      </w:r>
      <w:r>
        <w:rPr>
          <w:rFonts w:hAnsi="宋体" w:hint="eastAsia"/>
          <w:szCs w:val="21"/>
        </w:rPr>
        <w:t>AppleTalk   D</w:t>
      </w:r>
      <w:r>
        <w:rPr>
          <w:rFonts w:hAnsi="宋体" w:hint="eastAsia"/>
          <w:szCs w:val="21"/>
        </w:rPr>
        <w:t>、</w:t>
      </w:r>
      <w:r>
        <w:rPr>
          <w:rFonts w:hAnsi="宋体" w:hint="eastAsia"/>
          <w:szCs w:val="21"/>
        </w:rPr>
        <w:t>NetBEUI</w:t>
      </w:r>
    </w:p>
    <w:p w14:paraId="351499A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Http://www.panda.com.cn</w:t>
      </w:r>
      <w:r>
        <w:rPr>
          <w:rFonts w:hAnsi="宋体" w:hint="eastAsia"/>
          <w:szCs w:val="21"/>
        </w:rPr>
        <w:t>代表国家区域名的是</w:t>
      </w:r>
      <w:r>
        <w:rPr>
          <w:rFonts w:hAnsi="宋体" w:hint="eastAsia"/>
          <w:szCs w:val="21"/>
        </w:rPr>
        <w:t>____</w:t>
      </w:r>
      <w:r>
        <w:rPr>
          <w:rFonts w:hAnsi="宋体" w:hint="eastAsia"/>
          <w:szCs w:val="21"/>
        </w:rPr>
        <w:t>。</w:t>
      </w:r>
    </w:p>
    <w:p w14:paraId="725796EC"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www  B</w:t>
      </w:r>
      <w:r>
        <w:rPr>
          <w:rFonts w:hAnsi="宋体" w:hint="eastAsia"/>
          <w:szCs w:val="21"/>
        </w:rPr>
        <w:t>、</w:t>
      </w:r>
      <w:r>
        <w:rPr>
          <w:rFonts w:hAnsi="宋体" w:hint="eastAsia"/>
          <w:szCs w:val="21"/>
        </w:rPr>
        <w:t>cernet   C</w:t>
      </w:r>
      <w:r>
        <w:rPr>
          <w:rFonts w:hAnsi="宋体" w:hint="eastAsia"/>
          <w:szCs w:val="21"/>
        </w:rPr>
        <w:t>、</w:t>
      </w:r>
      <w:r>
        <w:rPr>
          <w:rFonts w:hAnsi="宋体" w:hint="eastAsia"/>
          <w:szCs w:val="21"/>
        </w:rPr>
        <w:t xml:space="preserve">edu    </w:t>
      </w:r>
      <w:r>
        <w:rPr>
          <w:rFonts w:hAnsi="宋体" w:hint="eastAsia"/>
          <w:szCs w:val="21"/>
          <w:highlight w:val="yellow"/>
        </w:rPr>
        <w:t>D</w:t>
      </w:r>
      <w:r>
        <w:rPr>
          <w:rFonts w:hAnsi="宋体" w:hint="eastAsia"/>
          <w:szCs w:val="21"/>
          <w:highlight w:val="yellow"/>
        </w:rPr>
        <w:t>、</w:t>
      </w:r>
      <w:r>
        <w:rPr>
          <w:rFonts w:hAnsi="宋体" w:hint="eastAsia"/>
          <w:szCs w:val="21"/>
          <w:highlight w:val="yellow"/>
        </w:rPr>
        <w:t>cn</w:t>
      </w:r>
    </w:p>
    <w:p w14:paraId="2545D43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下列域名中，代表非营利组织的是</w:t>
      </w:r>
      <w:r>
        <w:rPr>
          <w:rFonts w:hAnsi="宋体" w:hint="eastAsia"/>
          <w:szCs w:val="21"/>
        </w:rPr>
        <w:t>____</w:t>
      </w:r>
      <w:r>
        <w:rPr>
          <w:rFonts w:hAnsi="宋体" w:hint="eastAsia"/>
          <w:szCs w:val="21"/>
        </w:rPr>
        <w:t>。</w:t>
      </w:r>
    </w:p>
    <w:p w14:paraId="02EB452F"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w:t>
      </w:r>
      <w:r>
        <w:rPr>
          <w:rFonts w:hAnsi="宋体" w:hint="eastAsia"/>
          <w:szCs w:val="21"/>
          <w:highlight w:val="yellow"/>
        </w:rPr>
        <w:t>.org</w:t>
      </w:r>
      <w:r>
        <w:rPr>
          <w:rFonts w:hAnsi="宋体" w:hint="eastAsia"/>
          <w:szCs w:val="21"/>
        </w:rPr>
        <w:t xml:space="preserve">    B</w:t>
      </w:r>
      <w:r>
        <w:rPr>
          <w:rFonts w:hAnsi="宋体" w:hint="eastAsia"/>
          <w:szCs w:val="21"/>
        </w:rPr>
        <w:t>、</w:t>
      </w:r>
      <w:r>
        <w:rPr>
          <w:rFonts w:hAnsi="宋体" w:hint="eastAsia"/>
          <w:szCs w:val="21"/>
        </w:rPr>
        <w:t>.edu   C</w:t>
      </w:r>
      <w:r>
        <w:rPr>
          <w:rFonts w:hAnsi="宋体" w:hint="eastAsia"/>
          <w:szCs w:val="21"/>
        </w:rPr>
        <w:t>、</w:t>
      </w:r>
      <w:r>
        <w:rPr>
          <w:rFonts w:hAnsi="宋体" w:hint="eastAsia"/>
          <w:szCs w:val="21"/>
        </w:rPr>
        <w:t>.com   D</w:t>
      </w:r>
      <w:r>
        <w:rPr>
          <w:rFonts w:hAnsi="宋体" w:hint="eastAsia"/>
          <w:szCs w:val="21"/>
        </w:rPr>
        <w:t>、</w:t>
      </w:r>
      <w:r>
        <w:rPr>
          <w:rFonts w:hAnsi="宋体" w:hint="eastAsia"/>
          <w:szCs w:val="21"/>
        </w:rPr>
        <w:t>.net</w:t>
      </w:r>
    </w:p>
    <w:p w14:paraId="16C9D19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全球信息网</w:t>
      </w:r>
      <w:r>
        <w:rPr>
          <w:rFonts w:hAnsi="宋体" w:hint="eastAsia"/>
          <w:szCs w:val="21"/>
        </w:rPr>
        <w:t>(WWW)</w:t>
      </w:r>
      <w:r>
        <w:rPr>
          <w:rFonts w:hAnsi="宋体" w:hint="eastAsia"/>
          <w:szCs w:val="21"/>
        </w:rPr>
        <w:t>的主要传输的通讯协议是</w:t>
      </w:r>
      <w:r>
        <w:rPr>
          <w:rFonts w:hAnsi="宋体" w:hint="eastAsia"/>
          <w:szCs w:val="21"/>
        </w:rPr>
        <w:t>____</w:t>
      </w:r>
      <w:r>
        <w:rPr>
          <w:rFonts w:hAnsi="宋体" w:hint="eastAsia"/>
          <w:szCs w:val="21"/>
        </w:rPr>
        <w:t>。</w:t>
      </w:r>
    </w:p>
    <w:p w14:paraId="5779C267"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 xml:space="preserve">FTP   </w:t>
      </w:r>
      <w:r>
        <w:rPr>
          <w:rFonts w:hAnsi="宋体" w:hint="eastAsia"/>
          <w:szCs w:val="21"/>
          <w:highlight w:val="yellow"/>
        </w:rPr>
        <w:t>B</w:t>
      </w:r>
      <w:r>
        <w:rPr>
          <w:rFonts w:hAnsi="宋体" w:hint="eastAsia"/>
          <w:szCs w:val="21"/>
          <w:highlight w:val="yellow"/>
        </w:rPr>
        <w:t>、</w:t>
      </w:r>
      <w:r>
        <w:rPr>
          <w:rFonts w:hAnsi="宋体" w:hint="eastAsia"/>
          <w:szCs w:val="21"/>
          <w:highlight w:val="yellow"/>
        </w:rPr>
        <w:t>HTTP</w:t>
      </w:r>
      <w:r>
        <w:rPr>
          <w:rFonts w:hAnsi="宋体" w:hint="eastAsia"/>
          <w:szCs w:val="21"/>
        </w:rPr>
        <w:t xml:space="preserve">  C</w:t>
      </w:r>
      <w:r>
        <w:rPr>
          <w:rFonts w:hAnsi="宋体" w:hint="eastAsia"/>
          <w:szCs w:val="21"/>
        </w:rPr>
        <w:t>、</w:t>
      </w:r>
      <w:r>
        <w:rPr>
          <w:rFonts w:hAnsi="宋体" w:hint="eastAsia"/>
          <w:szCs w:val="21"/>
        </w:rPr>
        <w:t>HTML   D</w:t>
      </w:r>
      <w:r>
        <w:rPr>
          <w:rFonts w:hAnsi="宋体" w:hint="eastAsia"/>
          <w:szCs w:val="21"/>
        </w:rPr>
        <w:t>、</w:t>
      </w:r>
      <w:r>
        <w:rPr>
          <w:rFonts w:hAnsi="宋体" w:hint="eastAsia"/>
          <w:szCs w:val="21"/>
        </w:rPr>
        <w:t>XMTP</w:t>
      </w:r>
    </w:p>
    <w:p w14:paraId="7523DDA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电子邮件俗称“伊妹儿”是</w:t>
      </w:r>
      <w:r>
        <w:rPr>
          <w:rFonts w:hAnsi="宋体" w:hint="eastAsia"/>
          <w:szCs w:val="21"/>
        </w:rPr>
        <w:t>____</w:t>
      </w:r>
      <w:r>
        <w:rPr>
          <w:rFonts w:hAnsi="宋体" w:hint="eastAsia"/>
          <w:szCs w:val="21"/>
        </w:rPr>
        <w:t>。</w:t>
      </w:r>
    </w:p>
    <w:p w14:paraId="7BFA5F1F"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Mailto   B</w:t>
      </w:r>
      <w:r>
        <w:rPr>
          <w:rFonts w:hAnsi="宋体" w:hint="eastAsia"/>
          <w:szCs w:val="21"/>
        </w:rPr>
        <w:t>、</w:t>
      </w:r>
      <w:r>
        <w:rPr>
          <w:rFonts w:hAnsi="宋体" w:hint="eastAsia"/>
          <w:szCs w:val="21"/>
        </w:rPr>
        <w:t xml:space="preserve">BBS   </w:t>
      </w:r>
      <w:r>
        <w:rPr>
          <w:rFonts w:hAnsi="宋体" w:hint="eastAsia"/>
          <w:szCs w:val="21"/>
          <w:highlight w:val="yellow"/>
        </w:rPr>
        <w:t>C</w:t>
      </w:r>
      <w:r>
        <w:rPr>
          <w:rFonts w:hAnsi="宋体" w:hint="eastAsia"/>
          <w:szCs w:val="21"/>
          <w:highlight w:val="yellow"/>
        </w:rPr>
        <w:t>、</w:t>
      </w:r>
      <w:r>
        <w:rPr>
          <w:rFonts w:hAnsi="宋体" w:hint="eastAsia"/>
          <w:szCs w:val="21"/>
          <w:highlight w:val="yellow"/>
        </w:rPr>
        <w:t>E-mail</w:t>
      </w:r>
      <w:r>
        <w:rPr>
          <w:rFonts w:hAnsi="宋体" w:hint="eastAsia"/>
          <w:szCs w:val="21"/>
        </w:rPr>
        <w:t xml:space="preserve">  D</w:t>
      </w:r>
      <w:r>
        <w:rPr>
          <w:rFonts w:hAnsi="宋体" w:hint="eastAsia"/>
          <w:szCs w:val="21"/>
        </w:rPr>
        <w:t>、</w:t>
      </w:r>
      <w:r>
        <w:rPr>
          <w:rFonts w:hAnsi="宋体" w:hint="eastAsia"/>
          <w:szCs w:val="21"/>
        </w:rPr>
        <w:t>Usenet</w:t>
      </w:r>
    </w:p>
    <w:p w14:paraId="4F202F5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WWW</w:t>
      </w:r>
      <w:r>
        <w:rPr>
          <w:rFonts w:hAnsi="宋体" w:hint="eastAsia"/>
          <w:szCs w:val="21"/>
        </w:rPr>
        <w:t>是什么的缩写</w:t>
      </w:r>
      <w:r>
        <w:rPr>
          <w:rFonts w:hAnsi="宋体" w:hint="eastAsia"/>
          <w:szCs w:val="21"/>
        </w:rPr>
        <w:t>____</w:t>
      </w:r>
      <w:r>
        <w:rPr>
          <w:rFonts w:hAnsi="宋体" w:hint="eastAsia"/>
          <w:szCs w:val="21"/>
        </w:rPr>
        <w:t>。</w:t>
      </w:r>
    </w:p>
    <w:p w14:paraId="20C5A315" w14:textId="77777777" w:rsidR="00A501B3" w:rsidRDefault="00A501B3">
      <w:pPr>
        <w:tabs>
          <w:tab w:val="left" w:pos="540"/>
        </w:tabs>
        <w:adjustRightInd w:val="0"/>
        <w:snapToGrid w:val="0"/>
        <w:spacing w:line="360" w:lineRule="auto"/>
        <w:ind w:leftChars="100" w:left="210"/>
        <w:rPr>
          <w:rFonts w:hAnsi="宋体"/>
          <w:szCs w:val="21"/>
        </w:rPr>
      </w:pPr>
      <w:r>
        <w:rPr>
          <w:rFonts w:hAnsi="宋体" w:hint="eastAsia"/>
          <w:szCs w:val="21"/>
        </w:rPr>
        <w:t>A</w:t>
      </w:r>
      <w:r>
        <w:rPr>
          <w:rFonts w:hAnsi="宋体" w:hint="eastAsia"/>
          <w:szCs w:val="21"/>
        </w:rPr>
        <w:t>、</w:t>
      </w:r>
      <w:r>
        <w:rPr>
          <w:rFonts w:hAnsi="宋体" w:hint="eastAsia"/>
          <w:szCs w:val="21"/>
        </w:rPr>
        <w:t xml:space="preserve">Wide Web World   B.World Web wide  C.Wed World Wide  </w:t>
      </w:r>
      <w:r>
        <w:rPr>
          <w:rFonts w:hAnsi="宋体" w:hint="eastAsia"/>
          <w:szCs w:val="21"/>
          <w:highlight w:val="yellow"/>
        </w:rPr>
        <w:t>D.World Wide Web</w:t>
      </w:r>
    </w:p>
    <w:p w14:paraId="590E1B1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常用于收发电子邮件的客户端程序为</w:t>
      </w:r>
      <w:r>
        <w:rPr>
          <w:rFonts w:hAnsi="宋体" w:hint="eastAsia"/>
          <w:szCs w:val="21"/>
        </w:rPr>
        <w:t>____</w:t>
      </w:r>
      <w:r>
        <w:rPr>
          <w:rFonts w:hAnsi="宋体" w:hint="eastAsia"/>
          <w:szCs w:val="21"/>
        </w:rPr>
        <w:t>。</w:t>
      </w:r>
    </w:p>
    <w:p w14:paraId="0D333A79" w14:textId="77777777" w:rsidR="00A501B3" w:rsidRDefault="00A501B3">
      <w:pPr>
        <w:tabs>
          <w:tab w:val="left" w:pos="540"/>
        </w:tabs>
        <w:adjustRightInd w:val="0"/>
        <w:snapToGrid w:val="0"/>
        <w:spacing w:line="360" w:lineRule="auto"/>
        <w:rPr>
          <w:rFonts w:hAnsi="宋体"/>
          <w:szCs w:val="21"/>
        </w:rPr>
      </w:pPr>
      <w:r>
        <w:rPr>
          <w:rFonts w:hAnsi="宋体" w:hint="eastAsia"/>
          <w:szCs w:val="21"/>
        </w:rPr>
        <w:lastRenderedPageBreak/>
        <w:t>A</w:t>
      </w:r>
      <w:r>
        <w:rPr>
          <w:rFonts w:hAnsi="宋体" w:hint="eastAsia"/>
          <w:szCs w:val="21"/>
        </w:rPr>
        <w:t>、</w:t>
      </w:r>
      <w:r>
        <w:rPr>
          <w:rFonts w:hAnsi="宋体" w:hint="eastAsia"/>
          <w:szCs w:val="21"/>
        </w:rPr>
        <w:t xml:space="preserve">E-mail   </w:t>
      </w:r>
      <w:r>
        <w:rPr>
          <w:rFonts w:hAnsi="宋体" w:hint="eastAsia"/>
          <w:szCs w:val="21"/>
          <w:highlight w:val="yellow"/>
        </w:rPr>
        <w:t>B</w:t>
      </w:r>
      <w:r>
        <w:rPr>
          <w:rFonts w:hAnsi="宋体" w:hint="eastAsia"/>
          <w:szCs w:val="21"/>
          <w:highlight w:val="yellow"/>
        </w:rPr>
        <w:t>、</w:t>
      </w:r>
      <w:r>
        <w:rPr>
          <w:rFonts w:hAnsi="宋体" w:hint="eastAsia"/>
          <w:szCs w:val="21"/>
          <w:highlight w:val="yellow"/>
        </w:rPr>
        <w:t>Outlook Express</w:t>
      </w:r>
      <w:r>
        <w:rPr>
          <w:rFonts w:hAnsi="宋体" w:hint="eastAsia"/>
          <w:szCs w:val="21"/>
        </w:rPr>
        <w:t xml:space="preserve">  C</w:t>
      </w:r>
      <w:r>
        <w:rPr>
          <w:rFonts w:hAnsi="宋体" w:hint="eastAsia"/>
          <w:szCs w:val="21"/>
        </w:rPr>
        <w:t>、</w:t>
      </w:r>
      <w:r>
        <w:rPr>
          <w:rFonts w:hAnsi="宋体" w:hint="eastAsia"/>
          <w:szCs w:val="21"/>
        </w:rPr>
        <w:t>BBS  D</w:t>
      </w:r>
      <w:r>
        <w:rPr>
          <w:rFonts w:hAnsi="宋体" w:hint="eastAsia"/>
          <w:szCs w:val="21"/>
        </w:rPr>
        <w:t>、</w:t>
      </w:r>
      <w:r>
        <w:rPr>
          <w:rFonts w:hAnsi="宋体" w:hint="eastAsia"/>
          <w:szCs w:val="21"/>
        </w:rPr>
        <w:t>Word</w:t>
      </w:r>
    </w:p>
    <w:p w14:paraId="0156EF0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上网的网址应在游览器的什么栏输入</w:t>
      </w:r>
      <w:r>
        <w:rPr>
          <w:rFonts w:hAnsi="宋体" w:hint="eastAsia"/>
          <w:szCs w:val="21"/>
        </w:rPr>
        <w:t>____</w:t>
      </w:r>
      <w:r>
        <w:rPr>
          <w:rFonts w:hAnsi="宋体" w:hint="eastAsia"/>
          <w:szCs w:val="21"/>
        </w:rPr>
        <w:t>。</w:t>
      </w:r>
    </w:p>
    <w:p w14:paraId="7F1BB1EE"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、标题栏</w:t>
      </w:r>
      <w:r>
        <w:rPr>
          <w:rFonts w:hAnsi="宋体" w:hint="eastAsia"/>
          <w:szCs w:val="21"/>
        </w:rPr>
        <w:t xml:space="preserve">   </w:t>
      </w:r>
      <w:r>
        <w:rPr>
          <w:rFonts w:hAnsi="宋体" w:hint="eastAsia"/>
          <w:szCs w:val="21"/>
          <w:highlight w:val="yellow"/>
        </w:rPr>
        <w:t>B</w:t>
      </w:r>
      <w:r>
        <w:rPr>
          <w:rFonts w:hAnsi="宋体" w:hint="eastAsia"/>
          <w:szCs w:val="21"/>
          <w:highlight w:val="yellow"/>
        </w:rPr>
        <w:t>、地址栏</w:t>
      </w:r>
      <w:r>
        <w:rPr>
          <w:rFonts w:hAnsi="宋体" w:hint="eastAsia"/>
          <w:szCs w:val="21"/>
        </w:rPr>
        <w:t xml:space="preserve">   C</w:t>
      </w:r>
      <w:r>
        <w:rPr>
          <w:rFonts w:hAnsi="宋体" w:hint="eastAsia"/>
          <w:szCs w:val="21"/>
        </w:rPr>
        <w:t>、链接栏</w:t>
      </w:r>
      <w:r>
        <w:rPr>
          <w:rFonts w:hAnsi="宋体" w:hint="eastAsia"/>
          <w:szCs w:val="21"/>
        </w:rPr>
        <w:t xml:space="preserve">  D</w:t>
      </w:r>
      <w:r>
        <w:rPr>
          <w:rFonts w:hAnsi="宋体" w:hint="eastAsia"/>
          <w:szCs w:val="21"/>
        </w:rPr>
        <w:t>频道栏</w:t>
      </w:r>
    </w:p>
    <w:p w14:paraId="6485FCF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WWW</w:t>
      </w:r>
      <w:r>
        <w:rPr>
          <w:rFonts w:hAnsi="宋体" w:hint="eastAsia"/>
          <w:szCs w:val="21"/>
        </w:rPr>
        <w:t>使用最普遍的是哪一种格式</w:t>
      </w:r>
      <w:r>
        <w:rPr>
          <w:rFonts w:hAnsi="宋体" w:hint="eastAsia"/>
          <w:szCs w:val="21"/>
        </w:rPr>
        <w:t>____</w:t>
      </w:r>
      <w:r>
        <w:rPr>
          <w:rFonts w:hAnsi="宋体" w:hint="eastAsia"/>
          <w:szCs w:val="21"/>
        </w:rPr>
        <w:t>。</w:t>
      </w:r>
    </w:p>
    <w:p w14:paraId="034728CA"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w:t>
      </w:r>
      <w:r>
        <w:rPr>
          <w:rFonts w:hAnsi="宋体" w:hint="eastAsia"/>
          <w:szCs w:val="21"/>
          <w:highlight w:val="yellow"/>
        </w:rPr>
        <w:t>.HTML</w:t>
      </w:r>
      <w:r>
        <w:rPr>
          <w:rFonts w:hAnsi="宋体" w:hint="eastAsia"/>
          <w:szCs w:val="21"/>
        </w:rPr>
        <w:t xml:space="preserve">  B</w:t>
      </w:r>
      <w:r>
        <w:rPr>
          <w:rFonts w:hAnsi="宋体" w:hint="eastAsia"/>
          <w:szCs w:val="21"/>
        </w:rPr>
        <w:t>、</w:t>
      </w:r>
      <w:r>
        <w:rPr>
          <w:rFonts w:hAnsi="宋体" w:hint="eastAsia"/>
          <w:szCs w:val="21"/>
        </w:rPr>
        <w:t>.DOC  C</w:t>
      </w:r>
      <w:r>
        <w:rPr>
          <w:rFonts w:hAnsi="宋体" w:hint="eastAsia"/>
          <w:szCs w:val="21"/>
        </w:rPr>
        <w:t>、</w:t>
      </w:r>
      <w:r>
        <w:rPr>
          <w:rFonts w:hAnsi="宋体" w:hint="eastAsia"/>
          <w:szCs w:val="21"/>
        </w:rPr>
        <w:t>.TXT   D</w:t>
      </w:r>
      <w:r>
        <w:rPr>
          <w:rFonts w:hAnsi="宋体" w:hint="eastAsia"/>
          <w:szCs w:val="21"/>
        </w:rPr>
        <w:t>、</w:t>
      </w:r>
      <w:r>
        <w:rPr>
          <w:rFonts w:hAnsi="宋体" w:hint="eastAsia"/>
          <w:szCs w:val="21"/>
        </w:rPr>
        <w:t>DBF</w:t>
      </w:r>
    </w:p>
    <w:p w14:paraId="5BF48DA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以网页形式存储着信息资源的</w:t>
      </w:r>
      <w:r>
        <w:rPr>
          <w:rFonts w:hAnsi="宋体" w:hint="eastAsia"/>
          <w:szCs w:val="21"/>
        </w:rPr>
        <w:t>WWW</w:t>
      </w:r>
      <w:r>
        <w:rPr>
          <w:rFonts w:hAnsi="宋体" w:hint="eastAsia"/>
          <w:szCs w:val="21"/>
        </w:rPr>
        <w:t>服务器又被称为</w:t>
      </w:r>
      <w:r>
        <w:rPr>
          <w:rFonts w:hAnsi="宋体" w:hint="eastAsia"/>
          <w:szCs w:val="21"/>
        </w:rPr>
        <w:t>____</w:t>
      </w:r>
      <w:r>
        <w:rPr>
          <w:rFonts w:hAnsi="宋体" w:hint="eastAsia"/>
          <w:szCs w:val="21"/>
        </w:rPr>
        <w:t>。</w:t>
      </w:r>
    </w:p>
    <w:p w14:paraId="4FEBD37B"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、主页</w:t>
      </w:r>
      <w:r>
        <w:rPr>
          <w:rFonts w:hAnsi="宋体" w:hint="eastAsia"/>
          <w:szCs w:val="21"/>
        </w:rPr>
        <w:t xml:space="preserve">   B</w:t>
      </w:r>
      <w:r>
        <w:rPr>
          <w:rFonts w:hAnsi="宋体" w:hint="eastAsia"/>
          <w:szCs w:val="21"/>
        </w:rPr>
        <w:t>、底页</w:t>
      </w:r>
      <w:r>
        <w:rPr>
          <w:rFonts w:hAnsi="宋体" w:hint="eastAsia"/>
          <w:szCs w:val="21"/>
        </w:rPr>
        <w:t xml:space="preserve">  C</w:t>
      </w:r>
      <w:r>
        <w:rPr>
          <w:rFonts w:hAnsi="宋体" w:hint="eastAsia"/>
          <w:szCs w:val="21"/>
        </w:rPr>
        <w:t>、搜寻引擎</w:t>
      </w:r>
      <w:r>
        <w:rPr>
          <w:rFonts w:hAnsi="宋体" w:hint="eastAsia"/>
          <w:szCs w:val="21"/>
        </w:rPr>
        <w:t xml:space="preserve">   </w:t>
      </w:r>
      <w:r>
        <w:rPr>
          <w:rFonts w:hAnsi="宋体" w:hint="eastAsia"/>
          <w:szCs w:val="21"/>
          <w:highlight w:val="yellow"/>
        </w:rPr>
        <w:t>D</w:t>
      </w:r>
      <w:r>
        <w:rPr>
          <w:rFonts w:hAnsi="宋体" w:hint="eastAsia"/>
          <w:szCs w:val="21"/>
          <w:highlight w:val="yellow"/>
        </w:rPr>
        <w:t>、网站</w:t>
      </w:r>
    </w:p>
    <w:p w14:paraId="251CF7E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如果在阅读了一个网页之后需要返回前面的某网页用哪个按钮</w:t>
      </w:r>
      <w:r>
        <w:rPr>
          <w:rFonts w:hAnsi="宋体" w:hint="eastAsia"/>
          <w:szCs w:val="21"/>
        </w:rPr>
        <w:t>____</w:t>
      </w:r>
      <w:r>
        <w:rPr>
          <w:rFonts w:hAnsi="宋体" w:hint="eastAsia"/>
          <w:szCs w:val="21"/>
        </w:rPr>
        <w:t>。</w:t>
      </w:r>
    </w:p>
    <w:p w14:paraId="635FAADD"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、前进</w:t>
      </w:r>
      <w:r>
        <w:rPr>
          <w:rFonts w:hAnsi="宋体" w:hint="eastAsia"/>
          <w:szCs w:val="21"/>
        </w:rPr>
        <w:t xml:space="preserve">  </w:t>
      </w:r>
      <w:r>
        <w:rPr>
          <w:rFonts w:hAnsi="宋体" w:hint="eastAsia"/>
          <w:szCs w:val="21"/>
          <w:highlight w:val="yellow"/>
        </w:rPr>
        <w:t>B</w:t>
      </w:r>
      <w:r>
        <w:rPr>
          <w:rFonts w:hAnsi="宋体" w:hint="eastAsia"/>
          <w:szCs w:val="21"/>
          <w:highlight w:val="yellow"/>
        </w:rPr>
        <w:t>、后退</w:t>
      </w:r>
      <w:r>
        <w:rPr>
          <w:rFonts w:hAnsi="宋体" w:hint="eastAsia"/>
          <w:szCs w:val="21"/>
        </w:rPr>
        <w:t xml:space="preserve">  C</w:t>
      </w:r>
      <w:r>
        <w:rPr>
          <w:rFonts w:hAnsi="宋体" w:hint="eastAsia"/>
          <w:szCs w:val="21"/>
        </w:rPr>
        <w:t>、向上</w:t>
      </w:r>
      <w:r>
        <w:rPr>
          <w:rFonts w:hAnsi="宋体" w:hint="eastAsia"/>
          <w:szCs w:val="21"/>
        </w:rPr>
        <w:t xml:space="preserve">  D</w:t>
      </w:r>
      <w:r>
        <w:rPr>
          <w:rFonts w:hAnsi="宋体" w:hint="eastAsia"/>
          <w:szCs w:val="21"/>
        </w:rPr>
        <w:t>、刷新</w:t>
      </w:r>
    </w:p>
    <w:p w14:paraId="682ADED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想访问最近曾经访问过的网页用哪个按钮</w:t>
      </w:r>
      <w:r>
        <w:rPr>
          <w:rFonts w:hAnsi="宋体" w:hint="eastAsia"/>
          <w:szCs w:val="21"/>
        </w:rPr>
        <w:t>____</w:t>
      </w:r>
      <w:r>
        <w:rPr>
          <w:rFonts w:hAnsi="宋体" w:hint="eastAsia"/>
          <w:szCs w:val="21"/>
        </w:rPr>
        <w:t>。</w:t>
      </w:r>
    </w:p>
    <w:p w14:paraId="4FB3AFED"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、搜索</w:t>
      </w:r>
      <w:r>
        <w:rPr>
          <w:rFonts w:hAnsi="宋体" w:hint="eastAsia"/>
          <w:szCs w:val="21"/>
        </w:rPr>
        <w:t xml:space="preserve">  B</w:t>
      </w:r>
      <w:r>
        <w:rPr>
          <w:rFonts w:hAnsi="宋体" w:hint="eastAsia"/>
          <w:szCs w:val="21"/>
        </w:rPr>
        <w:t>、收藏</w:t>
      </w:r>
      <w:r>
        <w:rPr>
          <w:rFonts w:hAnsi="宋体" w:hint="eastAsia"/>
          <w:szCs w:val="21"/>
        </w:rPr>
        <w:t xml:space="preserve">  </w:t>
      </w:r>
      <w:r>
        <w:rPr>
          <w:rFonts w:hAnsi="宋体" w:hint="eastAsia"/>
          <w:szCs w:val="21"/>
          <w:highlight w:val="yellow"/>
        </w:rPr>
        <w:t>C</w:t>
      </w:r>
      <w:r>
        <w:rPr>
          <w:rFonts w:hAnsi="宋体" w:hint="eastAsia"/>
          <w:szCs w:val="21"/>
          <w:highlight w:val="yellow"/>
        </w:rPr>
        <w:t>、历史</w:t>
      </w:r>
      <w:r>
        <w:rPr>
          <w:rFonts w:hAnsi="宋体" w:hint="eastAsia"/>
          <w:szCs w:val="21"/>
        </w:rPr>
        <w:t xml:space="preserve">  D</w:t>
      </w:r>
      <w:r>
        <w:rPr>
          <w:rFonts w:hAnsi="宋体" w:hint="eastAsia"/>
          <w:szCs w:val="21"/>
        </w:rPr>
        <w:t>、刷新</w:t>
      </w:r>
    </w:p>
    <w:p w14:paraId="3B70FE6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我们拨号上网时所用的被俗称为“猫”的设备是</w:t>
      </w:r>
      <w:r>
        <w:rPr>
          <w:rFonts w:hAnsi="宋体" w:hint="eastAsia"/>
          <w:szCs w:val="21"/>
        </w:rPr>
        <w:t>____</w:t>
      </w:r>
      <w:r>
        <w:rPr>
          <w:rFonts w:hAnsi="宋体" w:hint="eastAsia"/>
          <w:szCs w:val="21"/>
        </w:rPr>
        <w:t>。</w:t>
      </w:r>
    </w:p>
    <w:p w14:paraId="78DD6194"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、编码解码器</w:t>
      </w:r>
      <w:r>
        <w:rPr>
          <w:rFonts w:hAnsi="宋体" w:hint="eastAsia"/>
          <w:szCs w:val="21"/>
        </w:rPr>
        <w:t xml:space="preserve">  B</w:t>
      </w:r>
      <w:r>
        <w:rPr>
          <w:rFonts w:hAnsi="宋体" w:hint="eastAsia"/>
          <w:szCs w:val="21"/>
        </w:rPr>
        <w:t>、解调调制器</w:t>
      </w:r>
      <w:r>
        <w:rPr>
          <w:rFonts w:hAnsi="宋体" w:hint="eastAsia"/>
          <w:szCs w:val="21"/>
        </w:rPr>
        <w:t xml:space="preserve">  </w:t>
      </w:r>
      <w:r>
        <w:rPr>
          <w:rFonts w:hAnsi="宋体" w:hint="eastAsia"/>
          <w:szCs w:val="21"/>
          <w:highlight w:val="yellow"/>
        </w:rPr>
        <w:t>C</w:t>
      </w:r>
      <w:r>
        <w:rPr>
          <w:rFonts w:hAnsi="宋体" w:hint="eastAsia"/>
          <w:szCs w:val="21"/>
          <w:highlight w:val="yellow"/>
        </w:rPr>
        <w:t>、调制解调器</w:t>
      </w:r>
      <w:r>
        <w:rPr>
          <w:rFonts w:hAnsi="宋体" w:hint="eastAsia"/>
          <w:szCs w:val="21"/>
        </w:rPr>
        <w:t xml:space="preserve">  D</w:t>
      </w:r>
      <w:r>
        <w:rPr>
          <w:rFonts w:hAnsi="宋体" w:hint="eastAsia"/>
          <w:szCs w:val="21"/>
        </w:rPr>
        <w:t>、网络链接器</w:t>
      </w:r>
    </w:p>
    <w:p w14:paraId="5FF55DA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中国电信、中国联通、中国网通等这些为普通用户提供</w:t>
      </w:r>
      <w:r>
        <w:rPr>
          <w:rFonts w:hAnsi="宋体" w:hint="eastAsia"/>
          <w:szCs w:val="21"/>
        </w:rPr>
        <w:t>Internet</w:t>
      </w:r>
      <w:r>
        <w:rPr>
          <w:rFonts w:hAnsi="宋体" w:hint="eastAsia"/>
          <w:szCs w:val="21"/>
        </w:rPr>
        <w:t>接入服务的公司被称为</w:t>
      </w:r>
      <w:r>
        <w:rPr>
          <w:rFonts w:hAnsi="宋体" w:hint="eastAsia"/>
          <w:szCs w:val="21"/>
        </w:rPr>
        <w:t>____</w:t>
      </w:r>
      <w:r>
        <w:rPr>
          <w:rFonts w:hAnsi="宋体" w:hint="eastAsia"/>
          <w:szCs w:val="21"/>
        </w:rPr>
        <w:t>。</w:t>
      </w:r>
    </w:p>
    <w:p w14:paraId="6315D4DC"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PSI   B</w:t>
      </w:r>
      <w:r>
        <w:rPr>
          <w:rFonts w:hAnsi="宋体" w:hint="eastAsia"/>
          <w:szCs w:val="21"/>
        </w:rPr>
        <w:t>、</w:t>
      </w:r>
      <w:r>
        <w:rPr>
          <w:rFonts w:hAnsi="宋体" w:hint="eastAsia"/>
          <w:szCs w:val="21"/>
        </w:rPr>
        <w:t>URL   C</w:t>
      </w:r>
      <w:r>
        <w:rPr>
          <w:rFonts w:hAnsi="宋体" w:hint="eastAsia"/>
          <w:szCs w:val="21"/>
        </w:rPr>
        <w:t>、</w:t>
      </w:r>
      <w:r>
        <w:rPr>
          <w:rFonts w:hAnsi="宋体" w:hint="eastAsia"/>
          <w:szCs w:val="21"/>
        </w:rPr>
        <w:t xml:space="preserve">Internet Server  </w:t>
      </w:r>
      <w:r>
        <w:rPr>
          <w:rFonts w:hAnsi="宋体" w:hint="eastAsia"/>
          <w:szCs w:val="21"/>
          <w:highlight w:val="yellow"/>
        </w:rPr>
        <w:t>D</w:t>
      </w:r>
      <w:r>
        <w:rPr>
          <w:rFonts w:hAnsi="宋体" w:hint="eastAsia"/>
          <w:szCs w:val="21"/>
          <w:highlight w:val="yellow"/>
        </w:rPr>
        <w:t>、</w:t>
      </w:r>
      <w:r>
        <w:rPr>
          <w:rFonts w:hAnsi="宋体" w:hint="eastAsia"/>
          <w:szCs w:val="21"/>
          <w:highlight w:val="yellow"/>
        </w:rPr>
        <w:t>ISP</w:t>
      </w:r>
    </w:p>
    <w:p w14:paraId="5793E0E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 xml:space="preserve">www.cernet.edu.cn </w:t>
      </w:r>
      <w:r>
        <w:rPr>
          <w:rFonts w:hAnsi="宋体" w:hint="eastAsia"/>
          <w:szCs w:val="21"/>
        </w:rPr>
        <w:t>的网址中，可以明确地看出是属于哪一类机构</w:t>
      </w:r>
      <w:r>
        <w:rPr>
          <w:rFonts w:hAnsi="宋体" w:hint="eastAsia"/>
          <w:szCs w:val="21"/>
        </w:rPr>
        <w:t>____</w:t>
      </w:r>
      <w:r>
        <w:rPr>
          <w:rFonts w:hAnsi="宋体" w:hint="eastAsia"/>
          <w:szCs w:val="21"/>
        </w:rPr>
        <w:t>。</w:t>
      </w:r>
    </w:p>
    <w:p w14:paraId="5F28B83E"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、教育界</w:t>
      </w:r>
      <w:r>
        <w:rPr>
          <w:rFonts w:hAnsi="宋体" w:hint="eastAsia"/>
          <w:szCs w:val="21"/>
        </w:rPr>
        <w:t xml:space="preserve">  B</w:t>
      </w:r>
      <w:r>
        <w:rPr>
          <w:rFonts w:hAnsi="宋体" w:hint="eastAsia"/>
          <w:szCs w:val="21"/>
        </w:rPr>
        <w:t>、政府单位</w:t>
      </w:r>
      <w:r>
        <w:rPr>
          <w:rFonts w:hAnsi="宋体" w:hint="eastAsia"/>
          <w:szCs w:val="21"/>
        </w:rPr>
        <w:t xml:space="preserve">   C</w:t>
      </w:r>
      <w:r>
        <w:rPr>
          <w:rFonts w:hAnsi="宋体" w:hint="eastAsia"/>
          <w:szCs w:val="21"/>
        </w:rPr>
        <w:t>、法人组织</w:t>
      </w:r>
      <w:r>
        <w:rPr>
          <w:rFonts w:hAnsi="宋体" w:hint="eastAsia"/>
          <w:szCs w:val="21"/>
        </w:rPr>
        <w:t xml:space="preserve">  D</w:t>
      </w:r>
      <w:r>
        <w:rPr>
          <w:rFonts w:hAnsi="宋体" w:hint="eastAsia"/>
          <w:szCs w:val="21"/>
        </w:rPr>
        <w:t>、公司</w:t>
      </w:r>
    </w:p>
    <w:p w14:paraId="3830FBB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Wed</w:t>
      </w:r>
      <w:r>
        <w:rPr>
          <w:rFonts w:hAnsi="宋体" w:hint="eastAsia"/>
          <w:szCs w:val="21"/>
        </w:rPr>
        <w:t>网页中指向其他网页的‘指针“称之为</w:t>
      </w:r>
      <w:r>
        <w:rPr>
          <w:rFonts w:hAnsi="宋体" w:hint="eastAsia"/>
          <w:szCs w:val="21"/>
        </w:rPr>
        <w:t>____</w:t>
      </w:r>
      <w:r>
        <w:rPr>
          <w:rFonts w:hAnsi="宋体" w:hint="eastAsia"/>
          <w:szCs w:val="21"/>
        </w:rPr>
        <w:t>。</w:t>
      </w:r>
    </w:p>
    <w:p w14:paraId="4A346E9F"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、超链接</w:t>
      </w:r>
      <w:r>
        <w:rPr>
          <w:rFonts w:hAnsi="宋体" w:hint="eastAsia"/>
          <w:szCs w:val="21"/>
        </w:rPr>
        <w:t xml:space="preserve">  B</w:t>
      </w:r>
      <w:r>
        <w:rPr>
          <w:rFonts w:hAnsi="宋体" w:hint="eastAsia"/>
          <w:szCs w:val="21"/>
        </w:rPr>
        <w:t>、超文本</w:t>
      </w:r>
      <w:r>
        <w:rPr>
          <w:rFonts w:hAnsi="宋体" w:hint="eastAsia"/>
          <w:szCs w:val="21"/>
        </w:rPr>
        <w:t xml:space="preserve">  C</w:t>
      </w:r>
      <w:r>
        <w:rPr>
          <w:rFonts w:hAnsi="宋体" w:hint="eastAsia"/>
          <w:szCs w:val="21"/>
        </w:rPr>
        <w:t>、超媒体</w:t>
      </w:r>
      <w:r>
        <w:rPr>
          <w:rFonts w:hAnsi="宋体" w:hint="eastAsia"/>
          <w:szCs w:val="21"/>
        </w:rPr>
        <w:t xml:space="preserve">  D</w:t>
      </w:r>
      <w:r>
        <w:rPr>
          <w:rFonts w:hAnsi="宋体" w:hint="eastAsia"/>
          <w:szCs w:val="21"/>
        </w:rPr>
        <w:t>、多媒体</w:t>
      </w:r>
    </w:p>
    <w:p w14:paraId="5884A1E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下列关于</w:t>
      </w:r>
      <w:r>
        <w:rPr>
          <w:rFonts w:hAnsi="宋体" w:hint="eastAsia"/>
          <w:szCs w:val="21"/>
        </w:rPr>
        <w:t>URL</w:t>
      </w:r>
      <w:r>
        <w:rPr>
          <w:rFonts w:hAnsi="宋体" w:hint="eastAsia"/>
          <w:szCs w:val="21"/>
        </w:rPr>
        <w:t>的解释错误的是</w:t>
      </w:r>
      <w:r>
        <w:rPr>
          <w:rFonts w:hAnsi="宋体" w:hint="eastAsia"/>
          <w:szCs w:val="21"/>
        </w:rPr>
        <w:t>____</w:t>
      </w:r>
      <w:r>
        <w:rPr>
          <w:rFonts w:hAnsi="宋体" w:hint="eastAsia"/>
          <w:szCs w:val="21"/>
        </w:rPr>
        <w:t>。</w:t>
      </w:r>
    </w:p>
    <w:p w14:paraId="7342FF97"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、它是一种网络服务</w:t>
      </w:r>
      <w:r>
        <w:rPr>
          <w:rFonts w:hAnsi="宋体" w:hint="eastAsia"/>
          <w:szCs w:val="21"/>
        </w:rPr>
        <w:t xml:space="preserve">  B</w:t>
      </w:r>
      <w:r>
        <w:rPr>
          <w:rFonts w:hAnsi="宋体" w:hint="eastAsia"/>
          <w:szCs w:val="21"/>
        </w:rPr>
        <w:t>、它的中文意思是统一资源定位器</w:t>
      </w:r>
      <w:r>
        <w:rPr>
          <w:rFonts w:hAnsi="宋体" w:hint="eastAsia"/>
          <w:szCs w:val="21"/>
        </w:rPr>
        <w:t xml:space="preserve">  </w:t>
      </w:r>
    </w:p>
    <w:p w14:paraId="6C542F4D" w14:textId="77777777" w:rsidR="00A501B3" w:rsidRDefault="00A501B3">
      <w:pPr>
        <w:tabs>
          <w:tab w:val="left" w:pos="540"/>
        </w:tabs>
        <w:adjustRightInd w:val="0"/>
        <w:snapToGrid w:val="0"/>
        <w:spacing w:line="360" w:lineRule="auto"/>
        <w:rPr>
          <w:rFonts w:hAnsi="宋体"/>
          <w:szCs w:val="21"/>
        </w:rPr>
      </w:pPr>
      <w:r>
        <w:rPr>
          <w:rFonts w:hAnsi="宋体" w:hint="eastAsia"/>
          <w:szCs w:val="21"/>
        </w:rPr>
        <w:t>C</w:t>
      </w:r>
      <w:r>
        <w:rPr>
          <w:rFonts w:hAnsi="宋体" w:hint="eastAsia"/>
          <w:szCs w:val="21"/>
        </w:rPr>
        <w:t>、它是</w:t>
      </w:r>
      <w:r>
        <w:rPr>
          <w:rFonts w:hAnsi="宋体" w:hint="eastAsia"/>
          <w:szCs w:val="21"/>
        </w:rPr>
        <w:t>WWW</w:t>
      </w:r>
      <w:r>
        <w:rPr>
          <w:rFonts w:hAnsi="宋体" w:hint="eastAsia"/>
          <w:szCs w:val="21"/>
        </w:rPr>
        <w:t>页的地址</w:t>
      </w:r>
      <w:r>
        <w:rPr>
          <w:rFonts w:hAnsi="宋体" w:hint="eastAsia"/>
          <w:szCs w:val="21"/>
        </w:rPr>
        <w:t xml:space="preserve">  D</w:t>
      </w:r>
      <w:r>
        <w:rPr>
          <w:rFonts w:hAnsi="宋体" w:hint="eastAsia"/>
          <w:szCs w:val="21"/>
        </w:rPr>
        <w:t>、它由</w:t>
      </w:r>
      <w:r>
        <w:rPr>
          <w:rFonts w:hAnsi="宋体" w:hint="eastAsia"/>
          <w:szCs w:val="21"/>
        </w:rPr>
        <w:t>4</w:t>
      </w:r>
      <w:r>
        <w:rPr>
          <w:rFonts w:hAnsi="宋体" w:hint="eastAsia"/>
          <w:szCs w:val="21"/>
        </w:rPr>
        <w:t>部分组成</w:t>
      </w:r>
    </w:p>
    <w:p w14:paraId="74A7891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因特网上专门提供网上搜索的工具叫</w:t>
      </w:r>
      <w:r>
        <w:rPr>
          <w:rFonts w:hAnsi="宋体" w:hint="eastAsia"/>
          <w:szCs w:val="21"/>
        </w:rPr>
        <w:t>____</w:t>
      </w:r>
      <w:r>
        <w:rPr>
          <w:rFonts w:hAnsi="宋体" w:hint="eastAsia"/>
          <w:szCs w:val="21"/>
        </w:rPr>
        <w:t>。</w:t>
      </w:r>
    </w:p>
    <w:p w14:paraId="5A433BC1"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、查找</w:t>
      </w:r>
      <w:r>
        <w:rPr>
          <w:rFonts w:hAnsi="宋体" w:hint="eastAsia"/>
          <w:szCs w:val="21"/>
        </w:rPr>
        <w:t xml:space="preserve">   B</w:t>
      </w:r>
      <w:r>
        <w:rPr>
          <w:rFonts w:hAnsi="宋体" w:hint="eastAsia"/>
          <w:szCs w:val="21"/>
        </w:rPr>
        <w:t>、查询</w:t>
      </w:r>
      <w:r>
        <w:rPr>
          <w:rFonts w:hAnsi="宋体" w:hint="eastAsia"/>
          <w:szCs w:val="21"/>
        </w:rPr>
        <w:t xml:space="preserve">   </w:t>
      </w:r>
      <w:r>
        <w:rPr>
          <w:rFonts w:hAnsi="宋体" w:hint="eastAsia"/>
          <w:szCs w:val="21"/>
          <w:highlight w:val="yellow"/>
        </w:rPr>
        <w:t>C</w:t>
      </w:r>
      <w:r>
        <w:rPr>
          <w:rFonts w:hAnsi="宋体" w:hint="eastAsia"/>
          <w:szCs w:val="21"/>
          <w:highlight w:val="yellow"/>
        </w:rPr>
        <w:t>、搜索引擎</w:t>
      </w:r>
      <w:r>
        <w:rPr>
          <w:rFonts w:hAnsi="宋体" w:hint="eastAsia"/>
          <w:szCs w:val="21"/>
        </w:rPr>
        <w:t xml:space="preserve">  D</w:t>
      </w:r>
      <w:r>
        <w:rPr>
          <w:rFonts w:hAnsi="宋体" w:hint="eastAsia"/>
          <w:szCs w:val="21"/>
        </w:rPr>
        <w:t>、查看</w:t>
      </w:r>
    </w:p>
    <w:p w14:paraId="6058337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无论目前浏览的网页在何处，只要按一下下列哪一个按钮即可回到主页</w:t>
      </w:r>
      <w:r>
        <w:rPr>
          <w:rFonts w:hAnsi="宋体" w:hint="eastAsia"/>
          <w:szCs w:val="21"/>
        </w:rPr>
        <w:t>____</w:t>
      </w:r>
      <w:r>
        <w:rPr>
          <w:rFonts w:hAnsi="宋体" w:hint="eastAsia"/>
          <w:szCs w:val="21"/>
        </w:rPr>
        <w:t>。</w:t>
      </w:r>
    </w:p>
    <w:p w14:paraId="32BAC8E6"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、后退</w:t>
      </w:r>
      <w:r>
        <w:rPr>
          <w:rFonts w:hAnsi="宋体" w:hint="eastAsia"/>
          <w:szCs w:val="21"/>
        </w:rPr>
        <w:t xml:space="preserve">   B</w:t>
      </w:r>
      <w:r>
        <w:rPr>
          <w:rFonts w:hAnsi="宋体" w:hint="eastAsia"/>
          <w:szCs w:val="21"/>
        </w:rPr>
        <w:t>、前进</w:t>
      </w:r>
      <w:r>
        <w:rPr>
          <w:rFonts w:hAnsi="宋体" w:hint="eastAsia"/>
          <w:szCs w:val="21"/>
        </w:rPr>
        <w:t xml:space="preserve"> C</w:t>
      </w:r>
      <w:r>
        <w:rPr>
          <w:rFonts w:hAnsi="宋体" w:hint="eastAsia"/>
          <w:szCs w:val="21"/>
        </w:rPr>
        <w:t>、停止</w:t>
      </w:r>
      <w:r>
        <w:rPr>
          <w:rFonts w:hAnsi="宋体" w:hint="eastAsia"/>
          <w:szCs w:val="21"/>
        </w:rPr>
        <w:t xml:space="preserve">  D</w:t>
      </w:r>
      <w:r>
        <w:rPr>
          <w:rFonts w:hAnsi="宋体" w:hint="eastAsia"/>
          <w:szCs w:val="21"/>
        </w:rPr>
        <w:t>、主页</w:t>
      </w:r>
    </w:p>
    <w:p w14:paraId="42B9FEA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因特网的主要应用中，发展最快的服务是</w:t>
      </w:r>
      <w:r>
        <w:rPr>
          <w:rFonts w:hAnsi="宋体" w:hint="eastAsia"/>
          <w:szCs w:val="21"/>
        </w:rPr>
        <w:t>____</w:t>
      </w:r>
      <w:r>
        <w:rPr>
          <w:rFonts w:hAnsi="宋体" w:hint="eastAsia"/>
          <w:szCs w:val="21"/>
        </w:rPr>
        <w:t>。</w:t>
      </w:r>
    </w:p>
    <w:p w14:paraId="746AA04F"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w:t>
      </w:r>
      <w:r>
        <w:rPr>
          <w:rFonts w:hAnsi="宋体" w:hint="eastAsia"/>
          <w:szCs w:val="21"/>
          <w:highlight w:val="yellow"/>
        </w:rPr>
        <w:t>WWW</w:t>
      </w:r>
      <w:r>
        <w:rPr>
          <w:rFonts w:hAnsi="宋体" w:hint="eastAsia"/>
          <w:szCs w:val="21"/>
        </w:rPr>
        <w:t xml:space="preserve">     B</w:t>
      </w:r>
      <w:r>
        <w:rPr>
          <w:rFonts w:hAnsi="宋体" w:hint="eastAsia"/>
          <w:szCs w:val="21"/>
        </w:rPr>
        <w:t>、</w:t>
      </w:r>
      <w:r>
        <w:rPr>
          <w:rFonts w:hAnsi="宋体" w:hint="eastAsia"/>
          <w:szCs w:val="21"/>
        </w:rPr>
        <w:t>E-mail     C</w:t>
      </w:r>
      <w:r>
        <w:rPr>
          <w:rFonts w:hAnsi="宋体" w:hint="eastAsia"/>
          <w:szCs w:val="21"/>
        </w:rPr>
        <w:t>、</w:t>
      </w:r>
      <w:r>
        <w:rPr>
          <w:rFonts w:hAnsi="宋体" w:hint="eastAsia"/>
          <w:szCs w:val="21"/>
        </w:rPr>
        <w:t>FTP    D</w:t>
      </w:r>
      <w:r>
        <w:rPr>
          <w:rFonts w:hAnsi="宋体" w:hint="eastAsia"/>
          <w:szCs w:val="21"/>
        </w:rPr>
        <w:t>、</w:t>
      </w:r>
      <w:r>
        <w:rPr>
          <w:rFonts w:hAnsi="宋体" w:hint="eastAsia"/>
          <w:szCs w:val="21"/>
        </w:rPr>
        <w:t>BBS</w:t>
      </w:r>
    </w:p>
    <w:p w14:paraId="3994E28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下列关于电子邮件的不正确叙述是</w:t>
      </w:r>
      <w:r>
        <w:rPr>
          <w:rFonts w:hAnsi="宋体" w:hint="eastAsia"/>
          <w:szCs w:val="21"/>
        </w:rPr>
        <w:t>____</w:t>
      </w:r>
      <w:r>
        <w:rPr>
          <w:rFonts w:hAnsi="宋体" w:hint="eastAsia"/>
          <w:szCs w:val="21"/>
        </w:rPr>
        <w:t>。</w:t>
      </w:r>
    </w:p>
    <w:p w14:paraId="1FC2F0D8"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、电子邮件是</w:t>
      </w:r>
      <w:r>
        <w:rPr>
          <w:rFonts w:hAnsi="宋体" w:hint="eastAsia"/>
          <w:szCs w:val="21"/>
          <w:highlight w:val="yellow"/>
        </w:rPr>
        <w:t>Internet</w:t>
      </w:r>
      <w:r>
        <w:rPr>
          <w:rFonts w:hAnsi="宋体" w:hint="eastAsia"/>
          <w:szCs w:val="21"/>
          <w:highlight w:val="yellow"/>
        </w:rPr>
        <w:t>提供的一种信息浏览服务</w:t>
      </w:r>
    </w:p>
    <w:p w14:paraId="149E50DC" w14:textId="77777777" w:rsidR="00A501B3" w:rsidRDefault="00A501B3">
      <w:pPr>
        <w:tabs>
          <w:tab w:val="left" w:pos="540"/>
        </w:tabs>
        <w:adjustRightInd w:val="0"/>
        <w:snapToGrid w:val="0"/>
        <w:spacing w:line="360" w:lineRule="auto"/>
        <w:rPr>
          <w:rFonts w:hAnsi="宋体"/>
          <w:szCs w:val="21"/>
        </w:rPr>
      </w:pPr>
      <w:r>
        <w:rPr>
          <w:rFonts w:hAnsi="宋体" w:hint="eastAsia"/>
          <w:szCs w:val="21"/>
        </w:rPr>
        <w:t>B</w:t>
      </w:r>
      <w:r>
        <w:rPr>
          <w:rFonts w:hAnsi="宋体" w:hint="eastAsia"/>
          <w:szCs w:val="21"/>
        </w:rPr>
        <w:t>、用户可以通过一台联入</w:t>
      </w:r>
      <w:r>
        <w:rPr>
          <w:rFonts w:hAnsi="宋体" w:hint="eastAsia"/>
          <w:szCs w:val="21"/>
        </w:rPr>
        <w:t>Internet</w:t>
      </w:r>
      <w:r>
        <w:rPr>
          <w:rFonts w:hAnsi="宋体" w:hint="eastAsia"/>
          <w:szCs w:val="21"/>
        </w:rPr>
        <w:t>的计算机向世界任何地方的用户发送电子邮件</w:t>
      </w:r>
    </w:p>
    <w:p w14:paraId="1890B8DA" w14:textId="77777777" w:rsidR="00A501B3" w:rsidRDefault="00A501B3">
      <w:pPr>
        <w:tabs>
          <w:tab w:val="left" w:pos="540"/>
        </w:tabs>
        <w:adjustRightInd w:val="0"/>
        <w:snapToGrid w:val="0"/>
        <w:spacing w:line="360" w:lineRule="auto"/>
        <w:rPr>
          <w:rFonts w:hAnsi="宋体"/>
          <w:szCs w:val="21"/>
        </w:rPr>
      </w:pPr>
      <w:r>
        <w:rPr>
          <w:rFonts w:hAnsi="宋体" w:hint="eastAsia"/>
          <w:szCs w:val="21"/>
        </w:rPr>
        <w:t>C</w:t>
      </w:r>
      <w:r>
        <w:rPr>
          <w:rFonts w:hAnsi="宋体" w:hint="eastAsia"/>
          <w:szCs w:val="21"/>
        </w:rPr>
        <w:t>、电子邮件具有快速、高效、方便、廉价的特点</w:t>
      </w:r>
    </w:p>
    <w:p w14:paraId="03104E21" w14:textId="77777777" w:rsidR="00A501B3" w:rsidRDefault="00A501B3">
      <w:pPr>
        <w:tabs>
          <w:tab w:val="left" w:pos="540"/>
        </w:tabs>
        <w:adjustRightInd w:val="0"/>
        <w:snapToGrid w:val="0"/>
        <w:spacing w:line="360" w:lineRule="auto"/>
        <w:rPr>
          <w:rFonts w:hAnsi="宋体"/>
          <w:szCs w:val="21"/>
        </w:rPr>
      </w:pPr>
      <w:r>
        <w:rPr>
          <w:rFonts w:hAnsi="宋体" w:hint="eastAsia"/>
          <w:szCs w:val="21"/>
        </w:rPr>
        <w:t>D</w:t>
      </w:r>
      <w:r>
        <w:rPr>
          <w:rFonts w:hAnsi="宋体" w:hint="eastAsia"/>
          <w:szCs w:val="21"/>
        </w:rPr>
        <w:t>、电子邮件既可以传输文本，也可以传输声音、图像、视频等多媒体信息</w:t>
      </w:r>
    </w:p>
    <w:p w14:paraId="2391EDA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从</w:t>
      </w:r>
      <w:r>
        <w:rPr>
          <w:rFonts w:hAnsi="宋体" w:hint="eastAsia"/>
          <w:szCs w:val="21"/>
        </w:rPr>
        <w:t>http://www.ggpp.mil.uk</w:t>
      </w:r>
      <w:r>
        <w:rPr>
          <w:rFonts w:hAnsi="宋体" w:hint="eastAsia"/>
          <w:szCs w:val="21"/>
        </w:rPr>
        <w:t>这个网址中，我们可以看出它代表了</w:t>
      </w:r>
      <w:r>
        <w:rPr>
          <w:rFonts w:hAnsi="宋体" w:hint="eastAsia"/>
          <w:szCs w:val="21"/>
        </w:rPr>
        <w:t>____</w:t>
      </w:r>
      <w:r>
        <w:rPr>
          <w:rFonts w:hAnsi="宋体" w:hint="eastAsia"/>
          <w:szCs w:val="21"/>
        </w:rPr>
        <w:t>。</w:t>
      </w:r>
    </w:p>
    <w:p w14:paraId="3057EDB4"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、一个美国的非营利组织</w:t>
      </w:r>
      <w:r>
        <w:rPr>
          <w:rFonts w:hAnsi="宋体" w:hint="eastAsia"/>
          <w:szCs w:val="21"/>
        </w:rPr>
        <w:t xml:space="preserve">  B</w:t>
      </w:r>
      <w:r>
        <w:rPr>
          <w:rFonts w:hAnsi="宋体" w:hint="eastAsia"/>
          <w:szCs w:val="21"/>
        </w:rPr>
        <w:t>、一个日本的网络支持中心</w:t>
      </w:r>
      <w:r>
        <w:rPr>
          <w:rFonts w:hAnsi="宋体" w:hint="eastAsia"/>
          <w:szCs w:val="21"/>
        </w:rPr>
        <w:t xml:space="preserve">  </w:t>
      </w:r>
    </w:p>
    <w:p w14:paraId="3846D36E" w14:textId="77777777" w:rsidR="00A501B3" w:rsidRDefault="00A501B3">
      <w:pPr>
        <w:tabs>
          <w:tab w:val="left" w:pos="540"/>
        </w:tabs>
        <w:adjustRightInd w:val="0"/>
        <w:snapToGrid w:val="0"/>
        <w:spacing w:line="360" w:lineRule="auto"/>
        <w:rPr>
          <w:rFonts w:hAnsi="宋体"/>
          <w:szCs w:val="21"/>
        </w:rPr>
      </w:pPr>
      <w:r>
        <w:rPr>
          <w:rFonts w:hAnsi="宋体" w:hint="eastAsia"/>
          <w:szCs w:val="21"/>
        </w:rPr>
        <w:t>C</w:t>
      </w:r>
      <w:r>
        <w:rPr>
          <w:rFonts w:hAnsi="宋体" w:hint="eastAsia"/>
          <w:szCs w:val="21"/>
        </w:rPr>
        <w:t>、一个中国的公司</w:t>
      </w:r>
      <w:r>
        <w:rPr>
          <w:rFonts w:hAnsi="宋体" w:hint="eastAsia"/>
          <w:szCs w:val="21"/>
        </w:rPr>
        <w:t xml:space="preserve">  </w:t>
      </w:r>
      <w:r>
        <w:rPr>
          <w:rFonts w:hAnsi="宋体" w:hint="eastAsia"/>
          <w:szCs w:val="21"/>
          <w:highlight w:val="yellow"/>
        </w:rPr>
        <w:t>D</w:t>
      </w:r>
      <w:r>
        <w:rPr>
          <w:rFonts w:hAnsi="宋体" w:hint="eastAsia"/>
          <w:szCs w:val="21"/>
          <w:highlight w:val="yellow"/>
        </w:rPr>
        <w:t>、一个英国的军事组织</w:t>
      </w:r>
    </w:p>
    <w:p w14:paraId="1029EFE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下列对万维网相关概念的叙述中，错误的是</w:t>
      </w:r>
      <w:r>
        <w:rPr>
          <w:rFonts w:hAnsi="宋体" w:hint="eastAsia"/>
          <w:szCs w:val="21"/>
        </w:rPr>
        <w:t>____</w:t>
      </w:r>
      <w:r>
        <w:rPr>
          <w:rFonts w:hAnsi="宋体" w:hint="eastAsia"/>
          <w:szCs w:val="21"/>
        </w:rPr>
        <w:t>。</w:t>
      </w:r>
    </w:p>
    <w:p w14:paraId="33E5AC64"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 xml:space="preserve">、超链接可以看作是包含在网页中，并指向其他网页的“指针”　</w:t>
      </w:r>
    </w:p>
    <w:p w14:paraId="0D133DA4" w14:textId="77777777" w:rsidR="00A501B3" w:rsidRDefault="00A501B3">
      <w:pPr>
        <w:tabs>
          <w:tab w:val="left" w:pos="540"/>
        </w:tabs>
        <w:adjustRightInd w:val="0"/>
        <w:snapToGrid w:val="0"/>
        <w:spacing w:line="360" w:lineRule="auto"/>
        <w:rPr>
          <w:rFonts w:hAnsi="宋体"/>
          <w:szCs w:val="21"/>
        </w:rPr>
      </w:pPr>
      <w:r>
        <w:rPr>
          <w:rFonts w:hAnsi="宋体" w:hint="eastAsia"/>
          <w:szCs w:val="21"/>
        </w:rPr>
        <w:t>B</w:t>
      </w:r>
      <w:r>
        <w:rPr>
          <w:rFonts w:hAnsi="宋体" w:hint="eastAsia"/>
          <w:szCs w:val="21"/>
        </w:rPr>
        <w:t>、</w:t>
      </w:r>
      <w:r>
        <w:rPr>
          <w:rFonts w:hAnsi="宋体" w:hint="eastAsia"/>
          <w:szCs w:val="21"/>
        </w:rPr>
        <w:t>HTML</w:t>
      </w:r>
      <w:r>
        <w:rPr>
          <w:rFonts w:hAnsi="宋体" w:hint="eastAsia"/>
          <w:szCs w:val="21"/>
        </w:rPr>
        <w:t>语言的特点是统一性、国际化和易于使用</w:t>
      </w:r>
    </w:p>
    <w:p w14:paraId="363070BB" w14:textId="77777777" w:rsidR="00A501B3" w:rsidRDefault="00A501B3">
      <w:pPr>
        <w:tabs>
          <w:tab w:val="left" w:pos="540"/>
        </w:tabs>
        <w:adjustRightInd w:val="0"/>
        <w:snapToGrid w:val="0"/>
        <w:spacing w:line="360" w:lineRule="auto"/>
        <w:rPr>
          <w:rFonts w:hAnsi="宋体"/>
          <w:szCs w:val="21"/>
        </w:rPr>
      </w:pPr>
      <w:r>
        <w:rPr>
          <w:rFonts w:hAnsi="宋体" w:hint="eastAsia"/>
          <w:szCs w:val="21"/>
        </w:rPr>
        <w:t>C</w:t>
      </w:r>
      <w:r>
        <w:rPr>
          <w:rFonts w:hAnsi="宋体" w:hint="eastAsia"/>
          <w:szCs w:val="21"/>
        </w:rPr>
        <w:t>、</w:t>
      </w:r>
      <w:r>
        <w:rPr>
          <w:rFonts w:hAnsi="宋体" w:hint="eastAsia"/>
          <w:szCs w:val="21"/>
        </w:rPr>
        <w:t>URL</w:t>
      </w:r>
      <w:r>
        <w:rPr>
          <w:rFonts w:hAnsi="宋体" w:hint="eastAsia"/>
          <w:szCs w:val="21"/>
        </w:rPr>
        <w:t>是统一资源定位器的英文缩写，是</w:t>
      </w:r>
      <w:r>
        <w:rPr>
          <w:rFonts w:hAnsi="宋体" w:hint="eastAsia"/>
          <w:szCs w:val="21"/>
        </w:rPr>
        <w:t>Wed</w:t>
      </w:r>
      <w:r>
        <w:rPr>
          <w:rFonts w:hAnsi="宋体" w:hint="eastAsia"/>
          <w:szCs w:val="21"/>
        </w:rPr>
        <w:t xml:space="preserve">页的地址　</w:t>
      </w:r>
    </w:p>
    <w:p w14:paraId="7B617997"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D</w:t>
      </w:r>
      <w:r>
        <w:rPr>
          <w:rFonts w:hAnsi="宋体" w:hint="eastAsia"/>
          <w:szCs w:val="21"/>
          <w:highlight w:val="yellow"/>
        </w:rPr>
        <w:t>、主页就是用户最常访问的网页</w:t>
      </w:r>
    </w:p>
    <w:p w14:paraId="658296E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IE</w:t>
      </w:r>
      <w:r>
        <w:rPr>
          <w:rFonts w:hAnsi="宋体" w:hint="eastAsia"/>
          <w:szCs w:val="21"/>
        </w:rPr>
        <w:t>浏览器中，要查看已经保存起来的经常访问的站点需要单击</w:t>
      </w:r>
      <w:r>
        <w:rPr>
          <w:rFonts w:hAnsi="宋体" w:hint="eastAsia"/>
          <w:szCs w:val="21"/>
        </w:rPr>
        <w:t>____</w:t>
      </w:r>
      <w:r>
        <w:rPr>
          <w:rFonts w:hAnsi="宋体" w:hint="eastAsia"/>
          <w:szCs w:val="21"/>
        </w:rPr>
        <w:t>。</w:t>
      </w:r>
    </w:p>
    <w:p w14:paraId="5DE32DD9"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、“后退”按钮</w:t>
      </w:r>
      <w:r>
        <w:rPr>
          <w:rFonts w:hAnsi="宋体" w:hint="eastAsia"/>
          <w:szCs w:val="21"/>
        </w:rPr>
        <w:t xml:space="preserve">  B</w:t>
      </w:r>
      <w:r>
        <w:rPr>
          <w:rFonts w:hAnsi="宋体" w:hint="eastAsia"/>
          <w:szCs w:val="21"/>
        </w:rPr>
        <w:t>、“历史”按钮</w:t>
      </w:r>
      <w:r>
        <w:rPr>
          <w:rFonts w:hAnsi="宋体" w:hint="eastAsia"/>
          <w:szCs w:val="21"/>
        </w:rPr>
        <w:t xml:space="preserve"> </w:t>
      </w:r>
      <w:r>
        <w:rPr>
          <w:rFonts w:hAnsi="宋体" w:hint="eastAsia"/>
          <w:szCs w:val="21"/>
          <w:highlight w:val="yellow"/>
        </w:rPr>
        <w:t>C</w:t>
      </w:r>
      <w:r>
        <w:rPr>
          <w:rFonts w:hAnsi="宋体" w:hint="eastAsia"/>
          <w:szCs w:val="21"/>
          <w:highlight w:val="yellow"/>
        </w:rPr>
        <w:t>、“收藏夹”按钮</w:t>
      </w:r>
      <w:r>
        <w:rPr>
          <w:rFonts w:hAnsi="宋体" w:hint="eastAsia"/>
          <w:szCs w:val="21"/>
        </w:rPr>
        <w:t xml:space="preserve">  D</w:t>
      </w:r>
      <w:r>
        <w:rPr>
          <w:rFonts w:hAnsi="宋体" w:hint="eastAsia"/>
          <w:szCs w:val="21"/>
        </w:rPr>
        <w:t>、“搜索”按钮</w:t>
      </w:r>
    </w:p>
    <w:p w14:paraId="6F62BE3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下列关于网页叙述中错误的是</w:t>
      </w:r>
      <w:r>
        <w:rPr>
          <w:rFonts w:hAnsi="宋体" w:hint="eastAsia"/>
          <w:szCs w:val="21"/>
        </w:rPr>
        <w:t>____</w:t>
      </w:r>
      <w:r>
        <w:rPr>
          <w:rFonts w:hAnsi="宋体" w:hint="eastAsia"/>
          <w:szCs w:val="21"/>
        </w:rPr>
        <w:t>。</w:t>
      </w:r>
    </w:p>
    <w:p w14:paraId="3A2727E8"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、网页是浏览网站的基本单位</w:t>
      </w:r>
      <w:r>
        <w:rPr>
          <w:rFonts w:hAnsi="宋体" w:hint="eastAsia"/>
          <w:szCs w:val="21"/>
        </w:rPr>
        <w:t xml:space="preserve">  B</w:t>
      </w:r>
      <w:r>
        <w:rPr>
          <w:rFonts w:hAnsi="宋体" w:hint="eastAsia"/>
          <w:szCs w:val="21"/>
        </w:rPr>
        <w:t>、网页中可以包含指向其他网页的超链接</w:t>
      </w:r>
    </w:p>
    <w:p w14:paraId="0B32BB7D"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C</w:t>
      </w:r>
      <w:r>
        <w:rPr>
          <w:rFonts w:hAnsi="宋体" w:hint="eastAsia"/>
          <w:szCs w:val="21"/>
          <w:highlight w:val="yellow"/>
        </w:rPr>
        <w:t>、网页就是一个网站的首</w:t>
      </w:r>
      <w:r>
        <w:rPr>
          <w:rFonts w:hAnsi="宋体" w:hint="eastAsia"/>
          <w:szCs w:val="21"/>
        </w:rPr>
        <w:t>页</w:t>
      </w:r>
      <w:r>
        <w:rPr>
          <w:rFonts w:hAnsi="宋体" w:hint="eastAsia"/>
          <w:szCs w:val="21"/>
        </w:rPr>
        <w:t xml:space="preserve">  D</w:t>
      </w:r>
      <w:r>
        <w:rPr>
          <w:rFonts w:hAnsi="宋体" w:hint="eastAsia"/>
          <w:szCs w:val="21"/>
        </w:rPr>
        <w:t>、用</w:t>
      </w:r>
      <w:r>
        <w:rPr>
          <w:rFonts w:hAnsi="宋体" w:hint="eastAsia"/>
          <w:szCs w:val="21"/>
        </w:rPr>
        <w:t>Word2000</w:t>
      </w:r>
      <w:r>
        <w:rPr>
          <w:rFonts w:hAnsi="宋体" w:hint="eastAsia"/>
          <w:szCs w:val="21"/>
        </w:rPr>
        <w:t>也可以编写网页</w:t>
      </w:r>
    </w:p>
    <w:p w14:paraId="344F537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下列关于</w:t>
      </w:r>
      <w:r>
        <w:rPr>
          <w:rFonts w:hAnsi="宋体" w:hint="eastAsia"/>
          <w:szCs w:val="21"/>
        </w:rPr>
        <w:t>E-mail</w:t>
      </w:r>
      <w:r>
        <w:rPr>
          <w:rFonts w:hAnsi="宋体" w:hint="eastAsia"/>
          <w:szCs w:val="21"/>
        </w:rPr>
        <w:t>的叙述中错误的是</w:t>
      </w:r>
      <w:r>
        <w:rPr>
          <w:rFonts w:hAnsi="宋体" w:hint="eastAsia"/>
          <w:szCs w:val="21"/>
        </w:rPr>
        <w:t>____</w:t>
      </w:r>
      <w:r>
        <w:rPr>
          <w:rFonts w:hAnsi="宋体" w:hint="eastAsia"/>
          <w:szCs w:val="21"/>
        </w:rPr>
        <w:t>。</w:t>
      </w:r>
    </w:p>
    <w:p w14:paraId="6242111C"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E-mail</w:t>
      </w:r>
      <w:r>
        <w:rPr>
          <w:rFonts w:hAnsi="宋体" w:hint="eastAsia"/>
          <w:szCs w:val="21"/>
        </w:rPr>
        <w:t>又称电子邮件，是一种现代化的通信手段</w:t>
      </w:r>
    </w:p>
    <w:p w14:paraId="1B975C4E" w14:textId="77777777" w:rsidR="00A501B3" w:rsidRDefault="00A501B3">
      <w:pPr>
        <w:tabs>
          <w:tab w:val="left" w:pos="540"/>
        </w:tabs>
        <w:adjustRightInd w:val="0"/>
        <w:snapToGrid w:val="0"/>
        <w:spacing w:line="360" w:lineRule="auto"/>
        <w:rPr>
          <w:rFonts w:hAnsi="宋体"/>
          <w:szCs w:val="21"/>
        </w:rPr>
      </w:pPr>
      <w:r>
        <w:rPr>
          <w:rFonts w:hAnsi="宋体" w:hint="eastAsia"/>
          <w:szCs w:val="21"/>
        </w:rPr>
        <w:t>B</w:t>
      </w:r>
      <w:r>
        <w:rPr>
          <w:rFonts w:hAnsi="宋体" w:hint="eastAsia"/>
          <w:szCs w:val="21"/>
        </w:rPr>
        <w:t>、邮件服务器之间的邮件交换过程是自动完成的，对普通</w:t>
      </w:r>
      <w:r>
        <w:rPr>
          <w:rFonts w:hAnsi="宋体" w:hint="eastAsia"/>
          <w:szCs w:val="21"/>
        </w:rPr>
        <w:t>E-mail</w:t>
      </w:r>
      <w:r>
        <w:rPr>
          <w:rFonts w:hAnsi="宋体" w:hint="eastAsia"/>
          <w:szCs w:val="21"/>
        </w:rPr>
        <w:t>用户是完全透明的</w:t>
      </w:r>
    </w:p>
    <w:p w14:paraId="18BCDCDA" w14:textId="77777777" w:rsidR="00A501B3" w:rsidRDefault="00A501B3">
      <w:pPr>
        <w:tabs>
          <w:tab w:val="left" w:pos="540"/>
        </w:tabs>
        <w:adjustRightInd w:val="0"/>
        <w:snapToGrid w:val="0"/>
        <w:spacing w:line="360" w:lineRule="auto"/>
        <w:rPr>
          <w:rFonts w:hAnsi="宋体"/>
          <w:szCs w:val="21"/>
        </w:rPr>
      </w:pPr>
      <w:r>
        <w:rPr>
          <w:rFonts w:hAnsi="宋体" w:hint="eastAsia"/>
          <w:szCs w:val="21"/>
        </w:rPr>
        <w:t>C</w:t>
      </w:r>
      <w:r>
        <w:rPr>
          <w:rFonts w:hAnsi="宋体" w:hint="eastAsia"/>
          <w:szCs w:val="21"/>
        </w:rPr>
        <w:t>、要享受电子邮件服务，用户必须有一个</w:t>
      </w:r>
      <w:r>
        <w:rPr>
          <w:rFonts w:hAnsi="宋体" w:hint="eastAsia"/>
          <w:szCs w:val="21"/>
        </w:rPr>
        <w:t>E-mail</w:t>
      </w:r>
      <w:r>
        <w:rPr>
          <w:rFonts w:hAnsi="宋体" w:hint="eastAsia"/>
          <w:szCs w:val="21"/>
        </w:rPr>
        <w:t>帐号</w:t>
      </w:r>
    </w:p>
    <w:p w14:paraId="207159BC"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D</w:t>
      </w:r>
      <w:r>
        <w:rPr>
          <w:rFonts w:hAnsi="宋体" w:hint="eastAsia"/>
          <w:szCs w:val="21"/>
          <w:highlight w:val="yellow"/>
        </w:rPr>
        <w:t>、与传统邮件相比，</w:t>
      </w:r>
      <w:r>
        <w:rPr>
          <w:rFonts w:hAnsi="宋体" w:hint="eastAsia"/>
          <w:szCs w:val="21"/>
          <w:highlight w:val="yellow"/>
        </w:rPr>
        <w:t>E-mail.</w:t>
      </w:r>
      <w:r>
        <w:rPr>
          <w:rFonts w:hAnsi="宋体" w:hint="eastAsia"/>
          <w:szCs w:val="21"/>
          <w:highlight w:val="yellow"/>
        </w:rPr>
        <w:t>度快、价格便宜，不受地域限制，但只能包含文字信息</w:t>
      </w:r>
    </w:p>
    <w:p w14:paraId="378C402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Internet</w:t>
      </w:r>
      <w:r>
        <w:rPr>
          <w:rFonts w:hAnsi="宋体" w:hint="eastAsia"/>
          <w:szCs w:val="21"/>
        </w:rPr>
        <w:t>与</w:t>
      </w:r>
      <w:r>
        <w:rPr>
          <w:rFonts w:hAnsi="宋体" w:hint="eastAsia"/>
          <w:szCs w:val="21"/>
        </w:rPr>
        <w:t>www</w:t>
      </w:r>
      <w:r>
        <w:rPr>
          <w:rFonts w:hAnsi="宋体" w:hint="eastAsia"/>
          <w:szCs w:val="21"/>
        </w:rPr>
        <w:t>的关系是</w:t>
      </w:r>
      <w:r>
        <w:rPr>
          <w:rFonts w:hAnsi="宋体" w:hint="eastAsia"/>
          <w:szCs w:val="21"/>
        </w:rPr>
        <w:t>____</w:t>
      </w:r>
      <w:r>
        <w:rPr>
          <w:rFonts w:hAnsi="宋体" w:hint="eastAsia"/>
          <w:szCs w:val="21"/>
        </w:rPr>
        <w:t>。</w:t>
      </w:r>
    </w:p>
    <w:p w14:paraId="1A864DF2"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、都表示互联网，只不过名称不同</w:t>
      </w:r>
    </w:p>
    <w:p w14:paraId="2D6909B8"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B</w:t>
      </w:r>
      <w:r>
        <w:rPr>
          <w:rFonts w:hAnsi="宋体" w:hint="eastAsia"/>
          <w:szCs w:val="21"/>
          <w:highlight w:val="yellow"/>
        </w:rPr>
        <w:t>、</w:t>
      </w:r>
      <w:r>
        <w:rPr>
          <w:rFonts w:hAnsi="宋体" w:hint="eastAsia"/>
          <w:szCs w:val="21"/>
          <w:highlight w:val="yellow"/>
        </w:rPr>
        <w:t>www</w:t>
      </w:r>
      <w:r>
        <w:rPr>
          <w:rFonts w:hAnsi="宋体" w:hint="eastAsia"/>
          <w:szCs w:val="21"/>
          <w:highlight w:val="yellow"/>
        </w:rPr>
        <w:t>是</w:t>
      </w:r>
      <w:r>
        <w:rPr>
          <w:rFonts w:hAnsi="宋体" w:hint="eastAsia"/>
          <w:szCs w:val="21"/>
          <w:highlight w:val="yellow"/>
        </w:rPr>
        <w:t>Internet</w:t>
      </w:r>
      <w:r>
        <w:rPr>
          <w:rFonts w:hAnsi="宋体" w:hint="eastAsia"/>
          <w:szCs w:val="21"/>
          <w:highlight w:val="yellow"/>
        </w:rPr>
        <w:t>上的一个应用功能</w:t>
      </w:r>
    </w:p>
    <w:p w14:paraId="31A6924A" w14:textId="77777777" w:rsidR="00A501B3" w:rsidRDefault="00A501B3">
      <w:pPr>
        <w:tabs>
          <w:tab w:val="left" w:pos="540"/>
        </w:tabs>
        <w:adjustRightInd w:val="0"/>
        <w:snapToGrid w:val="0"/>
        <w:spacing w:line="360" w:lineRule="auto"/>
        <w:rPr>
          <w:rFonts w:hAnsi="宋体"/>
          <w:szCs w:val="21"/>
        </w:rPr>
      </w:pPr>
      <w:r>
        <w:rPr>
          <w:rFonts w:hAnsi="宋体" w:hint="eastAsia"/>
          <w:szCs w:val="21"/>
        </w:rPr>
        <w:t>C</w:t>
      </w:r>
      <w:r>
        <w:rPr>
          <w:rFonts w:hAnsi="宋体" w:hint="eastAsia"/>
          <w:szCs w:val="21"/>
        </w:rPr>
        <w:t>、</w:t>
      </w:r>
      <w:r>
        <w:rPr>
          <w:rFonts w:hAnsi="宋体" w:hint="eastAsia"/>
          <w:szCs w:val="21"/>
        </w:rPr>
        <w:t>Internet</w:t>
      </w:r>
      <w:r>
        <w:rPr>
          <w:rFonts w:hAnsi="宋体" w:hint="eastAsia"/>
          <w:szCs w:val="21"/>
        </w:rPr>
        <w:t>与</w:t>
      </w:r>
      <w:r>
        <w:rPr>
          <w:rFonts w:hAnsi="宋体" w:hint="eastAsia"/>
          <w:szCs w:val="21"/>
        </w:rPr>
        <w:t>www</w:t>
      </w:r>
      <w:r>
        <w:rPr>
          <w:rFonts w:hAnsi="宋体" w:hint="eastAsia"/>
          <w:szCs w:val="21"/>
        </w:rPr>
        <w:t>没有关系</w:t>
      </w:r>
    </w:p>
    <w:p w14:paraId="5E46EE6F" w14:textId="77777777" w:rsidR="00A501B3" w:rsidRDefault="00A501B3">
      <w:pPr>
        <w:tabs>
          <w:tab w:val="left" w:pos="540"/>
        </w:tabs>
        <w:adjustRightInd w:val="0"/>
        <w:snapToGrid w:val="0"/>
        <w:spacing w:line="360" w:lineRule="auto"/>
        <w:rPr>
          <w:rFonts w:hAnsi="宋体"/>
          <w:szCs w:val="21"/>
        </w:rPr>
      </w:pPr>
      <w:r>
        <w:rPr>
          <w:rFonts w:hAnsi="宋体" w:hint="eastAsia"/>
          <w:szCs w:val="21"/>
        </w:rPr>
        <w:t>D</w:t>
      </w:r>
      <w:r>
        <w:rPr>
          <w:rFonts w:hAnsi="宋体" w:hint="eastAsia"/>
          <w:szCs w:val="21"/>
        </w:rPr>
        <w:t>、</w:t>
      </w:r>
      <w:r>
        <w:rPr>
          <w:rFonts w:hAnsi="宋体" w:hint="eastAsia"/>
          <w:szCs w:val="21"/>
        </w:rPr>
        <w:t>www</w:t>
      </w:r>
      <w:r>
        <w:rPr>
          <w:rFonts w:hAnsi="宋体" w:hint="eastAsia"/>
          <w:szCs w:val="21"/>
        </w:rPr>
        <w:t>是</w:t>
      </w:r>
      <w:r>
        <w:rPr>
          <w:rFonts w:hAnsi="宋体" w:hint="eastAsia"/>
          <w:szCs w:val="21"/>
        </w:rPr>
        <w:t>Internet</w:t>
      </w:r>
      <w:r>
        <w:rPr>
          <w:rFonts w:hAnsi="宋体" w:hint="eastAsia"/>
          <w:szCs w:val="21"/>
        </w:rPr>
        <w:t>上的一种协议</w:t>
      </w:r>
    </w:p>
    <w:p w14:paraId="6235F21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按照网络分布和覆盖的地理范围，可将计算机网络分为</w:t>
      </w:r>
      <w:r>
        <w:rPr>
          <w:rFonts w:hAnsi="宋体" w:hint="eastAsia"/>
          <w:szCs w:val="21"/>
        </w:rPr>
        <w:t>____</w:t>
      </w:r>
      <w:r>
        <w:rPr>
          <w:rFonts w:hAnsi="宋体" w:hint="eastAsia"/>
          <w:szCs w:val="21"/>
        </w:rPr>
        <w:t>。</w:t>
      </w:r>
      <w:r>
        <w:rPr>
          <w:rFonts w:hAnsi="宋体" w:hint="eastAsia"/>
          <w:szCs w:val="21"/>
        </w:rPr>
        <w:t xml:space="preserve"> </w:t>
      </w:r>
    </w:p>
    <w:p w14:paraId="4A95270F"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、局域网和互联网</w:t>
      </w:r>
    </w:p>
    <w:p w14:paraId="570847F5"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B</w:t>
      </w:r>
      <w:r>
        <w:rPr>
          <w:rFonts w:hAnsi="宋体" w:hint="eastAsia"/>
          <w:szCs w:val="21"/>
          <w:highlight w:val="yellow"/>
        </w:rPr>
        <w:t>、广域网和局域网</w:t>
      </w:r>
    </w:p>
    <w:p w14:paraId="73BD7637" w14:textId="77777777" w:rsidR="00A501B3" w:rsidRDefault="00A501B3">
      <w:pPr>
        <w:tabs>
          <w:tab w:val="left" w:pos="540"/>
        </w:tabs>
        <w:adjustRightInd w:val="0"/>
        <w:snapToGrid w:val="0"/>
        <w:spacing w:line="360" w:lineRule="auto"/>
        <w:rPr>
          <w:rFonts w:hAnsi="宋体"/>
          <w:szCs w:val="21"/>
        </w:rPr>
      </w:pPr>
      <w:r>
        <w:rPr>
          <w:rFonts w:hAnsi="宋体" w:hint="eastAsia"/>
          <w:szCs w:val="21"/>
        </w:rPr>
        <w:t>C</w:t>
      </w:r>
      <w:r>
        <w:rPr>
          <w:rFonts w:hAnsi="宋体" w:hint="eastAsia"/>
          <w:szCs w:val="21"/>
        </w:rPr>
        <w:t>、广域网和互联网</w:t>
      </w:r>
    </w:p>
    <w:p w14:paraId="466D119E" w14:textId="77777777" w:rsidR="00A501B3" w:rsidRDefault="00A501B3">
      <w:pPr>
        <w:tabs>
          <w:tab w:val="left" w:pos="540"/>
        </w:tabs>
        <w:adjustRightInd w:val="0"/>
        <w:snapToGrid w:val="0"/>
        <w:spacing w:line="360" w:lineRule="auto"/>
        <w:rPr>
          <w:rFonts w:hAnsi="宋体"/>
          <w:szCs w:val="21"/>
        </w:rPr>
      </w:pPr>
      <w:r>
        <w:rPr>
          <w:rFonts w:hAnsi="宋体" w:hint="eastAsia"/>
          <w:szCs w:val="21"/>
        </w:rPr>
        <w:t>D</w:t>
      </w:r>
      <w:r>
        <w:rPr>
          <w:rFonts w:hAnsi="宋体" w:hint="eastAsia"/>
          <w:szCs w:val="21"/>
        </w:rPr>
        <w:t>、</w:t>
      </w:r>
      <w:r>
        <w:rPr>
          <w:rFonts w:hAnsi="宋体" w:hint="eastAsia"/>
          <w:szCs w:val="21"/>
        </w:rPr>
        <w:t>Internet</w:t>
      </w:r>
      <w:r>
        <w:rPr>
          <w:rFonts w:hAnsi="宋体" w:hint="eastAsia"/>
          <w:szCs w:val="21"/>
        </w:rPr>
        <w:t>网和城域网</w:t>
      </w:r>
    </w:p>
    <w:p w14:paraId="6149BB2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用以太网形式构成的局域网，其拓扑结构为</w:t>
      </w:r>
      <w:r>
        <w:rPr>
          <w:rFonts w:hAnsi="宋体" w:hint="eastAsia"/>
          <w:szCs w:val="21"/>
        </w:rPr>
        <w:t>____</w:t>
      </w:r>
      <w:r>
        <w:rPr>
          <w:rFonts w:hAnsi="宋体" w:hint="eastAsia"/>
          <w:szCs w:val="21"/>
        </w:rPr>
        <w:t>。</w:t>
      </w:r>
    </w:p>
    <w:p w14:paraId="649CCDEF"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 xml:space="preserve">、环型　　　</w:t>
      </w:r>
      <w:r>
        <w:rPr>
          <w:rFonts w:hAnsi="宋体" w:hint="eastAsia"/>
          <w:szCs w:val="21"/>
        </w:rPr>
        <w:t xml:space="preserve">     </w:t>
      </w:r>
      <w:r>
        <w:rPr>
          <w:rFonts w:hAnsi="宋体" w:hint="eastAsia"/>
          <w:szCs w:val="21"/>
        </w:rPr>
        <w:t xml:space="preserve">　</w:t>
      </w:r>
      <w:r>
        <w:rPr>
          <w:rFonts w:hAnsi="宋体" w:hint="eastAsia"/>
          <w:szCs w:val="21"/>
        </w:rPr>
        <w:t>B</w:t>
      </w:r>
      <w:r>
        <w:rPr>
          <w:rFonts w:hAnsi="宋体" w:hint="eastAsia"/>
          <w:szCs w:val="21"/>
        </w:rPr>
        <w:t xml:space="preserve">、总线型　　</w:t>
      </w:r>
      <w:r>
        <w:rPr>
          <w:rFonts w:hAnsi="宋体" w:hint="eastAsia"/>
          <w:szCs w:val="21"/>
        </w:rPr>
        <w:t xml:space="preserve">  </w:t>
      </w:r>
      <w:r>
        <w:rPr>
          <w:rFonts w:hAnsi="宋体" w:hint="eastAsia"/>
          <w:szCs w:val="21"/>
        </w:rPr>
        <w:t xml:space="preserve">　　</w:t>
      </w:r>
      <w:r>
        <w:rPr>
          <w:rFonts w:hAnsi="宋体" w:hint="eastAsia"/>
          <w:szCs w:val="21"/>
        </w:rPr>
        <w:t>C</w:t>
      </w:r>
      <w:r>
        <w:rPr>
          <w:rFonts w:hAnsi="宋体" w:hint="eastAsia"/>
          <w:szCs w:val="21"/>
        </w:rPr>
        <w:t xml:space="preserve">、星型　　　</w:t>
      </w:r>
      <w:r>
        <w:rPr>
          <w:rFonts w:hAnsi="宋体" w:hint="eastAsia"/>
          <w:szCs w:val="21"/>
        </w:rPr>
        <w:t xml:space="preserve">    </w:t>
      </w:r>
      <w:r>
        <w:rPr>
          <w:rFonts w:hAnsi="宋体" w:hint="eastAsia"/>
          <w:szCs w:val="21"/>
        </w:rPr>
        <w:t xml:space="preserve">　</w:t>
      </w:r>
      <w:r>
        <w:rPr>
          <w:rFonts w:hAnsi="宋体" w:hint="eastAsia"/>
          <w:szCs w:val="21"/>
          <w:highlight w:val="yellow"/>
        </w:rPr>
        <w:t>D</w:t>
      </w:r>
      <w:r>
        <w:rPr>
          <w:rFonts w:hAnsi="宋体" w:hint="eastAsia"/>
          <w:szCs w:val="21"/>
          <w:highlight w:val="yellow"/>
        </w:rPr>
        <w:t>、网状型</w:t>
      </w:r>
    </w:p>
    <w:p w14:paraId="6E9527B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Internet</w:t>
      </w:r>
      <w:r>
        <w:rPr>
          <w:rFonts w:hAnsi="宋体" w:hint="eastAsia"/>
          <w:szCs w:val="21"/>
        </w:rPr>
        <w:t>中的</w:t>
      </w:r>
      <w:r>
        <w:rPr>
          <w:rFonts w:hAnsi="宋体" w:hint="eastAsia"/>
          <w:szCs w:val="21"/>
        </w:rPr>
        <w:t>IP</w:t>
      </w:r>
      <w:r>
        <w:rPr>
          <w:rFonts w:hAnsi="宋体" w:hint="eastAsia"/>
          <w:szCs w:val="21"/>
        </w:rPr>
        <w:t>地址由</w:t>
      </w:r>
      <w:r>
        <w:rPr>
          <w:rFonts w:hAnsi="宋体" w:hint="eastAsia"/>
          <w:szCs w:val="21"/>
        </w:rPr>
        <w:t>____</w:t>
      </w:r>
      <w:r>
        <w:rPr>
          <w:rFonts w:hAnsi="宋体" w:hint="eastAsia"/>
          <w:szCs w:val="21"/>
        </w:rPr>
        <w:t>位二进制数组成。</w:t>
      </w:r>
    </w:p>
    <w:p w14:paraId="6B213B72"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 xml:space="preserve">8          </w:t>
      </w:r>
      <w:r>
        <w:rPr>
          <w:rFonts w:hAnsi="宋体" w:hint="eastAsia"/>
          <w:szCs w:val="21"/>
        </w:rPr>
        <w:t xml:space="preserve">　　　</w:t>
      </w:r>
      <w:r>
        <w:rPr>
          <w:rFonts w:hAnsi="宋体" w:hint="eastAsia"/>
          <w:szCs w:val="21"/>
        </w:rPr>
        <w:t>B</w:t>
      </w:r>
      <w:r>
        <w:rPr>
          <w:rFonts w:hAnsi="宋体" w:hint="eastAsia"/>
          <w:szCs w:val="21"/>
        </w:rPr>
        <w:t>、</w:t>
      </w:r>
      <w:r>
        <w:rPr>
          <w:rFonts w:hAnsi="宋体" w:hint="eastAsia"/>
          <w:szCs w:val="21"/>
        </w:rPr>
        <w:t xml:space="preserve">16      </w:t>
      </w:r>
      <w:r>
        <w:rPr>
          <w:rFonts w:hAnsi="宋体" w:hint="eastAsia"/>
          <w:szCs w:val="21"/>
        </w:rPr>
        <w:t xml:space="preserve">　　　　</w:t>
      </w:r>
      <w:r>
        <w:rPr>
          <w:rFonts w:hAnsi="宋体" w:hint="eastAsia"/>
          <w:szCs w:val="21"/>
          <w:highlight w:val="yellow"/>
        </w:rPr>
        <w:t>C</w:t>
      </w:r>
      <w:r>
        <w:rPr>
          <w:rFonts w:hAnsi="宋体" w:hint="eastAsia"/>
          <w:szCs w:val="21"/>
          <w:highlight w:val="yellow"/>
        </w:rPr>
        <w:t>、</w:t>
      </w:r>
      <w:r>
        <w:rPr>
          <w:rFonts w:hAnsi="宋体" w:hint="eastAsia"/>
          <w:szCs w:val="21"/>
          <w:highlight w:val="yellow"/>
        </w:rPr>
        <w:t>32</w:t>
      </w:r>
      <w:r>
        <w:rPr>
          <w:rFonts w:hAnsi="宋体" w:hint="eastAsia"/>
          <w:szCs w:val="21"/>
        </w:rPr>
        <w:t xml:space="preserve">      </w:t>
      </w:r>
      <w:r>
        <w:rPr>
          <w:rFonts w:hAnsi="宋体" w:hint="eastAsia"/>
          <w:szCs w:val="21"/>
        </w:rPr>
        <w:t xml:space="preserve">　　　　</w:t>
      </w:r>
      <w:r>
        <w:rPr>
          <w:rFonts w:hAnsi="宋体" w:hint="eastAsia"/>
          <w:szCs w:val="21"/>
        </w:rPr>
        <w:t>D</w:t>
      </w:r>
      <w:r>
        <w:rPr>
          <w:rFonts w:hAnsi="宋体" w:hint="eastAsia"/>
          <w:szCs w:val="21"/>
        </w:rPr>
        <w:t>、</w:t>
      </w:r>
      <w:r>
        <w:rPr>
          <w:rFonts w:hAnsi="宋体" w:hint="eastAsia"/>
          <w:szCs w:val="21"/>
        </w:rPr>
        <w:t>64</w:t>
      </w:r>
    </w:p>
    <w:p w14:paraId="74F2657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IE</w:t>
      </w:r>
      <w:r>
        <w:rPr>
          <w:rFonts w:hAnsi="宋体" w:hint="eastAsia"/>
          <w:szCs w:val="21"/>
        </w:rPr>
        <w:t>地址栏输入的“</w:t>
      </w:r>
      <w:r>
        <w:rPr>
          <w:rFonts w:hAnsi="宋体" w:hint="eastAsia"/>
          <w:szCs w:val="21"/>
        </w:rPr>
        <w:t>http://www.cqu.edu.cn/</w:t>
      </w:r>
      <w:r>
        <w:rPr>
          <w:rFonts w:hAnsi="宋体" w:hint="eastAsia"/>
          <w:szCs w:val="21"/>
        </w:rPr>
        <w:t>”中，</w:t>
      </w:r>
      <w:r>
        <w:rPr>
          <w:rFonts w:hAnsi="宋体" w:hint="eastAsia"/>
          <w:szCs w:val="21"/>
        </w:rPr>
        <w:t>http</w:t>
      </w:r>
      <w:r>
        <w:rPr>
          <w:rFonts w:hAnsi="宋体" w:hint="eastAsia"/>
          <w:szCs w:val="21"/>
        </w:rPr>
        <w:t>代表的是</w:t>
      </w:r>
      <w:r>
        <w:rPr>
          <w:rFonts w:hAnsi="宋体" w:hint="eastAsia"/>
          <w:szCs w:val="21"/>
        </w:rPr>
        <w:t>____</w:t>
      </w:r>
      <w:r>
        <w:rPr>
          <w:rFonts w:hAnsi="宋体" w:hint="eastAsia"/>
          <w:szCs w:val="21"/>
        </w:rPr>
        <w:t>。</w:t>
      </w:r>
    </w:p>
    <w:p w14:paraId="122AA8F3"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、协议</w:t>
      </w:r>
      <w:r>
        <w:rPr>
          <w:rFonts w:hAnsi="宋体" w:hint="eastAsia"/>
          <w:szCs w:val="21"/>
        </w:rPr>
        <w:t xml:space="preserve">     </w:t>
      </w:r>
      <w:r>
        <w:rPr>
          <w:rFonts w:hAnsi="宋体" w:hint="eastAsia"/>
          <w:szCs w:val="21"/>
        </w:rPr>
        <w:t xml:space="preserve">　　　　</w:t>
      </w:r>
      <w:r>
        <w:rPr>
          <w:rFonts w:hAnsi="宋体" w:hint="eastAsia"/>
          <w:szCs w:val="21"/>
        </w:rPr>
        <w:t>B</w:t>
      </w:r>
      <w:r>
        <w:rPr>
          <w:rFonts w:hAnsi="宋体" w:hint="eastAsia"/>
          <w:szCs w:val="21"/>
        </w:rPr>
        <w:t>、主机</w:t>
      </w:r>
      <w:r>
        <w:rPr>
          <w:rFonts w:hAnsi="宋体" w:hint="eastAsia"/>
          <w:szCs w:val="21"/>
        </w:rPr>
        <w:t xml:space="preserve">    </w:t>
      </w:r>
      <w:r>
        <w:rPr>
          <w:rFonts w:hAnsi="宋体" w:hint="eastAsia"/>
          <w:szCs w:val="21"/>
        </w:rPr>
        <w:t xml:space="preserve">　　　　</w:t>
      </w:r>
      <w:r>
        <w:rPr>
          <w:rFonts w:hAnsi="宋体" w:hint="eastAsia"/>
          <w:szCs w:val="21"/>
        </w:rPr>
        <w:t>C</w:t>
      </w:r>
      <w:r>
        <w:rPr>
          <w:rFonts w:hAnsi="宋体" w:hint="eastAsia"/>
          <w:szCs w:val="21"/>
        </w:rPr>
        <w:t xml:space="preserve">、地址　　　</w:t>
      </w:r>
      <w:r>
        <w:rPr>
          <w:rFonts w:hAnsi="宋体" w:hint="eastAsia"/>
          <w:szCs w:val="21"/>
        </w:rPr>
        <w:t xml:space="preserve">    </w:t>
      </w:r>
      <w:r>
        <w:rPr>
          <w:rFonts w:hAnsi="宋体" w:hint="eastAsia"/>
          <w:szCs w:val="21"/>
        </w:rPr>
        <w:t xml:space="preserve">　</w:t>
      </w:r>
      <w:r>
        <w:rPr>
          <w:rFonts w:hAnsi="宋体" w:hint="eastAsia"/>
          <w:szCs w:val="21"/>
        </w:rPr>
        <w:t>D</w:t>
      </w:r>
      <w:r>
        <w:rPr>
          <w:rFonts w:hAnsi="宋体" w:hint="eastAsia"/>
          <w:szCs w:val="21"/>
        </w:rPr>
        <w:t>、资源</w:t>
      </w:r>
    </w:p>
    <w:p w14:paraId="09A0205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在</w:t>
      </w:r>
      <w:r>
        <w:rPr>
          <w:rFonts w:hAnsi="宋体" w:hint="eastAsia"/>
          <w:szCs w:val="21"/>
        </w:rPr>
        <w:t>Internet</w:t>
      </w:r>
      <w:r>
        <w:rPr>
          <w:rFonts w:hAnsi="宋体" w:hint="eastAsia"/>
          <w:szCs w:val="21"/>
        </w:rPr>
        <w:t>上用于收发电子邮件的协议是</w:t>
      </w:r>
      <w:r>
        <w:rPr>
          <w:rFonts w:hAnsi="宋体" w:hint="eastAsia"/>
          <w:szCs w:val="21"/>
        </w:rPr>
        <w:t>____</w:t>
      </w:r>
      <w:r>
        <w:rPr>
          <w:rFonts w:hAnsi="宋体" w:hint="eastAsia"/>
          <w:szCs w:val="21"/>
        </w:rPr>
        <w:t>。</w:t>
      </w:r>
    </w:p>
    <w:p w14:paraId="5F063818"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TCP/IP</w:t>
      </w:r>
      <w:r>
        <w:rPr>
          <w:rFonts w:hAnsi="宋体" w:hint="eastAsia"/>
          <w:szCs w:val="21"/>
        </w:rPr>
        <w:t xml:space="preserve">　　　</w:t>
      </w:r>
      <w:r>
        <w:rPr>
          <w:rFonts w:hAnsi="宋体" w:hint="eastAsia"/>
          <w:szCs w:val="21"/>
        </w:rPr>
        <w:t xml:space="preserve"> </w:t>
      </w:r>
      <w:r>
        <w:rPr>
          <w:rFonts w:hAnsi="宋体" w:hint="eastAsia"/>
          <w:szCs w:val="21"/>
        </w:rPr>
        <w:t xml:space="preserve">　　</w:t>
      </w:r>
      <w:r>
        <w:rPr>
          <w:rFonts w:hAnsi="宋体" w:hint="eastAsia"/>
          <w:szCs w:val="21"/>
        </w:rPr>
        <w:t>B</w:t>
      </w:r>
      <w:r>
        <w:rPr>
          <w:rFonts w:hAnsi="宋体" w:hint="eastAsia"/>
          <w:szCs w:val="21"/>
        </w:rPr>
        <w:t>、</w:t>
      </w:r>
      <w:r>
        <w:rPr>
          <w:rFonts w:hAnsi="宋体" w:hint="eastAsia"/>
          <w:szCs w:val="21"/>
        </w:rPr>
        <w:t xml:space="preserve">IPX/SPX        </w:t>
      </w:r>
      <w:r>
        <w:rPr>
          <w:rFonts w:hAnsi="宋体" w:hint="eastAsia"/>
          <w:szCs w:val="21"/>
          <w:highlight w:val="yellow"/>
        </w:rPr>
        <w:t>C</w:t>
      </w:r>
      <w:r>
        <w:rPr>
          <w:rFonts w:hAnsi="宋体" w:hint="eastAsia"/>
          <w:szCs w:val="21"/>
          <w:highlight w:val="yellow"/>
        </w:rPr>
        <w:t>、</w:t>
      </w:r>
      <w:r>
        <w:rPr>
          <w:rFonts w:hAnsi="宋体" w:hint="eastAsia"/>
          <w:szCs w:val="21"/>
          <w:highlight w:val="yellow"/>
        </w:rPr>
        <w:t>POP3/SMTP</w:t>
      </w:r>
      <w:r>
        <w:rPr>
          <w:rFonts w:hAnsi="宋体" w:hint="eastAsia"/>
          <w:szCs w:val="21"/>
        </w:rPr>
        <w:t xml:space="preserve">　　　</w:t>
      </w:r>
      <w:r>
        <w:rPr>
          <w:rFonts w:hAnsi="宋体" w:hint="eastAsia"/>
          <w:szCs w:val="21"/>
        </w:rPr>
        <w:t>D</w:t>
      </w:r>
      <w:r>
        <w:rPr>
          <w:rFonts w:hAnsi="宋体" w:hint="eastAsia"/>
          <w:szCs w:val="21"/>
        </w:rPr>
        <w:t>、</w:t>
      </w:r>
      <w:r>
        <w:rPr>
          <w:rFonts w:hAnsi="宋体" w:hint="eastAsia"/>
          <w:szCs w:val="21"/>
        </w:rPr>
        <w:t>NetBEUI</w:t>
      </w:r>
    </w:p>
    <w:p w14:paraId="0CA2E64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Internet</w:t>
      </w:r>
      <w:r>
        <w:rPr>
          <w:rFonts w:hAnsi="宋体" w:hint="eastAsia"/>
          <w:szCs w:val="21"/>
        </w:rPr>
        <w:t>上广泛使用的</w:t>
      </w:r>
      <w:r>
        <w:rPr>
          <w:rFonts w:hAnsi="宋体" w:hint="eastAsia"/>
          <w:szCs w:val="21"/>
        </w:rPr>
        <w:t>WWW</w:t>
      </w:r>
      <w:r>
        <w:rPr>
          <w:rFonts w:hAnsi="宋体" w:hint="eastAsia"/>
          <w:szCs w:val="21"/>
        </w:rPr>
        <w:t>是一种</w:t>
      </w:r>
      <w:r>
        <w:rPr>
          <w:rFonts w:hAnsi="宋体" w:hint="eastAsia"/>
          <w:szCs w:val="21"/>
        </w:rPr>
        <w:t>____</w:t>
      </w:r>
      <w:r>
        <w:rPr>
          <w:rFonts w:hAnsi="宋体" w:hint="eastAsia"/>
          <w:szCs w:val="21"/>
        </w:rPr>
        <w:t>。</w:t>
      </w:r>
    </w:p>
    <w:p w14:paraId="606931C5"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、浏览服务模式</w:t>
      </w:r>
      <w:r>
        <w:rPr>
          <w:rFonts w:hAnsi="宋体" w:hint="eastAsia"/>
          <w:szCs w:val="21"/>
        </w:rPr>
        <w:t xml:space="preserve"> </w:t>
      </w:r>
      <w:r>
        <w:rPr>
          <w:rFonts w:hAnsi="宋体" w:hint="eastAsia"/>
          <w:szCs w:val="21"/>
        </w:rPr>
        <w:t xml:space="preserve">　　</w:t>
      </w:r>
      <w:r>
        <w:rPr>
          <w:rFonts w:hAnsi="宋体" w:hint="eastAsia"/>
          <w:szCs w:val="21"/>
        </w:rPr>
        <w:t>B</w:t>
      </w:r>
      <w:r>
        <w:rPr>
          <w:rFonts w:hAnsi="宋体" w:hint="eastAsia"/>
          <w:szCs w:val="21"/>
        </w:rPr>
        <w:t>、网络主机</w:t>
      </w:r>
      <w:r>
        <w:rPr>
          <w:rFonts w:hAnsi="宋体" w:hint="eastAsia"/>
          <w:szCs w:val="21"/>
        </w:rPr>
        <w:t xml:space="preserve">  </w:t>
      </w:r>
      <w:r>
        <w:rPr>
          <w:rFonts w:hAnsi="宋体" w:hint="eastAsia"/>
          <w:szCs w:val="21"/>
        </w:rPr>
        <w:t xml:space="preserve">　　　</w:t>
      </w:r>
      <w:r>
        <w:rPr>
          <w:rFonts w:hAnsi="宋体" w:hint="eastAsia"/>
          <w:szCs w:val="21"/>
        </w:rPr>
        <w:t>C</w:t>
      </w:r>
      <w:r>
        <w:rPr>
          <w:rFonts w:hAnsi="宋体" w:hint="eastAsia"/>
          <w:szCs w:val="21"/>
        </w:rPr>
        <w:t>、网络服务器</w:t>
      </w:r>
      <w:r>
        <w:rPr>
          <w:rFonts w:hAnsi="宋体" w:hint="eastAsia"/>
          <w:szCs w:val="21"/>
        </w:rPr>
        <w:t xml:space="preserve">  </w:t>
      </w:r>
      <w:r>
        <w:rPr>
          <w:rFonts w:hAnsi="宋体" w:hint="eastAsia"/>
          <w:szCs w:val="21"/>
        </w:rPr>
        <w:t xml:space="preserve">　　</w:t>
      </w:r>
      <w:r>
        <w:rPr>
          <w:rFonts w:hAnsi="宋体" w:hint="eastAsia"/>
          <w:szCs w:val="21"/>
        </w:rPr>
        <w:t>D</w:t>
      </w:r>
      <w:r>
        <w:rPr>
          <w:rFonts w:hAnsi="宋体" w:hint="eastAsia"/>
          <w:szCs w:val="21"/>
        </w:rPr>
        <w:t>、网络模式</w:t>
      </w:r>
    </w:p>
    <w:p w14:paraId="3EA735B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WWW</w:t>
      </w:r>
      <w:r>
        <w:rPr>
          <w:rFonts w:hAnsi="宋体" w:hint="eastAsia"/>
          <w:szCs w:val="21"/>
        </w:rPr>
        <w:t>是因特网最重要的一种服务，它基于的协议是</w:t>
      </w:r>
      <w:r>
        <w:rPr>
          <w:rFonts w:hAnsi="宋体" w:hint="eastAsia"/>
          <w:szCs w:val="21"/>
        </w:rPr>
        <w:t>____</w:t>
      </w:r>
      <w:r>
        <w:rPr>
          <w:rFonts w:hAnsi="宋体" w:hint="eastAsia"/>
          <w:szCs w:val="21"/>
        </w:rPr>
        <w:t>。</w:t>
      </w:r>
    </w:p>
    <w:p w14:paraId="2FC3D36B"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w:t>
      </w:r>
      <w:r>
        <w:rPr>
          <w:rFonts w:hAnsi="宋体" w:hint="eastAsia"/>
          <w:szCs w:val="21"/>
          <w:highlight w:val="yellow"/>
        </w:rPr>
        <w:t>HTTP</w:t>
      </w:r>
      <w:r>
        <w:rPr>
          <w:rFonts w:hAnsi="宋体" w:hint="eastAsia"/>
          <w:szCs w:val="21"/>
        </w:rPr>
        <w:t xml:space="preserve">　　</w:t>
      </w:r>
      <w:r>
        <w:rPr>
          <w:rFonts w:hAnsi="宋体" w:hint="eastAsia"/>
          <w:szCs w:val="21"/>
        </w:rPr>
        <w:t>B</w:t>
      </w:r>
      <w:r>
        <w:rPr>
          <w:rFonts w:hAnsi="宋体" w:hint="eastAsia"/>
          <w:szCs w:val="21"/>
        </w:rPr>
        <w:t>、</w:t>
      </w:r>
      <w:r>
        <w:rPr>
          <w:rFonts w:hAnsi="宋体" w:hint="eastAsia"/>
          <w:szCs w:val="21"/>
        </w:rPr>
        <w:t>TCP</w:t>
      </w:r>
      <w:r>
        <w:rPr>
          <w:rFonts w:hAnsi="宋体" w:hint="eastAsia"/>
          <w:szCs w:val="21"/>
        </w:rPr>
        <w:t>／</w:t>
      </w:r>
      <w:r>
        <w:rPr>
          <w:rFonts w:hAnsi="宋体" w:hint="eastAsia"/>
          <w:szCs w:val="21"/>
        </w:rPr>
        <w:t>IP</w:t>
      </w:r>
      <w:r>
        <w:rPr>
          <w:rFonts w:hAnsi="宋体" w:hint="eastAsia"/>
          <w:szCs w:val="21"/>
        </w:rPr>
        <w:t xml:space="preserve">　　</w:t>
      </w:r>
      <w:r>
        <w:rPr>
          <w:rFonts w:hAnsi="宋体" w:hint="eastAsia"/>
          <w:szCs w:val="21"/>
        </w:rPr>
        <w:t>C</w:t>
      </w:r>
      <w:r>
        <w:rPr>
          <w:rFonts w:hAnsi="宋体" w:hint="eastAsia"/>
          <w:szCs w:val="21"/>
        </w:rPr>
        <w:t>、</w:t>
      </w:r>
      <w:r>
        <w:rPr>
          <w:rFonts w:hAnsi="宋体" w:hint="eastAsia"/>
          <w:szCs w:val="21"/>
        </w:rPr>
        <w:t>FTP</w:t>
      </w:r>
      <w:r>
        <w:rPr>
          <w:rFonts w:hAnsi="宋体" w:hint="eastAsia"/>
          <w:szCs w:val="21"/>
        </w:rPr>
        <w:t xml:space="preserve">　　</w:t>
      </w:r>
      <w:r>
        <w:rPr>
          <w:rFonts w:hAnsi="宋体" w:hint="eastAsia"/>
          <w:szCs w:val="21"/>
        </w:rPr>
        <w:t>D</w:t>
      </w:r>
      <w:r>
        <w:rPr>
          <w:rFonts w:hAnsi="宋体" w:hint="eastAsia"/>
          <w:szCs w:val="21"/>
        </w:rPr>
        <w:t>、</w:t>
      </w:r>
      <w:r>
        <w:rPr>
          <w:rFonts w:hAnsi="宋体" w:hint="eastAsia"/>
          <w:szCs w:val="21"/>
        </w:rPr>
        <w:t>Telnet</w:t>
      </w:r>
    </w:p>
    <w:p w14:paraId="06927CF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目前我国使用较广泛的浏览器是</w:t>
      </w:r>
      <w:r>
        <w:rPr>
          <w:rFonts w:hAnsi="宋体" w:hint="eastAsia"/>
          <w:szCs w:val="21"/>
        </w:rPr>
        <w:t>____</w:t>
      </w:r>
      <w:r>
        <w:rPr>
          <w:rFonts w:hAnsi="宋体" w:hint="eastAsia"/>
          <w:szCs w:val="21"/>
        </w:rPr>
        <w:t>。</w:t>
      </w:r>
    </w:p>
    <w:p w14:paraId="3CD132C6"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ICQ</w:t>
      </w:r>
      <w:r>
        <w:rPr>
          <w:rFonts w:hAnsi="宋体" w:hint="eastAsia"/>
          <w:szCs w:val="21"/>
        </w:rPr>
        <w:t xml:space="preserve">　　</w:t>
      </w:r>
      <w:r>
        <w:rPr>
          <w:rFonts w:hAnsi="宋体" w:hint="eastAsia"/>
          <w:szCs w:val="21"/>
        </w:rPr>
        <w:t>B</w:t>
      </w:r>
      <w:r>
        <w:rPr>
          <w:rFonts w:hAnsi="宋体" w:hint="eastAsia"/>
          <w:szCs w:val="21"/>
        </w:rPr>
        <w:t>、</w:t>
      </w:r>
      <w:r>
        <w:rPr>
          <w:rFonts w:hAnsi="宋体" w:hint="eastAsia"/>
          <w:szCs w:val="21"/>
        </w:rPr>
        <w:t>OICQ</w:t>
      </w:r>
      <w:r>
        <w:rPr>
          <w:rFonts w:hAnsi="宋体" w:hint="eastAsia"/>
          <w:szCs w:val="21"/>
        </w:rPr>
        <w:t xml:space="preserve">　　</w:t>
      </w:r>
      <w:r>
        <w:rPr>
          <w:rFonts w:hAnsi="宋体" w:hint="eastAsia"/>
          <w:szCs w:val="21"/>
          <w:highlight w:val="yellow"/>
        </w:rPr>
        <w:t>C</w:t>
      </w:r>
      <w:r>
        <w:rPr>
          <w:rFonts w:hAnsi="宋体" w:hint="eastAsia"/>
          <w:szCs w:val="21"/>
          <w:highlight w:val="yellow"/>
        </w:rPr>
        <w:t>、</w:t>
      </w:r>
      <w:r>
        <w:rPr>
          <w:rFonts w:hAnsi="宋体" w:hint="eastAsia"/>
          <w:szCs w:val="21"/>
          <w:highlight w:val="yellow"/>
        </w:rPr>
        <w:t>IE</w:t>
      </w:r>
      <w:r>
        <w:rPr>
          <w:rFonts w:hAnsi="宋体" w:hint="eastAsia"/>
          <w:szCs w:val="21"/>
        </w:rPr>
        <w:t xml:space="preserve">　　</w:t>
      </w:r>
      <w:r>
        <w:rPr>
          <w:rFonts w:hAnsi="宋体" w:hint="eastAsia"/>
          <w:szCs w:val="21"/>
        </w:rPr>
        <w:t>D</w:t>
      </w:r>
      <w:r>
        <w:rPr>
          <w:rFonts w:hAnsi="宋体" w:hint="eastAsia"/>
          <w:szCs w:val="21"/>
        </w:rPr>
        <w:t>、</w:t>
      </w:r>
      <w:r>
        <w:rPr>
          <w:rFonts w:hAnsi="宋体" w:hint="eastAsia"/>
          <w:szCs w:val="21"/>
        </w:rPr>
        <w:t>FTP</w:t>
      </w:r>
    </w:p>
    <w:p w14:paraId="4095B95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INTERNET</w:t>
      </w:r>
      <w:r>
        <w:rPr>
          <w:rFonts w:hAnsi="宋体" w:hint="eastAsia"/>
          <w:szCs w:val="21"/>
        </w:rPr>
        <w:t>中“</w:t>
      </w:r>
      <w:r>
        <w:rPr>
          <w:rFonts w:hAnsi="宋体" w:hint="eastAsia"/>
          <w:szCs w:val="21"/>
        </w:rPr>
        <w:t>WWW</w:t>
      </w:r>
      <w:r>
        <w:rPr>
          <w:rFonts w:hAnsi="宋体" w:hint="eastAsia"/>
          <w:szCs w:val="21"/>
        </w:rPr>
        <w:t>”的中文名称是：</w:t>
      </w:r>
      <w:r>
        <w:rPr>
          <w:rFonts w:hAnsi="宋体" w:hint="eastAsia"/>
          <w:szCs w:val="21"/>
        </w:rPr>
        <w:t>____</w:t>
      </w:r>
    </w:p>
    <w:p w14:paraId="4AF4D9AF"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 xml:space="preserve">、广域网　　</w:t>
      </w:r>
      <w:r>
        <w:rPr>
          <w:rFonts w:hAnsi="宋体" w:hint="eastAsia"/>
          <w:szCs w:val="21"/>
        </w:rPr>
        <w:t>B</w:t>
      </w:r>
      <w:r>
        <w:rPr>
          <w:rFonts w:hAnsi="宋体" w:hint="eastAsia"/>
          <w:szCs w:val="21"/>
        </w:rPr>
        <w:t xml:space="preserve">、局域网　　</w:t>
      </w:r>
      <w:r>
        <w:rPr>
          <w:rFonts w:hAnsi="宋体" w:hint="eastAsia"/>
          <w:szCs w:val="21"/>
        </w:rPr>
        <w:t>C</w:t>
      </w:r>
      <w:r>
        <w:rPr>
          <w:rFonts w:hAnsi="宋体" w:hint="eastAsia"/>
          <w:szCs w:val="21"/>
        </w:rPr>
        <w:t xml:space="preserve">、企业网　　</w:t>
      </w:r>
      <w:r>
        <w:rPr>
          <w:rFonts w:hAnsi="宋体" w:hint="eastAsia"/>
          <w:szCs w:val="21"/>
          <w:highlight w:val="yellow"/>
        </w:rPr>
        <w:t>D</w:t>
      </w:r>
      <w:r>
        <w:rPr>
          <w:rFonts w:hAnsi="宋体" w:hint="eastAsia"/>
          <w:szCs w:val="21"/>
          <w:highlight w:val="yellow"/>
        </w:rPr>
        <w:t>、万维网</w:t>
      </w:r>
    </w:p>
    <w:p w14:paraId="2E4FF18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IPTV</w:t>
      </w:r>
      <w:r>
        <w:rPr>
          <w:rFonts w:hAnsi="宋体" w:hint="eastAsia"/>
          <w:szCs w:val="21"/>
        </w:rPr>
        <w:t>意思是</w:t>
      </w:r>
      <w:r>
        <w:rPr>
          <w:rFonts w:hAnsi="宋体" w:hint="eastAsia"/>
          <w:szCs w:val="21"/>
        </w:rPr>
        <w:t>____</w:t>
      </w:r>
      <w:r>
        <w:rPr>
          <w:rFonts w:hAnsi="宋体" w:hint="eastAsia"/>
          <w:szCs w:val="21"/>
        </w:rPr>
        <w:t>。</w:t>
      </w:r>
    </w:p>
    <w:p w14:paraId="4BF2AC67"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、网络电话</w:t>
      </w:r>
      <w:r>
        <w:rPr>
          <w:rFonts w:hAnsi="宋体" w:hint="eastAsia"/>
          <w:szCs w:val="21"/>
        </w:rPr>
        <w:tab/>
      </w:r>
      <w:r>
        <w:rPr>
          <w:rFonts w:hAnsi="宋体" w:hint="eastAsia"/>
          <w:szCs w:val="21"/>
        </w:rPr>
        <w:tab/>
      </w:r>
      <w:r>
        <w:rPr>
          <w:rFonts w:hAnsi="宋体" w:hint="eastAsia"/>
          <w:szCs w:val="21"/>
          <w:highlight w:val="yellow"/>
        </w:rPr>
        <w:t>B</w:t>
      </w:r>
      <w:r>
        <w:rPr>
          <w:rFonts w:hAnsi="宋体" w:hint="eastAsia"/>
          <w:szCs w:val="21"/>
          <w:highlight w:val="yellow"/>
        </w:rPr>
        <w:t>、网络电视</w:t>
      </w:r>
      <w:r>
        <w:rPr>
          <w:rFonts w:hAnsi="宋体" w:hint="eastAsia"/>
          <w:szCs w:val="21"/>
        </w:rPr>
        <w:tab/>
      </w:r>
      <w:r>
        <w:rPr>
          <w:rFonts w:hAnsi="宋体" w:hint="eastAsia"/>
          <w:szCs w:val="21"/>
        </w:rPr>
        <w:tab/>
        <w:t>C</w:t>
      </w:r>
      <w:r>
        <w:rPr>
          <w:rFonts w:hAnsi="宋体" w:hint="eastAsia"/>
          <w:szCs w:val="21"/>
        </w:rPr>
        <w:t>、无线视频</w:t>
      </w:r>
      <w:r>
        <w:rPr>
          <w:rFonts w:hAnsi="宋体" w:hint="eastAsia"/>
          <w:szCs w:val="21"/>
        </w:rPr>
        <w:tab/>
      </w:r>
      <w:r>
        <w:rPr>
          <w:rFonts w:hAnsi="宋体" w:hint="eastAsia"/>
          <w:szCs w:val="21"/>
        </w:rPr>
        <w:tab/>
        <w:t>D</w:t>
      </w:r>
      <w:r>
        <w:rPr>
          <w:rFonts w:hAnsi="宋体" w:hint="eastAsia"/>
          <w:szCs w:val="21"/>
        </w:rPr>
        <w:t>、有线电视</w:t>
      </w:r>
    </w:p>
    <w:p w14:paraId="37CCC0C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计算机联网的主要目的是实现</w:t>
      </w:r>
      <w:r>
        <w:rPr>
          <w:rFonts w:hAnsi="宋体" w:hint="eastAsia"/>
          <w:szCs w:val="21"/>
        </w:rPr>
        <w:t>____</w:t>
      </w:r>
      <w:r>
        <w:rPr>
          <w:rFonts w:hAnsi="宋体" w:hint="eastAsia"/>
          <w:szCs w:val="21"/>
        </w:rPr>
        <w:t>。</w:t>
      </w:r>
    </w:p>
    <w:p w14:paraId="450BCE68"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、数据通信</w:t>
      </w:r>
      <w:r>
        <w:rPr>
          <w:rFonts w:hAnsi="宋体" w:hint="eastAsia"/>
          <w:szCs w:val="21"/>
        </w:rPr>
        <w:tab/>
      </w:r>
      <w:r>
        <w:rPr>
          <w:rFonts w:hAnsi="宋体" w:hint="eastAsia"/>
          <w:szCs w:val="21"/>
        </w:rPr>
        <w:tab/>
      </w:r>
      <w:r>
        <w:rPr>
          <w:rFonts w:hAnsi="宋体" w:hint="eastAsia"/>
          <w:szCs w:val="21"/>
          <w:highlight w:val="yellow"/>
        </w:rPr>
        <w:t>B</w:t>
      </w:r>
      <w:r>
        <w:rPr>
          <w:rFonts w:hAnsi="宋体" w:hint="eastAsia"/>
          <w:szCs w:val="21"/>
          <w:highlight w:val="yellow"/>
        </w:rPr>
        <w:t>、资源共享</w:t>
      </w:r>
      <w:r>
        <w:rPr>
          <w:rFonts w:hAnsi="宋体" w:hint="eastAsia"/>
          <w:szCs w:val="21"/>
        </w:rPr>
        <w:tab/>
      </w:r>
      <w:r>
        <w:rPr>
          <w:rFonts w:hAnsi="宋体" w:hint="eastAsia"/>
          <w:szCs w:val="21"/>
        </w:rPr>
        <w:tab/>
        <w:t>C</w:t>
      </w:r>
      <w:r>
        <w:rPr>
          <w:rFonts w:hAnsi="宋体" w:hint="eastAsia"/>
          <w:szCs w:val="21"/>
        </w:rPr>
        <w:t>、远程登录</w:t>
      </w:r>
      <w:r>
        <w:rPr>
          <w:rFonts w:hAnsi="宋体" w:hint="eastAsia"/>
          <w:szCs w:val="21"/>
        </w:rPr>
        <w:tab/>
      </w:r>
      <w:r>
        <w:rPr>
          <w:rFonts w:hAnsi="宋体" w:hint="eastAsia"/>
          <w:szCs w:val="21"/>
        </w:rPr>
        <w:tab/>
        <w:t>D</w:t>
      </w:r>
      <w:r>
        <w:rPr>
          <w:rFonts w:hAnsi="宋体" w:hint="eastAsia"/>
          <w:szCs w:val="21"/>
        </w:rPr>
        <w:t>、分布式处理</w:t>
      </w:r>
    </w:p>
    <w:p w14:paraId="70FA564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E-mail</w:t>
      </w:r>
      <w:r>
        <w:rPr>
          <w:rFonts w:hAnsi="宋体" w:hint="eastAsia"/>
          <w:szCs w:val="21"/>
        </w:rPr>
        <w:t>地址</w:t>
      </w:r>
      <w:r>
        <w:rPr>
          <w:rFonts w:hAnsi="宋体" w:hint="eastAsia"/>
          <w:szCs w:val="21"/>
        </w:rPr>
        <w:t>:wendiluo @yahoo.com</w:t>
      </w:r>
      <w:r>
        <w:rPr>
          <w:rFonts w:hAnsi="宋体" w:hint="eastAsia"/>
          <w:szCs w:val="21"/>
        </w:rPr>
        <w:t>中收件人的帐号是</w:t>
      </w:r>
      <w:r>
        <w:rPr>
          <w:rFonts w:hAnsi="宋体" w:hint="eastAsia"/>
          <w:szCs w:val="21"/>
        </w:rPr>
        <w:t>____</w:t>
      </w:r>
      <w:r>
        <w:rPr>
          <w:rFonts w:hAnsi="宋体" w:hint="eastAsia"/>
          <w:szCs w:val="21"/>
        </w:rPr>
        <w:t>。</w:t>
      </w:r>
    </w:p>
    <w:p w14:paraId="4ECBD9B9"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yahoo.com     B</w:t>
      </w:r>
      <w:r>
        <w:rPr>
          <w:rFonts w:hAnsi="宋体" w:hint="eastAsia"/>
          <w:szCs w:val="21"/>
        </w:rPr>
        <w:t>、</w:t>
      </w:r>
      <w:r>
        <w:rPr>
          <w:rFonts w:hAnsi="宋体" w:hint="eastAsia"/>
          <w:szCs w:val="21"/>
        </w:rPr>
        <w:t xml:space="preserve">@yahoo  </w:t>
      </w:r>
      <w:r>
        <w:rPr>
          <w:rFonts w:hAnsi="宋体" w:hint="eastAsia"/>
          <w:szCs w:val="21"/>
          <w:highlight w:val="yellow"/>
        </w:rPr>
        <w:t>C</w:t>
      </w:r>
      <w:r>
        <w:rPr>
          <w:rFonts w:hAnsi="宋体" w:hint="eastAsia"/>
          <w:szCs w:val="21"/>
          <w:highlight w:val="yellow"/>
        </w:rPr>
        <w:t>、</w:t>
      </w:r>
      <w:r>
        <w:rPr>
          <w:rFonts w:hAnsi="宋体" w:hint="eastAsia"/>
          <w:szCs w:val="21"/>
          <w:highlight w:val="yellow"/>
        </w:rPr>
        <w:t>wendiluo</w:t>
      </w:r>
      <w:r>
        <w:rPr>
          <w:rFonts w:hAnsi="宋体" w:hint="eastAsia"/>
          <w:szCs w:val="21"/>
        </w:rPr>
        <w:t xml:space="preserve">   D</w:t>
      </w:r>
      <w:r>
        <w:rPr>
          <w:rFonts w:hAnsi="宋体" w:hint="eastAsia"/>
          <w:szCs w:val="21"/>
        </w:rPr>
        <w:t>、</w:t>
      </w:r>
      <w:r>
        <w:rPr>
          <w:rFonts w:hAnsi="宋体" w:hint="eastAsia"/>
          <w:szCs w:val="21"/>
        </w:rPr>
        <w:t>com</w:t>
      </w:r>
    </w:p>
    <w:p w14:paraId="7D6C6D7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在因特网中、各计算机之间使用</w:t>
      </w:r>
      <w:r>
        <w:rPr>
          <w:rFonts w:hAnsi="宋体" w:hint="eastAsia"/>
          <w:szCs w:val="21"/>
        </w:rPr>
        <w:t>____</w:t>
      </w:r>
      <w:r>
        <w:rPr>
          <w:rFonts w:hAnsi="宋体" w:hint="eastAsia"/>
          <w:szCs w:val="21"/>
        </w:rPr>
        <w:t>协议交换信息、</w:t>
      </w:r>
    </w:p>
    <w:p w14:paraId="43AF5CB8"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E-mail   B</w:t>
      </w:r>
      <w:r>
        <w:rPr>
          <w:rFonts w:hAnsi="宋体" w:hint="eastAsia"/>
          <w:szCs w:val="21"/>
        </w:rPr>
        <w:t>、</w:t>
      </w:r>
      <w:r>
        <w:rPr>
          <w:rFonts w:hAnsi="宋体" w:hint="eastAsia"/>
          <w:szCs w:val="21"/>
        </w:rPr>
        <w:t xml:space="preserve">Word   </w:t>
      </w:r>
      <w:r>
        <w:rPr>
          <w:rFonts w:hAnsi="宋体" w:hint="eastAsia"/>
          <w:szCs w:val="21"/>
          <w:highlight w:val="yellow"/>
        </w:rPr>
        <w:t>C</w:t>
      </w:r>
      <w:r>
        <w:rPr>
          <w:rFonts w:hAnsi="宋体" w:hint="eastAsia"/>
          <w:szCs w:val="21"/>
          <w:highlight w:val="yellow"/>
        </w:rPr>
        <w:t>、</w:t>
      </w:r>
      <w:r>
        <w:rPr>
          <w:rFonts w:hAnsi="宋体" w:hint="eastAsia"/>
          <w:szCs w:val="21"/>
          <w:highlight w:val="yellow"/>
        </w:rPr>
        <w:t>TCP/IP</w:t>
      </w:r>
      <w:r>
        <w:rPr>
          <w:rFonts w:hAnsi="宋体" w:hint="eastAsia"/>
          <w:szCs w:val="21"/>
        </w:rPr>
        <w:t xml:space="preserve">   D</w:t>
      </w:r>
      <w:r>
        <w:rPr>
          <w:rFonts w:hAnsi="宋体" w:hint="eastAsia"/>
          <w:szCs w:val="21"/>
        </w:rPr>
        <w:t>、</w:t>
      </w:r>
      <w:r>
        <w:rPr>
          <w:rFonts w:hAnsi="宋体" w:hint="eastAsia"/>
          <w:szCs w:val="21"/>
        </w:rPr>
        <w:t>FoxPro</w:t>
      </w:r>
    </w:p>
    <w:p w14:paraId="3984E29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建设信息高速公路主要是为了</w:t>
      </w:r>
      <w:r>
        <w:rPr>
          <w:rFonts w:hAnsi="宋体" w:hint="eastAsia"/>
          <w:szCs w:val="21"/>
        </w:rPr>
        <w:t>____</w:t>
      </w:r>
      <w:r>
        <w:rPr>
          <w:rFonts w:hAnsi="宋体" w:hint="eastAsia"/>
          <w:szCs w:val="21"/>
        </w:rPr>
        <w:t>。</w:t>
      </w:r>
    </w:p>
    <w:p w14:paraId="39F4F22D"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、解决城市交通拥挤的问题</w:t>
      </w:r>
      <w:r>
        <w:rPr>
          <w:rFonts w:hAnsi="宋体" w:hint="eastAsia"/>
          <w:szCs w:val="21"/>
        </w:rPr>
        <w:t xml:space="preserve"> </w:t>
      </w:r>
      <w:r>
        <w:rPr>
          <w:rFonts w:hAnsi="宋体" w:hint="eastAsia"/>
          <w:szCs w:val="21"/>
          <w:highlight w:val="yellow"/>
        </w:rPr>
        <w:t>B</w:t>
      </w:r>
      <w:r>
        <w:rPr>
          <w:rFonts w:hAnsi="宋体" w:hint="eastAsia"/>
          <w:szCs w:val="21"/>
          <w:highlight w:val="yellow"/>
        </w:rPr>
        <w:t>、方便快捷地交流信息</w:t>
      </w:r>
    </w:p>
    <w:p w14:paraId="04FB7AD9" w14:textId="77777777" w:rsidR="00A501B3" w:rsidRDefault="00A501B3">
      <w:pPr>
        <w:tabs>
          <w:tab w:val="left" w:pos="540"/>
        </w:tabs>
        <w:adjustRightInd w:val="0"/>
        <w:snapToGrid w:val="0"/>
        <w:spacing w:line="360" w:lineRule="auto"/>
        <w:rPr>
          <w:rFonts w:hAnsi="宋体"/>
          <w:szCs w:val="21"/>
        </w:rPr>
      </w:pPr>
      <w:r>
        <w:rPr>
          <w:rFonts w:hAnsi="宋体" w:hint="eastAsia"/>
          <w:szCs w:val="21"/>
        </w:rPr>
        <w:t>C</w:t>
      </w:r>
      <w:r>
        <w:rPr>
          <w:rFonts w:hAnsi="宋体" w:hint="eastAsia"/>
          <w:szCs w:val="21"/>
        </w:rPr>
        <w:t>、监视上网计算机的活动</w:t>
      </w:r>
      <w:r>
        <w:rPr>
          <w:rFonts w:hAnsi="宋体" w:hint="eastAsia"/>
          <w:szCs w:val="21"/>
        </w:rPr>
        <w:t xml:space="preserve"> D</w:t>
      </w:r>
      <w:r>
        <w:rPr>
          <w:rFonts w:hAnsi="宋体" w:hint="eastAsia"/>
          <w:szCs w:val="21"/>
        </w:rPr>
        <w:t>、解决失业问题</w:t>
      </w:r>
    </w:p>
    <w:p w14:paraId="3EA489C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申请免费电子邮箱需要</w:t>
      </w:r>
      <w:r>
        <w:rPr>
          <w:rFonts w:hAnsi="宋体" w:hint="eastAsia"/>
          <w:szCs w:val="21"/>
        </w:rPr>
        <w:t>_____</w:t>
      </w:r>
      <w:r>
        <w:rPr>
          <w:rFonts w:hAnsi="宋体" w:hint="eastAsia"/>
          <w:szCs w:val="21"/>
        </w:rPr>
        <w:t>进行申请。</w:t>
      </w:r>
    </w:p>
    <w:p w14:paraId="4946AB47"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、拿单位介绍信和身份证到民政部门申请</w:t>
      </w:r>
    </w:p>
    <w:p w14:paraId="372592AB"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B</w:t>
      </w:r>
      <w:r>
        <w:rPr>
          <w:rFonts w:hAnsi="宋体" w:hint="eastAsia"/>
          <w:szCs w:val="21"/>
          <w:highlight w:val="yellow"/>
        </w:rPr>
        <w:t>、连入因特网、进入提供免费邮箱的网站</w:t>
      </w:r>
    </w:p>
    <w:p w14:paraId="377875B9" w14:textId="77777777" w:rsidR="00A501B3" w:rsidRDefault="00A501B3">
      <w:pPr>
        <w:tabs>
          <w:tab w:val="left" w:pos="540"/>
        </w:tabs>
        <w:adjustRightInd w:val="0"/>
        <w:snapToGrid w:val="0"/>
        <w:spacing w:line="360" w:lineRule="auto"/>
        <w:rPr>
          <w:rFonts w:hAnsi="宋体"/>
          <w:szCs w:val="21"/>
        </w:rPr>
      </w:pPr>
      <w:r>
        <w:rPr>
          <w:rFonts w:hAnsi="宋体" w:hint="eastAsia"/>
          <w:szCs w:val="21"/>
        </w:rPr>
        <w:t>C</w:t>
      </w:r>
      <w:r>
        <w:rPr>
          <w:rFonts w:hAnsi="宋体" w:hint="eastAsia"/>
          <w:szCs w:val="21"/>
        </w:rPr>
        <w:t>、拿单位介绍信和身份证到邮电局申请</w:t>
      </w:r>
    </w:p>
    <w:p w14:paraId="23491E9D" w14:textId="77777777" w:rsidR="00A501B3" w:rsidRDefault="00A501B3">
      <w:pPr>
        <w:tabs>
          <w:tab w:val="left" w:pos="540"/>
        </w:tabs>
        <w:adjustRightInd w:val="0"/>
        <w:snapToGrid w:val="0"/>
        <w:spacing w:line="360" w:lineRule="auto"/>
        <w:rPr>
          <w:rFonts w:hAnsi="宋体"/>
          <w:szCs w:val="21"/>
        </w:rPr>
      </w:pPr>
      <w:r>
        <w:rPr>
          <w:rFonts w:hAnsi="宋体" w:hint="eastAsia"/>
          <w:szCs w:val="21"/>
        </w:rPr>
        <w:t>D</w:t>
      </w:r>
      <w:r>
        <w:rPr>
          <w:rFonts w:hAnsi="宋体" w:hint="eastAsia"/>
          <w:szCs w:val="21"/>
        </w:rPr>
        <w:t>、由二个有电子邮箱的朋友介绍、上网后申请</w:t>
      </w:r>
    </w:p>
    <w:p w14:paraId="47282FC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计算机网络最突出的优点是</w:t>
      </w:r>
      <w:r>
        <w:rPr>
          <w:rFonts w:hAnsi="宋体" w:hint="eastAsia"/>
          <w:szCs w:val="21"/>
        </w:rPr>
        <w:t>____</w:t>
      </w:r>
      <w:r>
        <w:rPr>
          <w:rFonts w:hAnsi="宋体" w:hint="eastAsia"/>
          <w:szCs w:val="21"/>
        </w:rPr>
        <w:t>。</w:t>
      </w:r>
    </w:p>
    <w:p w14:paraId="6BBE78E0"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、精度高</w:t>
      </w:r>
      <w:r>
        <w:rPr>
          <w:rFonts w:hAnsi="宋体" w:hint="eastAsia"/>
          <w:szCs w:val="21"/>
        </w:rPr>
        <w:t xml:space="preserve"> B</w:t>
      </w:r>
      <w:r>
        <w:rPr>
          <w:rFonts w:hAnsi="宋体" w:hint="eastAsia"/>
          <w:szCs w:val="21"/>
        </w:rPr>
        <w:t>、运算速度快</w:t>
      </w:r>
      <w:r>
        <w:rPr>
          <w:rFonts w:hAnsi="宋体" w:hint="eastAsia"/>
          <w:szCs w:val="21"/>
        </w:rPr>
        <w:t xml:space="preserve">   C</w:t>
      </w:r>
      <w:r>
        <w:rPr>
          <w:rFonts w:hAnsi="宋体" w:hint="eastAsia"/>
          <w:szCs w:val="21"/>
        </w:rPr>
        <w:t>、存储容量大</w:t>
      </w:r>
      <w:r>
        <w:rPr>
          <w:rFonts w:hAnsi="宋体" w:hint="eastAsia"/>
          <w:szCs w:val="21"/>
        </w:rPr>
        <w:t xml:space="preserve"> </w:t>
      </w:r>
      <w:r>
        <w:rPr>
          <w:rFonts w:hAnsi="宋体" w:hint="eastAsia"/>
          <w:szCs w:val="21"/>
          <w:highlight w:val="yellow"/>
        </w:rPr>
        <w:t>D</w:t>
      </w:r>
      <w:r>
        <w:rPr>
          <w:rFonts w:hAnsi="宋体" w:hint="eastAsia"/>
          <w:szCs w:val="21"/>
          <w:highlight w:val="yellow"/>
        </w:rPr>
        <w:t>、共享资源</w:t>
      </w:r>
    </w:p>
    <w:p w14:paraId="05302C6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因特网</w:t>
      </w:r>
      <w:r>
        <w:rPr>
          <w:rFonts w:hAnsi="宋体" w:hint="eastAsia"/>
          <w:szCs w:val="21"/>
        </w:rPr>
        <w:t>(Internet)</w:t>
      </w:r>
      <w:r>
        <w:rPr>
          <w:rFonts w:hAnsi="宋体" w:hint="eastAsia"/>
          <w:szCs w:val="21"/>
        </w:rPr>
        <w:t>又称为</w:t>
      </w:r>
      <w:r>
        <w:rPr>
          <w:rFonts w:hAnsi="宋体" w:hint="eastAsia"/>
          <w:szCs w:val="21"/>
        </w:rPr>
        <w:t>____</w:t>
      </w:r>
      <w:r>
        <w:rPr>
          <w:rFonts w:hAnsi="宋体" w:hint="eastAsia"/>
          <w:szCs w:val="21"/>
        </w:rPr>
        <w:t>网络。</w:t>
      </w:r>
    </w:p>
    <w:p w14:paraId="24251F9A"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、国际互联</w:t>
      </w:r>
      <w:r>
        <w:rPr>
          <w:rFonts w:hAnsi="宋体" w:hint="eastAsia"/>
          <w:szCs w:val="21"/>
        </w:rPr>
        <w:t xml:space="preserve"> B</w:t>
      </w:r>
      <w:r>
        <w:rPr>
          <w:rFonts w:hAnsi="宋体" w:hint="eastAsia"/>
          <w:szCs w:val="21"/>
        </w:rPr>
        <w:t>、计算机局域</w:t>
      </w:r>
      <w:r>
        <w:rPr>
          <w:rFonts w:hAnsi="宋体" w:hint="eastAsia"/>
          <w:szCs w:val="21"/>
        </w:rPr>
        <w:t xml:space="preserve">   C</w:t>
      </w:r>
      <w:r>
        <w:rPr>
          <w:rFonts w:hAnsi="宋体" w:hint="eastAsia"/>
          <w:szCs w:val="21"/>
        </w:rPr>
        <w:t>、城市计算机</w:t>
      </w:r>
      <w:r>
        <w:rPr>
          <w:rFonts w:hAnsi="宋体" w:hint="eastAsia"/>
          <w:szCs w:val="21"/>
        </w:rPr>
        <w:t xml:space="preserve"> D</w:t>
      </w:r>
      <w:r>
        <w:rPr>
          <w:rFonts w:hAnsi="宋体" w:hint="eastAsia"/>
          <w:szCs w:val="21"/>
        </w:rPr>
        <w:t>、高速信息火车</w:t>
      </w:r>
    </w:p>
    <w:p w14:paraId="3F3A0DC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因特网是属于</w:t>
      </w:r>
      <w:r>
        <w:rPr>
          <w:rFonts w:hAnsi="宋体" w:hint="eastAsia"/>
          <w:szCs w:val="21"/>
        </w:rPr>
        <w:t>____</w:t>
      </w:r>
      <w:r>
        <w:rPr>
          <w:rFonts w:hAnsi="宋体" w:hint="eastAsia"/>
          <w:szCs w:val="21"/>
        </w:rPr>
        <w:t>所有。</w:t>
      </w:r>
    </w:p>
    <w:p w14:paraId="312FFD16"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、中国政府</w:t>
      </w:r>
      <w:r>
        <w:rPr>
          <w:rFonts w:hAnsi="宋体" w:hint="eastAsia"/>
          <w:szCs w:val="21"/>
        </w:rPr>
        <w:t xml:space="preserve"> B</w:t>
      </w:r>
      <w:r>
        <w:rPr>
          <w:rFonts w:hAnsi="宋体" w:hint="eastAsia"/>
          <w:szCs w:val="21"/>
        </w:rPr>
        <w:t>、微软公司</w:t>
      </w:r>
      <w:r>
        <w:rPr>
          <w:rFonts w:hAnsi="宋体" w:hint="eastAsia"/>
          <w:szCs w:val="21"/>
        </w:rPr>
        <w:t xml:space="preserve">    </w:t>
      </w:r>
      <w:r>
        <w:rPr>
          <w:rFonts w:hAnsi="宋体" w:hint="eastAsia"/>
          <w:szCs w:val="21"/>
          <w:highlight w:val="yellow"/>
        </w:rPr>
        <w:t>C</w:t>
      </w:r>
      <w:r>
        <w:rPr>
          <w:rFonts w:hAnsi="宋体" w:hint="eastAsia"/>
          <w:szCs w:val="21"/>
          <w:highlight w:val="yellow"/>
        </w:rPr>
        <w:t>、各接入单位共同</w:t>
      </w:r>
      <w:r>
        <w:rPr>
          <w:rFonts w:hAnsi="宋体" w:hint="eastAsia"/>
          <w:szCs w:val="21"/>
        </w:rPr>
        <w:t xml:space="preserve"> D</w:t>
      </w:r>
      <w:r>
        <w:rPr>
          <w:rFonts w:hAnsi="宋体" w:hint="eastAsia"/>
          <w:szCs w:val="21"/>
        </w:rPr>
        <w:t>、美国政府</w:t>
      </w:r>
    </w:p>
    <w:p w14:paraId="190D14C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电脑病毒的主要危害是</w:t>
      </w:r>
      <w:r>
        <w:rPr>
          <w:rFonts w:hAnsi="宋体" w:hint="eastAsia"/>
          <w:szCs w:val="21"/>
        </w:rPr>
        <w:t>____</w:t>
      </w:r>
      <w:r>
        <w:rPr>
          <w:rFonts w:hAnsi="宋体" w:hint="eastAsia"/>
          <w:szCs w:val="21"/>
        </w:rPr>
        <w:t>。</w:t>
      </w:r>
    </w:p>
    <w:p w14:paraId="25E1E8D6"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、损坏电脑的显示器</w:t>
      </w:r>
      <w:r>
        <w:rPr>
          <w:rFonts w:hAnsi="宋体" w:hint="eastAsia"/>
          <w:szCs w:val="21"/>
        </w:rPr>
        <w:t xml:space="preserve"> </w:t>
      </w:r>
      <w:r>
        <w:rPr>
          <w:rFonts w:hAnsi="宋体" w:hint="eastAsia"/>
          <w:szCs w:val="21"/>
          <w:highlight w:val="yellow"/>
        </w:rPr>
        <w:t>B</w:t>
      </w:r>
      <w:r>
        <w:rPr>
          <w:rFonts w:hAnsi="宋体" w:hint="eastAsia"/>
          <w:szCs w:val="21"/>
          <w:highlight w:val="yellow"/>
        </w:rPr>
        <w:t>、干扰电脑的正常运行</w:t>
      </w:r>
      <w:r>
        <w:rPr>
          <w:rFonts w:hAnsi="宋体" w:hint="eastAsia"/>
          <w:szCs w:val="21"/>
        </w:rPr>
        <w:t xml:space="preserve"> </w:t>
      </w:r>
    </w:p>
    <w:p w14:paraId="66AE2079" w14:textId="77777777" w:rsidR="00A501B3" w:rsidRDefault="00A501B3">
      <w:pPr>
        <w:tabs>
          <w:tab w:val="left" w:pos="540"/>
        </w:tabs>
        <w:adjustRightInd w:val="0"/>
        <w:snapToGrid w:val="0"/>
        <w:spacing w:line="360" w:lineRule="auto"/>
        <w:rPr>
          <w:rFonts w:hAnsi="宋体"/>
          <w:szCs w:val="21"/>
        </w:rPr>
      </w:pPr>
      <w:r>
        <w:rPr>
          <w:rFonts w:hAnsi="宋体" w:hint="eastAsia"/>
          <w:szCs w:val="21"/>
        </w:rPr>
        <w:lastRenderedPageBreak/>
        <w:t>C</w:t>
      </w:r>
      <w:r>
        <w:rPr>
          <w:rFonts w:hAnsi="宋体" w:hint="eastAsia"/>
          <w:szCs w:val="21"/>
        </w:rPr>
        <w:t>、影响操作者的健康</w:t>
      </w:r>
      <w:r>
        <w:rPr>
          <w:rFonts w:hAnsi="宋体" w:hint="eastAsia"/>
          <w:szCs w:val="21"/>
        </w:rPr>
        <w:t xml:space="preserve"> D</w:t>
      </w:r>
      <w:r>
        <w:rPr>
          <w:rFonts w:hAnsi="宋体" w:hint="eastAsia"/>
          <w:szCs w:val="21"/>
        </w:rPr>
        <w:t>、使电脑长锈腐烂</w:t>
      </w:r>
    </w:p>
    <w:p w14:paraId="4120ADC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WWW</w:t>
      </w:r>
      <w:r>
        <w:rPr>
          <w:rFonts w:hAnsi="宋体" w:hint="eastAsia"/>
          <w:szCs w:val="21"/>
        </w:rPr>
        <w:t>提供的搜索引擎主要用来帮助用户</w:t>
      </w:r>
      <w:r>
        <w:rPr>
          <w:rFonts w:hAnsi="宋体" w:hint="eastAsia"/>
          <w:szCs w:val="21"/>
        </w:rPr>
        <w:t>_____</w:t>
      </w:r>
      <w:r>
        <w:rPr>
          <w:rFonts w:hAnsi="宋体" w:hint="eastAsia"/>
          <w:szCs w:val="21"/>
        </w:rPr>
        <w:t>。</w:t>
      </w:r>
    </w:p>
    <w:p w14:paraId="1DB793BF"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、在</w:t>
      </w:r>
      <w:r>
        <w:rPr>
          <w:rFonts w:hAnsi="宋体" w:hint="eastAsia"/>
          <w:szCs w:val="21"/>
        </w:rPr>
        <w:t>WWW</w:t>
      </w:r>
      <w:r>
        <w:rPr>
          <w:rFonts w:hAnsi="宋体" w:hint="eastAsia"/>
          <w:szCs w:val="21"/>
        </w:rPr>
        <w:t>上查找朋友的邮件地址</w:t>
      </w:r>
      <w:r>
        <w:rPr>
          <w:rFonts w:hAnsi="宋体" w:hint="eastAsia"/>
          <w:szCs w:val="21"/>
        </w:rPr>
        <w:t xml:space="preserve"> B</w:t>
      </w:r>
      <w:r>
        <w:rPr>
          <w:rFonts w:hAnsi="宋体" w:hint="eastAsia"/>
          <w:szCs w:val="21"/>
        </w:rPr>
        <w:t>、查找哪些朋友现在已经上网</w:t>
      </w:r>
    </w:p>
    <w:p w14:paraId="26ABC1CF" w14:textId="77777777" w:rsidR="00A501B3" w:rsidRDefault="00A501B3">
      <w:pPr>
        <w:tabs>
          <w:tab w:val="left" w:pos="540"/>
        </w:tabs>
        <w:adjustRightInd w:val="0"/>
        <w:snapToGrid w:val="0"/>
        <w:spacing w:line="360" w:lineRule="auto"/>
        <w:rPr>
          <w:rFonts w:hAnsi="宋体"/>
          <w:szCs w:val="21"/>
        </w:rPr>
      </w:pPr>
      <w:r>
        <w:rPr>
          <w:rFonts w:hAnsi="宋体" w:hint="eastAsia"/>
          <w:szCs w:val="21"/>
        </w:rPr>
        <w:t>C</w:t>
      </w:r>
      <w:r>
        <w:rPr>
          <w:rFonts w:hAnsi="宋体" w:hint="eastAsia"/>
          <w:szCs w:val="21"/>
        </w:rPr>
        <w:t>、查找自己的电子油箱是否有邮件</w:t>
      </w:r>
      <w:r>
        <w:rPr>
          <w:rFonts w:hAnsi="宋体" w:hint="eastAsia"/>
          <w:szCs w:val="21"/>
        </w:rPr>
        <w:t xml:space="preserve"> </w:t>
      </w:r>
      <w:r>
        <w:rPr>
          <w:rFonts w:hAnsi="宋体" w:hint="eastAsia"/>
          <w:szCs w:val="21"/>
          <w:highlight w:val="yellow"/>
        </w:rPr>
        <w:t>D</w:t>
      </w:r>
      <w:r>
        <w:rPr>
          <w:rFonts w:hAnsi="宋体" w:hint="eastAsia"/>
          <w:szCs w:val="21"/>
          <w:highlight w:val="yellow"/>
        </w:rPr>
        <w:t>、在</w:t>
      </w:r>
      <w:r>
        <w:rPr>
          <w:rFonts w:hAnsi="宋体" w:hint="eastAsia"/>
          <w:szCs w:val="21"/>
          <w:highlight w:val="yellow"/>
        </w:rPr>
        <w:t>Web</w:t>
      </w:r>
      <w:r>
        <w:rPr>
          <w:rFonts w:hAnsi="宋体" w:hint="eastAsia"/>
          <w:szCs w:val="21"/>
          <w:highlight w:val="yellow"/>
        </w:rPr>
        <w:t>上快捷地查找需要信息</w:t>
      </w:r>
    </w:p>
    <w:p w14:paraId="2636D74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一般所说的拨号入网，是指通过</w:t>
      </w:r>
      <w:r>
        <w:rPr>
          <w:rFonts w:hAnsi="宋体" w:hint="eastAsia"/>
          <w:szCs w:val="21"/>
        </w:rPr>
        <w:t>____</w:t>
      </w:r>
      <w:r>
        <w:rPr>
          <w:rFonts w:hAnsi="宋体" w:hint="eastAsia"/>
          <w:szCs w:val="21"/>
        </w:rPr>
        <w:t>与因特网服务器连接。</w:t>
      </w:r>
    </w:p>
    <w:p w14:paraId="20EC7CCE"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、微波</w:t>
      </w:r>
      <w:r>
        <w:rPr>
          <w:rFonts w:hAnsi="宋体" w:hint="eastAsia"/>
          <w:szCs w:val="21"/>
        </w:rPr>
        <w:t xml:space="preserve"> </w:t>
      </w:r>
      <w:r>
        <w:rPr>
          <w:rFonts w:hAnsi="宋体" w:hint="eastAsia"/>
          <w:szCs w:val="21"/>
          <w:highlight w:val="yellow"/>
        </w:rPr>
        <w:t>B</w:t>
      </w:r>
      <w:r>
        <w:rPr>
          <w:rFonts w:hAnsi="宋体" w:hint="eastAsia"/>
          <w:szCs w:val="21"/>
          <w:highlight w:val="yellow"/>
        </w:rPr>
        <w:t>、公用电话系统</w:t>
      </w:r>
      <w:r>
        <w:rPr>
          <w:rFonts w:hAnsi="宋体" w:hint="eastAsia"/>
          <w:szCs w:val="21"/>
        </w:rPr>
        <w:t xml:space="preserve">    C</w:t>
      </w:r>
      <w:r>
        <w:rPr>
          <w:rFonts w:hAnsi="宋体" w:hint="eastAsia"/>
          <w:szCs w:val="21"/>
        </w:rPr>
        <w:t>、专用电缆</w:t>
      </w:r>
      <w:r>
        <w:rPr>
          <w:rFonts w:hAnsi="宋体" w:hint="eastAsia"/>
          <w:szCs w:val="21"/>
        </w:rPr>
        <w:t xml:space="preserve"> D</w:t>
      </w:r>
      <w:r>
        <w:rPr>
          <w:rFonts w:hAnsi="宋体" w:hint="eastAsia"/>
          <w:szCs w:val="21"/>
        </w:rPr>
        <w:t>、电视线路</w:t>
      </w:r>
    </w:p>
    <w:p w14:paraId="2B7CBA6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Internet</w:t>
      </w:r>
      <w:r>
        <w:rPr>
          <w:rFonts w:hAnsi="宋体" w:hint="eastAsia"/>
          <w:szCs w:val="21"/>
        </w:rPr>
        <w:t>中，用户通过</w:t>
      </w:r>
      <w:r>
        <w:rPr>
          <w:rFonts w:hAnsi="宋体" w:hint="eastAsia"/>
          <w:szCs w:val="21"/>
        </w:rPr>
        <w:t>FTP</w:t>
      </w:r>
      <w:r>
        <w:rPr>
          <w:rFonts w:hAnsi="宋体" w:hint="eastAsia"/>
          <w:szCs w:val="21"/>
        </w:rPr>
        <w:t>可以</w:t>
      </w:r>
      <w:r>
        <w:rPr>
          <w:rFonts w:hAnsi="宋体" w:hint="eastAsia"/>
          <w:szCs w:val="21"/>
        </w:rPr>
        <w:t>____</w:t>
      </w:r>
      <w:r>
        <w:rPr>
          <w:rFonts w:hAnsi="宋体" w:hint="eastAsia"/>
          <w:szCs w:val="21"/>
        </w:rPr>
        <w:t>。</w:t>
      </w:r>
    </w:p>
    <w:p w14:paraId="6B08243C" w14:textId="77777777" w:rsidR="00A501B3" w:rsidRDefault="00A501B3">
      <w:pPr>
        <w:adjustRightInd w:val="0"/>
        <w:snapToGrid w:val="0"/>
        <w:spacing w:line="360" w:lineRule="auto"/>
        <w:rPr>
          <w:szCs w:val="21"/>
        </w:rPr>
      </w:pPr>
      <w:r>
        <w:rPr>
          <w:rFonts w:hint="eastAsia"/>
          <w:szCs w:val="21"/>
        </w:rPr>
        <w:t>A</w:t>
      </w:r>
      <w:r>
        <w:rPr>
          <w:rFonts w:hint="eastAsia"/>
          <w:szCs w:val="21"/>
        </w:rPr>
        <w:t>、发送和接收电子邮件</w:t>
      </w:r>
      <w:r>
        <w:rPr>
          <w:rFonts w:hint="eastAsia"/>
          <w:szCs w:val="21"/>
        </w:rPr>
        <w:t xml:space="preserve">    </w:t>
      </w:r>
      <w:r>
        <w:rPr>
          <w:rFonts w:hint="eastAsia"/>
          <w:szCs w:val="21"/>
        </w:rPr>
        <w:tab/>
      </w:r>
      <w:r>
        <w:rPr>
          <w:rFonts w:hint="eastAsia"/>
          <w:szCs w:val="21"/>
          <w:highlight w:val="yellow"/>
        </w:rPr>
        <w:t>B</w:t>
      </w:r>
      <w:r>
        <w:rPr>
          <w:rFonts w:hint="eastAsia"/>
          <w:szCs w:val="21"/>
          <w:highlight w:val="yellow"/>
        </w:rPr>
        <w:t>、上载和下载文件</w:t>
      </w:r>
    </w:p>
    <w:p w14:paraId="326306B0" w14:textId="77777777" w:rsidR="00A501B3" w:rsidRDefault="00A501B3">
      <w:pPr>
        <w:adjustRightInd w:val="0"/>
        <w:snapToGrid w:val="0"/>
        <w:spacing w:line="360" w:lineRule="auto"/>
        <w:rPr>
          <w:szCs w:val="21"/>
        </w:rPr>
      </w:pPr>
      <w:r>
        <w:rPr>
          <w:rFonts w:hint="eastAsia"/>
          <w:szCs w:val="21"/>
        </w:rPr>
        <w:t>C</w:t>
      </w:r>
      <w:r>
        <w:rPr>
          <w:rFonts w:hint="eastAsia"/>
          <w:szCs w:val="21"/>
        </w:rPr>
        <w:t>、浏览远程计算机上的资源</w:t>
      </w:r>
      <w:r>
        <w:rPr>
          <w:rFonts w:hint="eastAsia"/>
          <w:szCs w:val="21"/>
        </w:rPr>
        <w:t xml:space="preserve">       D</w:t>
      </w:r>
      <w:r>
        <w:rPr>
          <w:rFonts w:hint="eastAsia"/>
          <w:szCs w:val="21"/>
        </w:rPr>
        <w:t>、进行远程登录</w:t>
      </w:r>
    </w:p>
    <w:p w14:paraId="1C044F3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网络分为总线网、环型网、星型网、树型网和网状网是根据</w:t>
      </w:r>
      <w:r>
        <w:rPr>
          <w:rFonts w:hAnsi="宋体" w:hint="eastAsia"/>
          <w:szCs w:val="21"/>
        </w:rPr>
        <w:t>____</w:t>
      </w:r>
      <w:r>
        <w:rPr>
          <w:rFonts w:hAnsi="宋体" w:hint="eastAsia"/>
          <w:szCs w:val="21"/>
        </w:rPr>
        <w:t>分的。</w:t>
      </w:r>
    </w:p>
    <w:p w14:paraId="6C5F3962"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、网络拓扑结构</w:t>
      </w:r>
      <w:r>
        <w:rPr>
          <w:rFonts w:hint="eastAsia"/>
          <w:szCs w:val="21"/>
        </w:rPr>
        <w:tab/>
      </w:r>
      <w:r>
        <w:rPr>
          <w:rFonts w:hint="eastAsia"/>
          <w:szCs w:val="21"/>
        </w:rPr>
        <w:tab/>
        <w:t>B</w:t>
      </w:r>
      <w:r>
        <w:rPr>
          <w:rFonts w:hint="eastAsia"/>
          <w:szCs w:val="21"/>
        </w:rPr>
        <w:t>、信息交换方式</w:t>
      </w:r>
    </w:p>
    <w:p w14:paraId="1C2946FC" w14:textId="77777777" w:rsidR="00A501B3" w:rsidRDefault="00A501B3">
      <w:pPr>
        <w:adjustRightInd w:val="0"/>
        <w:snapToGrid w:val="0"/>
        <w:spacing w:line="360" w:lineRule="auto"/>
        <w:rPr>
          <w:szCs w:val="21"/>
        </w:rPr>
      </w:pPr>
      <w:r>
        <w:rPr>
          <w:rFonts w:hint="eastAsia"/>
          <w:szCs w:val="21"/>
        </w:rPr>
        <w:t>C</w:t>
      </w:r>
      <w:r>
        <w:rPr>
          <w:rFonts w:hint="eastAsia"/>
          <w:szCs w:val="21"/>
        </w:rPr>
        <w:t>、通信介质</w:t>
      </w:r>
      <w:r>
        <w:rPr>
          <w:rFonts w:hint="eastAsia"/>
          <w:szCs w:val="21"/>
        </w:rPr>
        <w:tab/>
      </w:r>
      <w:r>
        <w:rPr>
          <w:rFonts w:hint="eastAsia"/>
          <w:szCs w:val="21"/>
        </w:rPr>
        <w:tab/>
        <w:t>D</w:t>
      </w:r>
      <w:r>
        <w:rPr>
          <w:rFonts w:hint="eastAsia"/>
          <w:szCs w:val="21"/>
        </w:rPr>
        <w:t>、网络操作系统</w:t>
      </w:r>
    </w:p>
    <w:p w14:paraId="7694F80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IP</w:t>
      </w:r>
      <w:r>
        <w:rPr>
          <w:rFonts w:hAnsi="宋体" w:hint="eastAsia"/>
          <w:szCs w:val="21"/>
        </w:rPr>
        <w:t>地址是</w:t>
      </w:r>
      <w:r>
        <w:rPr>
          <w:rFonts w:hAnsi="宋体" w:hint="eastAsia"/>
          <w:szCs w:val="21"/>
        </w:rPr>
        <w:t>____</w:t>
      </w:r>
      <w:r>
        <w:rPr>
          <w:rFonts w:hAnsi="宋体" w:hint="eastAsia"/>
          <w:szCs w:val="21"/>
        </w:rPr>
        <w:t>。</w:t>
      </w:r>
    </w:p>
    <w:p w14:paraId="4BFD0801"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、接入</w:t>
      </w:r>
      <w:r>
        <w:rPr>
          <w:rFonts w:hint="eastAsia"/>
          <w:szCs w:val="21"/>
          <w:highlight w:val="yellow"/>
        </w:rPr>
        <w:t>Internet</w:t>
      </w:r>
      <w:r>
        <w:rPr>
          <w:rFonts w:hint="eastAsia"/>
          <w:szCs w:val="21"/>
          <w:highlight w:val="yellow"/>
        </w:rPr>
        <w:t>的计算机地址编号</w:t>
      </w:r>
      <w:r>
        <w:rPr>
          <w:rFonts w:hint="eastAsia"/>
          <w:szCs w:val="21"/>
        </w:rPr>
        <w:t xml:space="preserve">  B</w:t>
      </w:r>
      <w:r>
        <w:rPr>
          <w:rFonts w:hint="eastAsia"/>
          <w:szCs w:val="21"/>
        </w:rPr>
        <w:t>、</w:t>
      </w:r>
      <w:r>
        <w:rPr>
          <w:rFonts w:hint="eastAsia"/>
          <w:szCs w:val="21"/>
        </w:rPr>
        <w:t>Internet</w:t>
      </w:r>
      <w:r>
        <w:rPr>
          <w:rFonts w:hint="eastAsia"/>
          <w:szCs w:val="21"/>
        </w:rPr>
        <w:t>中网络资源的地理位置</w:t>
      </w:r>
    </w:p>
    <w:p w14:paraId="4528DCD0"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Internet</w:t>
      </w:r>
      <w:r>
        <w:rPr>
          <w:rFonts w:hint="eastAsia"/>
          <w:szCs w:val="21"/>
        </w:rPr>
        <w:t>中的子网地址</w:t>
      </w:r>
      <w:r>
        <w:rPr>
          <w:rFonts w:hint="eastAsia"/>
          <w:szCs w:val="21"/>
        </w:rPr>
        <w:t xml:space="preserve">            D</w:t>
      </w:r>
      <w:r>
        <w:rPr>
          <w:rFonts w:hint="eastAsia"/>
          <w:szCs w:val="21"/>
        </w:rPr>
        <w:t>、接入</w:t>
      </w:r>
      <w:r>
        <w:rPr>
          <w:rFonts w:hint="eastAsia"/>
          <w:szCs w:val="21"/>
        </w:rPr>
        <w:t>Internet</w:t>
      </w:r>
      <w:r>
        <w:rPr>
          <w:rFonts w:hint="eastAsia"/>
          <w:szCs w:val="21"/>
        </w:rPr>
        <w:t>的局域网</w:t>
      </w:r>
    </w:p>
    <w:p w14:paraId="4BABF83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电子邮件是</w:t>
      </w:r>
      <w:r>
        <w:rPr>
          <w:rFonts w:hAnsi="宋体" w:hint="eastAsia"/>
          <w:szCs w:val="21"/>
        </w:rPr>
        <w:t>Internet</w:t>
      </w:r>
      <w:r>
        <w:rPr>
          <w:rFonts w:hAnsi="宋体" w:hint="eastAsia"/>
          <w:szCs w:val="21"/>
        </w:rPr>
        <w:t>应用最广泛的服务项目，通常采用的传输协议是</w:t>
      </w:r>
      <w:r>
        <w:rPr>
          <w:rFonts w:hAnsi="宋体" w:hint="eastAsia"/>
          <w:szCs w:val="21"/>
        </w:rPr>
        <w:t>____</w:t>
      </w:r>
      <w:r>
        <w:rPr>
          <w:rFonts w:hAnsi="宋体" w:hint="eastAsia"/>
          <w:szCs w:val="21"/>
        </w:rPr>
        <w:t>。</w:t>
      </w:r>
      <w:r>
        <w:rPr>
          <w:rFonts w:hAnsi="宋体" w:hint="eastAsia"/>
          <w:szCs w:val="21"/>
        </w:rPr>
        <w:t xml:space="preserve"> </w:t>
      </w:r>
    </w:p>
    <w:p w14:paraId="1F5E6253"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SMTP     </w:t>
      </w:r>
      <w:r>
        <w:rPr>
          <w:rFonts w:hint="eastAsia"/>
          <w:szCs w:val="21"/>
          <w:highlight w:val="yellow"/>
        </w:rPr>
        <w:t>B</w:t>
      </w:r>
      <w:r>
        <w:rPr>
          <w:rFonts w:hint="eastAsia"/>
          <w:szCs w:val="21"/>
          <w:highlight w:val="yellow"/>
        </w:rPr>
        <w:t>、</w:t>
      </w:r>
      <w:r>
        <w:rPr>
          <w:rFonts w:hint="eastAsia"/>
          <w:szCs w:val="21"/>
          <w:highlight w:val="yellow"/>
        </w:rPr>
        <w:t>TCP/IP</w:t>
      </w:r>
      <w:r>
        <w:rPr>
          <w:rFonts w:hint="eastAsia"/>
          <w:szCs w:val="21"/>
        </w:rPr>
        <w:t xml:space="preserve">    C</w:t>
      </w:r>
      <w:r>
        <w:rPr>
          <w:rFonts w:hint="eastAsia"/>
          <w:szCs w:val="21"/>
        </w:rPr>
        <w:t>、</w:t>
      </w:r>
      <w:r>
        <w:rPr>
          <w:rFonts w:hint="eastAsia"/>
          <w:szCs w:val="21"/>
        </w:rPr>
        <w:t>CSMA/CD    D</w:t>
      </w:r>
      <w:r>
        <w:rPr>
          <w:rFonts w:hint="eastAsia"/>
          <w:szCs w:val="21"/>
        </w:rPr>
        <w:t>、</w:t>
      </w:r>
      <w:r>
        <w:rPr>
          <w:rFonts w:hint="eastAsia"/>
          <w:szCs w:val="21"/>
        </w:rPr>
        <w:t xml:space="preserve">IPX/SPX </w:t>
      </w:r>
    </w:p>
    <w:p w14:paraId="02EEC5C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OSI</w:t>
      </w:r>
      <w:r>
        <w:rPr>
          <w:rFonts w:hAnsi="宋体" w:hint="eastAsia"/>
          <w:szCs w:val="21"/>
        </w:rPr>
        <w:t>（开放系统互联）参考模型的最低层是</w:t>
      </w:r>
      <w:r>
        <w:rPr>
          <w:rFonts w:hAnsi="宋体" w:hint="eastAsia"/>
          <w:szCs w:val="21"/>
        </w:rPr>
        <w:t>____</w:t>
      </w:r>
      <w:r>
        <w:rPr>
          <w:rFonts w:hAnsi="宋体" w:hint="eastAsia"/>
          <w:szCs w:val="21"/>
        </w:rPr>
        <w:t>。</w:t>
      </w:r>
      <w:r>
        <w:rPr>
          <w:rFonts w:hAnsi="宋体" w:hint="eastAsia"/>
          <w:szCs w:val="21"/>
        </w:rPr>
        <w:t xml:space="preserve"> </w:t>
      </w:r>
    </w:p>
    <w:p w14:paraId="1D26ED11" w14:textId="77777777" w:rsidR="00A501B3" w:rsidRDefault="00A501B3">
      <w:pPr>
        <w:adjustRightInd w:val="0"/>
        <w:snapToGrid w:val="0"/>
        <w:spacing w:line="360" w:lineRule="auto"/>
        <w:rPr>
          <w:szCs w:val="21"/>
        </w:rPr>
      </w:pPr>
      <w:r>
        <w:rPr>
          <w:rFonts w:hint="eastAsia"/>
          <w:szCs w:val="21"/>
        </w:rPr>
        <w:t>A</w:t>
      </w:r>
      <w:r>
        <w:rPr>
          <w:rFonts w:hint="eastAsia"/>
          <w:szCs w:val="21"/>
        </w:rPr>
        <w:t>、传输层</w:t>
      </w:r>
      <w:r>
        <w:rPr>
          <w:rFonts w:hint="eastAsia"/>
          <w:szCs w:val="21"/>
        </w:rPr>
        <w:t xml:space="preserve">   B</w:t>
      </w:r>
      <w:r>
        <w:rPr>
          <w:rFonts w:hint="eastAsia"/>
          <w:szCs w:val="21"/>
        </w:rPr>
        <w:t>、网络层</w:t>
      </w:r>
      <w:r>
        <w:rPr>
          <w:rFonts w:hint="eastAsia"/>
          <w:szCs w:val="21"/>
        </w:rPr>
        <w:t xml:space="preserve">   </w:t>
      </w:r>
      <w:r>
        <w:rPr>
          <w:rFonts w:hint="eastAsia"/>
          <w:szCs w:val="21"/>
          <w:highlight w:val="yellow"/>
        </w:rPr>
        <w:t>C</w:t>
      </w:r>
      <w:r>
        <w:rPr>
          <w:rFonts w:hint="eastAsia"/>
          <w:szCs w:val="21"/>
          <w:highlight w:val="yellow"/>
        </w:rPr>
        <w:t>、物理层</w:t>
      </w:r>
      <w:r>
        <w:rPr>
          <w:rFonts w:hint="eastAsia"/>
          <w:szCs w:val="21"/>
        </w:rPr>
        <w:t xml:space="preserve">   D</w:t>
      </w:r>
      <w:r>
        <w:rPr>
          <w:rFonts w:hint="eastAsia"/>
          <w:szCs w:val="21"/>
        </w:rPr>
        <w:t>、应用层</w:t>
      </w:r>
      <w:r>
        <w:rPr>
          <w:rFonts w:hint="eastAsia"/>
          <w:szCs w:val="21"/>
        </w:rPr>
        <w:t xml:space="preserve"> </w:t>
      </w:r>
    </w:p>
    <w:p w14:paraId="7961635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因特网上的服务都是基于某一种协议，</w:t>
      </w:r>
      <w:r>
        <w:rPr>
          <w:rFonts w:hAnsi="宋体" w:hint="eastAsia"/>
          <w:szCs w:val="21"/>
        </w:rPr>
        <w:t>Web</w:t>
      </w:r>
      <w:r>
        <w:rPr>
          <w:rFonts w:hAnsi="宋体" w:hint="eastAsia"/>
          <w:szCs w:val="21"/>
        </w:rPr>
        <w:t>服务是基于</w:t>
      </w:r>
      <w:r>
        <w:rPr>
          <w:rFonts w:hAnsi="宋体" w:hint="eastAsia"/>
          <w:szCs w:val="21"/>
        </w:rPr>
        <w:t>____</w:t>
      </w:r>
      <w:r>
        <w:rPr>
          <w:rFonts w:hAnsi="宋体" w:hint="eastAsia"/>
          <w:szCs w:val="21"/>
        </w:rPr>
        <w:t>。</w:t>
      </w:r>
    </w:p>
    <w:p w14:paraId="282DF4DA"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SNMP</w:t>
      </w:r>
      <w:r>
        <w:rPr>
          <w:rFonts w:hint="eastAsia"/>
          <w:szCs w:val="21"/>
        </w:rPr>
        <w:t>协议</w:t>
      </w:r>
      <w:r>
        <w:rPr>
          <w:rFonts w:hint="eastAsia"/>
          <w:szCs w:val="21"/>
        </w:rPr>
        <w:t xml:space="preserve"> B</w:t>
      </w:r>
      <w:r>
        <w:rPr>
          <w:rFonts w:hint="eastAsia"/>
          <w:szCs w:val="21"/>
        </w:rPr>
        <w:t>、</w:t>
      </w:r>
      <w:r>
        <w:rPr>
          <w:rFonts w:hint="eastAsia"/>
          <w:szCs w:val="21"/>
        </w:rPr>
        <w:t>SMTP</w:t>
      </w:r>
      <w:r>
        <w:rPr>
          <w:rFonts w:hint="eastAsia"/>
          <w:szCs w:val="21"/>
        </w:rPr>
        <w:t>协议</w:t>
      </w:r>
      <w:r>
        <w:rPr>
          <w:rFonts w:hint="eastAsia"/>
          <w:szCs w:val="21"/>
        </w:rPr>
        <w:t xml:space="preserve"> </w:t>
      </w:r>
      <w:r>
        <w:rPr>
          <w:rFonts w:hint="eastAsia"/>
          <w:szCs w:val="21"/>
          <w:highlight w:val="yellow"/>
        </w:rPr>
        <w:t>C</w:t>
      </w:r>
      <w:r>
        <w:rPr>
          <w:rFonts w:hint="eastAsia"/>
          <w:szCs w:val="21"/>
          <w:highlight w:val="yellow"/>
        </w:rPr>
        <w:t>、</w:t>
      </w:r>
      <w:r>
        <w:rPr>
          <w:rFonts w:hint="eastAsia"/>
          <w:szCs w:val="21"/>
          <w:highlight w:val="yellow"/>
        </w:rPr>
        <w:t>HTTP</w:t>
      </w:r>
      <w:r>
        <w:rPr>
          <w:rFonts w:hint="eastAsia"/>
          <w:szCs w:val="21"/>
          <w:highlight w:val="yellow"/>
        </w:rPr>
        <w:t>协议</w:t>
      </w:r>
      <w:r>
        <w:rPr>
          <w:rFonts w:hint="eastAsia"/>
          <w:szCs w:val="21"/>
        </w:rPr>
        <w:t xml:space="preserve"> D</w:t>
      </w:r>
      <w:r>
        <w:rPr>
          <w:rFonts w:hint="eastAsia"/>
          <w:szCs w:val="21"/>
        </w:rPr>
        <w:t>、</w:t>
      </w:r>
      <w:r>
        <w:rPr>
          <w:rFonts w:hint="eastAsia"/>
          <w:szCs w:val="21"/>
        </w:rPr>
        <w:t>TELNET</w:t>
      </w:r>
      <w:r>
        <w:rPr>
          <w:rFonts w:hint="eastAsia"/>
          <w:szCs w:val="21"/>
        </w:rPr>
        <w:t>协议</w:t>
      </w:r>
    </w:p>
    <w:p w14:paraId="061711A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下列不属于网络拓扑结构形式的是</w:t>
      </w:r>
      <w:r>
        <w:rPr>
          <w:rFonts w:hAnsi="宋体" w:hint="eastAsia"/>
          <w:szCs w:val="21"/>
        </w:rPr>
        <w:t>____</w:t>
      </w:r>
      <w:r>
        <w:rPr>
          <w:rFonts w:hAnsi="宋体" w:hint="eastAsia"/>
          <w:szCs w:val="21"/>
        </w:rPr>
        <w:t>。</w:t>
      </w:r>
      <w:r>
        <w:rPr>
          <w:rFonts w:hAnsi="宋体" w:hint="eastAsia"/>
          <w:szCs w:val="21"/>
        </w:rPr>
        <w:t xml:space="preserve"> </w:t>
      </w:r>
    </w:p>
    <w:p w14:paraId="3E0D384B" w14:textId="77777777" w:rsidR="00A501B3" w:rsidRDefault="00A501B3">
      <w:pPr>
        <w:adjustRightInd w:val="0"/>
        <w:snapToGrid w:val="0"/>
        <w:spacing w:line="360" w:lineRule="auto"/>
        <w:rPr>
          <w:szCs w:val="21"/>
        </w:rPr>
      </w:pPr>
      <w:r>
        <w:rPr>
          <w:rFonts w:hint="eastAsia"/>
          <w:szCs w:val="21"/>
        </w:rPr>
        <w:t>A</w:t>
      </w:r>
      <w:r>
        <w:rPr>
          <w:rFonts w:hint="eastAsia"/>
          <w:szCs w:val="21"/>
        </w:rPr>
        <w:t>、星形</w:t>
      </w:r>
      <w:r>
        <w:rPr>
          <w:rFonts w:hint="eastAsia"/>
          <w:szCs w:val="21"/>
        </w:rPr>
        <w:t xml:space="preserve"> B</w:t>
      </w:r>
      <w:r>
        <w:rPr>
          <w:rFonts w:hint="eastAsia"/>
          <w:szCs w:val="21"/>
        </w:rPr>
        <w:t>、环形</w:t>
      </w:r>
      <w:r>
        <w:rPr>
          <w:rFonts w:hint="eastAsia"/>
          <w:szCs w:val="21"/>
        </w:rPr>
        <w:t xml:space="preserve"> C</w:t>
      </w:r>
      <w:r>
        <w:rPr>
          <w:rFonts w:hint="eastAsia"/>
          <w:szCs w:val="21"/>
        </w:rPr>
        <w:t>、总线</w:t>
      </w:r>
      <w:r>
        <w:rPr>
          <w:rFonts w:hint="eastAsia"/>
          <w:szCs w:val="21"/>
        </w:rPr>
        <w:t xml:space="preserve"> </w:t>
      </w:r>
      <w:r>
        <w:rPr>
          <w:rFonts w:hint="eastAsia"/>
          <w:szCs w:val="21"/>
          <w:highlight w:val="yellow"/>
        </w:rPr>
        <w:t>D</w:t>
      </w:r>
      <w:r>
        <w:rPr>
          <w:rFonts w:hint="eastAsia"/>
          <w:szCs w:val="21"/>
          <w:highlight w:val="yellow"/>
        </w:rPr>
        <w:t>、分支</w:t>
      </w:r>
      <w:r>
        <w:rPr>
          <w:rFonts w:hint="eastAsia"/>
          <w:szCs w:val="21"/>
        </w:rPr>
        <w:t xml:space="preserve"> </w:t>
      </w:r>
    </w:p>
    <w:p w14:paraId="1C355C0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Internet</w:t>
      </w:r>
      <w:r>
        <w:rPr>
          <w:rFonts w:hAnsi="宋体" w:hint="eastAsia"/>
          <w:szCs w:val="21"/>
        </w:rPr>
        <w:t>域名系统中，</w:t>
      </w:r>
      <w:r>
        <w:rPr>
          <w:rFonts w:hAnsi="宋体" w:hint="eastAsia"/>
          <w:szCs w:val="21"/>
        </w:rPr>
        <w:t>com</w:t>
      </w:r>
      <w:r>
        <w:rPr>
          <w:rFonts w:hAnsi="宋体" w:hint="eastAsia"/>
          <w:szCs w:val="21"/>
        </w:rPr>
        <w:t>表示</w:t>
      </w:r>
      <w:r>
        <w:rPr>
          <w:rFonts w:hAnsi="宋体" w:hint="eastAsia"/>
          <w:szCs w:val="21"/>
        </w:rPr>
        <w:t>____</w:t>
      </w:r>
      <w:r>
        <w:rPr>
          <w:rFonts w:hAnsi="宋体" w:hint="eastAsia"/>
          <w:szCs w:val="21"/>
        </w:rPr>
        <w:t>。</w:t>
      </w:r>
    </w:p>
    <w:p w14:paraId="46195183"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、公司或商务组织</w:t>
      </w:r>
      <w:r>
        <w:rPr>
          <w:rFonts w:hAnsi="宋体" w:hint="eastAsia"/>
          <w:szCs w:val="21"/>
        </w:rPr>
        <w:t xml:space="preserve"> B</w:t>
      </w:r>
      <w:r>
        <w:rPr>
          <w:rFonts w:hAnsi="宋体" w:hint="eastAsia"/>
          <w:szCs w:val="21"/>
        </w:rPr>
        <w:t>、教育机构</w:t>
      </w:r>
      <w:r>
        <w:rPr>
          <w:rFonts w:hAnsi="宋体" w:hint="eastAsia"/>
          <w:szCs w:val="21"/>
        </w:rPr>
        <w:t xml:space="preserve"> C</w:t>
      </w:r>
      <w:r>
        <w:rPr>
          <w:rFonts w:hAnsi="宋体" w:hint="eastAsia"/>
          <w:szCs w:val="21"/>
        </w:rPr>
        <w:t>、政府机构</w:t>
      </w:r>
      <w:r>
        <w:rPr>
          <w:rFonts w:hAnsi="宋体" w:hint="eastAsia"/>
          <w:szCs w:val="21"/>
        </w:rPr>
        <w:t xml:space="preserve"> D</w:t>
      </w:r>
      <w:r>
        <w:rPr>
          <w:rFonts w:hAnsi="宋体" w:hint="eastAsia"/>
          <w:szCs w:val="21"/>
        </w:rPr>
        <w:t>、非伶俐组织</w:t>
      </w:r>
    </w:p>
    <w:p w14:paraId="5458F2E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下列哪一个协议是</w:t>
      </w:r>
      <w:r>
        <w:rPr>
          <w:rFonts w:hAnsi="宋体" w:hint="eastAsia"/>
          <w:szCs w:val="21"/>
        </w:rPr>
        <w:t>Internet</w:t>
      </w:r>
      <w:r>
        <w:rPr>
          <w:rFonts w:hAnsi="宋体" w:hint="eastAsia"/>
          <w:szCs w:val="21"/>
        </w:rPr>
        <w:t>使用的协议？</w:t>
      </w:r>
      <w:r>
        <w:rPr>
          <w:rFonts w:hAnsi="宋体" w:hint="eastAsia"/>
          <w:szCs w:val="21"/>
        </w:rPr>
        <w:t>____</w:t>
      </w:r>
      <w:r>
        <w:rPr>
          <w:rFonts w:hAnsi="宋体" w:hint="eastAsia"/>
          <w:szCs w:val="21"/>
        </w:rPr>
        <w:t>。</w:t>
      </w:r>
    </w:p>
    <w:p w14:paraId="736C0386"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OSI</w:t>
      </w:r>
      <w:r>
        <w:rPr>
          <w:rFonts w:hAnsi="宋体" w:hint="eastAsia"/>
          <w:szCs w:val="21"/>
        </w:rPr>
        <w:t>参考模型中规定的传输层协议</w:t>
      </w:r>
      <w:r>
        <w:rPr>
          <w:rFonts w:hAnsi="宋体" w:hint="eastAsia"/>
          <w:szCs w:val="21"/>
        </w:rPr>
        <w:t xml:space="preserve">   </w:t>
      </w:r>
      <w:r>
        <w:rPr>
          <w:rFonts w:hAnsi="宋体" w:hint="eastAsia"/>
          <w:szCs w:val="21"/>
          <w:highlight w:val="yellow"/>
        </w:rPr>
        <w:t>B</w:t>
      </w:r>
      <w:r>
        <w:rPr>
          <w:rFonts w:hAnsi="宋体" w:hint="eastAsia"/>
          <w:szCs w:val="21"/>
          <w:highlight w:val="yellow"/>
        </w:rPr>
        <w:t>、传输控制</w:t>
      </w:r>
      <w:r>
        <w:rPr>
          <w:rFonts w:hAnsi="宋体" w:hint="eastAsia"/>
          <w:szCs w:val="21"/>
          <w:highlight w:val="yellow"/>
        </w:rPr>
        <w:t>/</w:t>
      </w:r>
      <w:r>
        <w:rPr>
          <w:rFonts w:hAnsi="宋体" w:hint="eastAsia"/>
          <w:szCs w:val="21"/>
          <w:highlight w:val="yellow"/>
        </w:rPr>
        <w:t>网间协议</w:t>
      </w:r>
      <w:r>
        <w:rPr>
          <w:rFonts w:hAnsi="宋体" w:hint="eastAsia"/>
          <w:szCs w:val="21"/>
          <w:highlight w:val="yellow"/>
        </w:rPr>
        <w:t>(TCP/IP)</w:t>
      </w:r>
    </w:p>
    <w:p w14:paraId="11D029F0" w14:textId="77777777" w:rsidR="00A501B3" w:rsidRDefault="00A501B3">
      <w:pPr>
        <w:tabs>
          <w:tab w:val="left" w:pos="540"/>
        </w:tabs>
        <w:adjustRightInd w:val="0"/>
        <w:snapToGrid w:val="0"/>
        <w:spacing w:line="360" w:lineRule="auto"/>
        <w:rPr>
          <w:rFonts w:hAnsi="宋体"/>
          <w:szCs w:val="21"/>
        </w:rPr>
      </w:pPr>
      <w:r>
        <w:rPr>
          <w:rFonts w:hAnsi="宋体" w:hint="eastAsia"/>
          <w:szCs w:val="21"/>
        </w:rPr>
        <w:t>C</w:t>
      </w:r>
      <w:r>
        <w:rPr>
          <w:rFonts w:hAnsi="宋体" w:hint="eastAsia"/>
          <w:szCs w:val="21"/>
        </w:rPr>
        <w:t>、</w:t>
      </w:r>
      <w:r>
        <w:rPr>
          <w:rFonts w:hAnsi="宋体" w:hint="eastAsia"/>
          <w:szCs w:val="21"/>
        </w:rPr>
        <w:t>IEEE 802.3</w:t>
      </w:r>
      <w:r>
        <w:rPr>
          <w:rFonts w:hAnsi="宋体" w:hint="eastAsia"/>
          <w:szCs w:val="21"/>
        </w:rPr>
        <w:t>系列协议</w:t>
      </w:r>
      <w:r>
        <w:rPr>
          <w:rFonts w:hAnsi="宋体" w:hint="eastAsia"/>
          <w:szCs w:val="21"/>
        </w:rPr>
        <w:t xml:space="preserve">      D</w:t>
      </w:r>
      <w:r>
        <w:rPr>
          <w:rFonts w:hAnsi="宋体" w:hint="eastAsia"/>
          <w:szCs w:val="21"/>
        </w:rPr>
        <w:t>、帧中继传输协议</w:t>
      </w:r>
    </w:p>
    <w:p w14:paraId="79E5923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在计算机网络中，数据资源共享指的是</w:t>
      </w:r>
      <w:r>
        <w:rPr>
          <w:rFonts w:hAnsi="宋体" w:hint="eastAsia"/>
          <w:szCs w:val="21"/>
        </w:rPr>
        <w:t>____</w:t>
      </w:r>
      <w:r>
        <w:rPr>
          <w:rFonts w:hAnsi="宋体" w:hint="eastAsia"/>
          <w:szCs w:val="21"/>
        </w:rPr>
        <w:t>。</w:t>
      </w:r>
      <w:r>
        <w:rPr>
          <w:rFonts w:hAnsi="宋体" w:hint="eastAsia"/>
          <w:szCs w:val="21"/>
        </w:rPr>
        <w:t xml:space="preserve">    </w:t>
      </w:r>
    </w:p>
    <w:p w14:paraId="7726FA08" w14:textId="77777777" w:rsidR="00A501B3" w:rsidRDefault="00A501B3">
      <w:pPr>
        <w:adjustRightInd w:val="0"/>
        <w:snapToGrid w:val="0"/>
        <w:spacing w:line="360" w:lineRule="auto"/>
        <w:rPr>
          <w:szCs w:val="21"/>
        </w:rPr>
      </w:pPr>
      <w:r>
        <w:rPr>
          <w:rFonts w:hint="eastAsia"/>
          <w:szCs w:val="21"/>
        </w:rPr>
        <w:t>A</w:t>
      </w:r>
      <w:r>
        <w:rPr>
          <w:rFonts w:hint="eastAsia"/>
          <w:szCs w:val="21"/>
        </w:rPr>
        <w:t>、各种文件数据的共享</w:t>
      </w:r>
      <w:r>
        <w:rPr>
          <w:rFonts w:hint="eastAsia"/>
          <w:szCs w:val="21"/>
        </w:rPr>
        <w:t xml:space="preserve">    B</w:t>
      </w:r>
      <w:r>
        <w:rPr>
          <w:rFonts w:hint="eastAsia"/>
          <w:szCs w:val="21"/>
        </w:rPr>
        <w:t>、各种应用程序数据的共享</w:t>
      </w:r>
      <w:r>
        <w:rPr>
          <w:rFonts w:hint="eastAsia"/>
          <w:szCs w:val="21"/>
        </w:rPr>
        <w:t xml:space="preserve">   </w:t>
      </w:r>
    </w:p>
    <w:p w14:paraId="2D52EBA2"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、各种数据文件和数据库的共享</w:t>
      </w:r>
      <w:r>
        <w:rPr>
          <w:rFonts w:hint="eastAsia"/>
          <w:szCs w:val="21"/>
        </w:rPr>
        <w:t xml:space="preserve">    D</w:t>
      </w:r>
      <w:r>
        <w:rPr>
          <w:rFonts w:hint="eastAsia"/>
          <w:szCs w:val="21"/>
        </w:rPr>
        <w:t>、各种表格文件和数据库文件的共享</w:t>
      </w:r>
      <w:r>
        <w:rPr>
          <w:rFonts w:hint="eastAsia"/>
          <w:szCs w:val="21"/>
        </w:rPr>
        <w:t xml:space="preserve">   </w:t>
      </w:r>
    </w:p>
    <w:p w14:paraId="612680E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计算机网络的资源共享功能包括</w:t>
      </w:r>
      <w:r>
        <w:rPr>
          <w:rFonts w:hAnsi="宋体" w:hint="eastAsia"/>
          <w:szCs w:val="21"/>
        </w:rPr>
        <w:t>____</w:t>
      </w:r>
      <w:r>
        <w:rPr>
          <w:rFonts w:hAnsi="宋体" w:hint="eastAsia"/>
          <w:szCs w:val="21"/>
        </w:rPr>
        <w:t>。</w:t>
      </w:r>
      <w:r>
        <w:rPr>
          <w:rFonts w:hAnsi="宋体" w:hint="eastAsia"/>
          <w:szCs w:val="21"/>
        </w:rPr>
        <w:t xml:space="preserve">    </w:t>
      </w:r>
    </w:p>
    <w:p w14:paraId="1D2B78E8" w14:textId="77777777" w:rsidR="00A501B3" w:rsidRDefault="00A501B3">
      <w:pPr>
        <w:adjustRightInd w:val="0"/>
        <w:snapToGrid w:val="0"/>
        <w:spacing w:line="360" w:lineRule="auto"/>
        <w:rPr>
          <w:szCs w:val="21"/>
        </w:rPr>
      </w:pPr>
      <w:r>
        <w:rPr>
          <w:rFonts w:hint="eastAsia"/>
          <w:szCs w:val="21"/>
        </w:rPr>
        <w:t>A</w:t>
      </w:r>
      <w:r>
        <w:rPr>
          <w:rFonts w:hint="eastAsia"/>
          <w:szCs w:val="21"/>
        </w:rPr>
        <w:t>、硬件资源和软件资源共享</w:t>
      </w:r>
      <w:r>
        <w:rPr>
          <w:rFonts w:hint="eastAsia"/>
          <w:szCs w:val="21"/>
        </w:rPr>
        <w:t xml:space="preserve">    B</w:t>
      </w:r>
      <w:r>
        <w:rPr>
          <w:rFonts w:hint="eastAsia"/>
          <w:szCs w:val="21"/>
        </w:rPr>
        <w:t>、软件资源和数据资源共享</w:t>
      </w:r>
      <w:r>
        <w:rPr>
          <w:rFonts w:hint="eastAsia"/>
          <w:szCs w:val="21"/>
        </w:rPr>
        <w:t xml:space="preserve">    </w:t>
      </w:r>
    </w:p>
    <w:p w14:paraId="27CA1A19" w14:textId="77777777" w:rsidR="00A501B3" w:rsidRDefault="00A501B3">
      <w:pPr>
        <w:adjustRightInd w:val="0"/>
        <w:snapToGrid w:val="0"/>
        <w:spacing w:line="360" w:lineRule="auto"/>
        <w:rPr>
          <w:szCs w:val="21"/>
        </w:rPr>
      </w:pPr>
      <w:r>
        <w:rPr>
          <w:rFonts w:hint="eastAsia"/>
          <w:szCs w:val="21"/>
        </w:rPr>
        <w:t>C</w:t>
      </w:r>
      <w:r>
        <w:rPr>
          <w:rFonts w:hint="eastAsia"/>
          <w:szCs w:val="21"/>
        </w:rPr>
        <w:t>、设备资源和非设备资源共享</w:t>
      </w:r>
      <w:r>
        <w:rPr>
          <w:rFonts w:hint="eastAsia"/>
          <w:szCs w:val="21"/>
        </w:rPr>
        <w:t xml:space="preserve">    </w:t>
      </w:r>
      <w:r>
        <w:rPr>
          <w:rFonts w:hint="eastAsia"/>
          <w:szCs w:val="21"/>
          <w:highlight w:val="yellow"/>
        </w:rPr>
        <w:t>D</w:t>
      </w:r>
      <w:r>
        <w:rPr>
          <w:rFonts w:hint="eastAsia"/>
          <w:szCs w:val="21"/>
          <w:highlight w:val="yellow"/>
        </w:rPr>
        <w:t>、硬件资源、软件资源和数据资源共享</w:t>
      </w:r>
    </w:p>
    <w:p w14:paraId="0F58054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互联设备中</w:t>
      </w:r>
      <w:r>
        <w:rPr>
          <w:rFonts w:hAnsi="宋体" w:hint="eastAsia"/>
          <w:szCs w:val="21"/>
        </w:rPr>
        <w:t>Hub</w:t>
      </w:r>
      <w:r>
        <w:rPr>
          <w:rFonts w:hAnsi="宋体" w:hint="eastAsia"/>
          <w:szCs w:val="21"/>
        </w:rPr>
        <w:t>称为</w:t>
      </w:r>
      <w:r>
        <w:rPr>
          <w:rFonts w:hAnsi="宋体" w:hint="eastAsia"/>
          <w:szCs w:val="21"/>
        </w:rPr>
        <w:t>____</w:t>
      </w:r>
      <w:r>
        <w:rPr>
          <w:rFonts w:hAnsi="宋体" w:hint="eastAsia"/>
          <w:szCs w:val="21"/>
        </w:rPr>
        <w:t>。</w:t>
      </w:r>
      <w:r>
        <w:rPr>
          <w:rFonts w:hAnsi="宋体" w:hint="eastAsia"/>
          <w:szCs w:val="21"/>
        </w:rPr>
        <w:t xml:space="preserve">    </w:t>
      </w:r>
    </w:p>
    <w:p w14:paraId="3ED03B1B" w14:textId="77777777" w:rsidR="00A501B3" w:rsidRDefault="00A501B3">
      <w:pPr>
        <w:adjustRightInd w:val="0"/>
        <w:snapToGrid w:val="0"/>
        <w:spacing w:line="360" w:lineRule="auto"/>
        <w:rPr>
          <w:szCs w:val="21"/>
        </w:rPr>
      </w:pPr>
      <w:r>
        <w:rPr>
          <w:rFonts w:hint="eastAsia"/>
          <w:szCs w:val="21"/>
        </w:rPr>
        <w:t>A</w:t>
      </w:r>
      <w:r>
        <w:rPr>
          <w:rFonts w:hint="eastAsia"/>
          <w:szCs w:val="21"/>
        </w:rPr>
        <w:t>、网卡</w:t>
      </w:r>
      <w:r>
        <w:rPr>
          <w:rFonts w:hint="eastAsia"/>
          <w:szCs w:val="21"/>
        </w:rPr>
        <w:t xml:space="preserve">         B</w:t>
      </w:r>
      <w:r>
        <w:rPr>
          <w:rFonts w:hint="eastAsia"/>
          <w:szCs w:val="21"/>
        </w:rPr>
        <w:t>、网桥</w:t>
      </w:r>
      <w:r>
        <w:rPr>
          <w:rFonts w:hint="eastAsia"/>
          <w:szCs w:val="21"/>
        </w:rPr>
        <w:t xml:space="preserve">    C</w:t>
      </w:r>
      <w:r>
        <w:rPr>
          <w:rFonts w:hint="eastAsia"/>
          <w:szCs w:val="21"/>
        </w:rPr>
        <w:t>、服务器</w:t>
      </w:r>
      <w:r>
        <w:rPr>
          <w:rFonts w:hint="eastAsia"/>
          <w:szCs w:val="21"/>
        </w:rPr>
        <w:t xml:space="preserve">       </w:t>
      </w:r>
      <w:r>
        <w:rPr>
          <w:rFonts w:hint="eastAsia"/>
          <w:szCs w:val="21"/>
          <w:highlight w:val="yellow"/>
        </w:rPr>
        <w:t>D</w:t>
      </w:r>
      <w:r>
        <w:rPr>
          <w:rFonts w:hint="eastAsia"/>
          <w:szCs w:val="21"/>
          <w:highlight w:val="yellow"/>
        </w:rPr>
        <w:t>、集线器</w:t>
      </w:r>
    </w:p>
    <w:p w14:paraId="5578565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Internet</w:t>
      </w:r>
      <w:r>
        <w:rPr>
          <w:rFonts w:hAnsi="宋体" w:hint="eastAsia"/>
          <w:szCs w:val="21"/>
        </w:rPr>
        <w:t>网是目前世界上第一大互联网，它起源于美国，其雏形是</w:t>
      </w:r>
      <w:r>
        <w:rPr>
          <w:rFonts w:hAnsi="宋体" w:hint="eastAsia"/>
          <w:szCs w:val="21"/>
        </w:rPr>
        <w:t>____</w:t>
      </w:r>
      <w:r>
        <w:rPr>
          <w:rFonts w:hAnsi="宋体" w:hint="eastAsia"/>
          <w:szCs w:val="21"/>
        </w:rPr>
        <w:t>。</w:t>
      </w:r>
      <w:r>
        <w:rPr>
          <w:rFonts w:hAnsi="宋体" w:hint="eastAsia"/>
          <w:szCs w:val="21"/>
        </w:rPr>
        <w:t xml:space="preserve">    </w:t>
      </w:r>
    </w:p>
    <w:p w14:paraId="04965302"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NCFC</w:t>
      </w:r>
      <w:r>
        <w:rPr>
          <w:rFonts w:hint="eastAsia"/>
          <w:szCs w:val="21"/>
        </w:rPr>
        <w:t>网</w:t>
      </w:r>
      <w:r>
        <w:rPr>
          <w:rFonts w:hint="eastAsia"/>
          <w:szCs w:val="21"/>
        </w:rPr>
        <w:t xml:space="preserve">    B</w:t>
      </w:r>
      <w:r>
        <w:rPr>
          <w:rFonts w:hint="eastAsia"/>
          <w:szCs w:val="21"/>
        </w:rPr>
        <w:t>、</w:t>
      </w:r>
      <w:r>
        <w:rPr>
          <w:rFonts w:hint="eastAsia"/>
          <w:szCs w:val="21"/>
        </w:rPr>
        <w:t>CERNET</w:t>
      </w:r>
      <w:r>
        <w:rPr>
          <w:rFonts w:hint="eastAsia"/>
          <w:szCs w:val="21"/>
        </w:rPr>
        <w:t>网</w:t>
      </w:r>
      <w:r>
        <w:rPr>
          <w:rFonts w:hint="eastAsia"/>
          <w:szCs w:val="21"/>
        </w:rPr>
        <w:t xml:space="preserve">    C</w:t>
      </w:r>
      <w:r>
        <w:rPr>
          <w:rFonts w:hint="eastAsia"/>
          <w:szCs w:val="21"/>
        </w:rPr>
        <w:t>、</w:t>
      </w:r>
      <w:r>
        <w:rPr>
          <w:rFonts w:hint="eastAsia"/>
          <w:szCs w:val="21"/>
        </w:rPr>
        <w:t>GBNET</w:t>
      </w:r>
      <w:r>
        <w:rPr>
          <w:rFonts w:hint="eastAsia"/>
          <w:szCs w:val="21"/>
        </w:rPr>
        <w:t>网</w:t>
      </w:r>
      <w:r>
        <w:rPr>
          <w:rFonts w:hint="eastAsia"/>
          <w:szCs w:val="21"/>
        </w:rPr>
        <w:t xml:space="preserve">    </w:t>
      </w:r>
      <w:r>
        <w:rPr>
          <w:rFonts w:hint="eastAsia"/>
          <w:szCs w:val="21"/>
          <w:highlight w:val="yellow"/>
        </w:rPr>
        <w:t>D</w:t>
      </w:r>
      <w:r>
        <w:rPr>
          <w:rFonts w:hint="eastAsia"/>
          <w:szCs w:val="21"/>
          <w:highlight w:val="yellow"/>
        </w:rPr>
        <w:t>、</w:t>
      </w:r>
      <w:r>
        <w:rPr>
          <w:rFonts w:hint="eastAsia"/>
          <w:szCs w:val="21"/>
          <w:highlight w:val="yellow"/>
        </w:rPr>
        <w:t>ARPANET</w:t>
      </w:r>
      <w:r>
        <w:rPr>
          <w:rFonts w:hint="eastAsia"/>
          <w:szCs w:val="21"/>
          <w:highlight w:val="yellow"/>
        </w:rPr>
        <w:t>网</w:t>
      </w:r>
      <w:r>
        <w:rPr>
          <w:rFonts w:hint="eastAsia"/>
          <w:szCs w:val="21"/>
        </w:rPr>
        <w:t xml:space="preserve"> </w:t>
      </w:r>
    </w:p>
    <w:p w14:paraId="15FB14B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因特网是</w:t>
      </w:r>
      <w:r>
        <w:rPr>
          <w:rFonts w:hAnsi="宋体" w:hint="eastAsia"/>
          <w:szCs w:val="21"/>
        </w:rPr>
        <w:t>____</w:t>
      </w:r>
      <w:r>
        <w:rPr>
          <w:rFonts w:hAnsi="宋体" w:hint="eastAsia"/>
          <w:szCs w:val="21"/>
        </w:rPr>
        <w:t>。</w:t>
      </w:r>
      <w:r>
        <w:rPr>
          <w:rFonts w:hAnsi="宋体" w:hint="eastAsia"/>
          <w:szCs w:val="21"/>
        </w:rPr>
        <w:t xml:space="preserve"> </w:t>
      </w:r>
    </w:p>
    <w:p w14:paraId="5C55C781" w14:textId="77777777" w:rsidR="00A501B3" w:rsidRDefault="00A501B3">
      <w:pPr>
        <w:adjustRightInd w:val="0"/>
        <w:snapToGrid w:val="0"/>
        <w:spacing w:line="360" w:lineRule="auto"/>
        <w:rPr>
          <w:szCs w:val="21"/>
        </w:rPr>
      </w:pPr>
      <w:r>
        <w:rPr>
          <w:rFonts w:hint="eastAsia"/>
          <w:szCs w:val="21"/>
        </w:rPr>
        <w:t>A</w:t>
      </w:r>
      <w:r>
        <w:rPr>
          <w:rFonts w:hint="eastAsia"/>
          <w:szCs w:val="21"/>
        </w:rPr>
        <w:t>、局域网的简称</w:t>
      </w:r>
      <w:r>
        <w:rPr>
          <w:rFonts w:hint="eastAsia"/>
          <w:szCs w:val="21"/>
        </w:rPr>
        <w:t xml:space="preserve">    B</w:t>
      </w:r>
      <w:r>
        <w:rPr>
          <w:rFonts w:hint="eastAsia"/>
          <w:szCs w:val="21"/>
        </w:rPr>
        <w:t>、城域网的简称</w:t>
      </w:r>
      <w:r>
        <w:rPr>
          <w:rFonts w:hint="eastAsia"/>
          <w:szCs w:val="21"/>
        </w:rPr>
        <w:t xml:space="preserve">    </w:t>
      </w:r>
    </w:p>
    <w:p w14:paraId="61D38DB5" w14:textId="77777777" w:rsidR="00A501B3" w:rsidRDefault="00A501B3">
      <w:pPr>
        <w:adjustRightInd w:val="0"/>
        <w:snapToGrid w:val="0"/>
        <w:spacing w:line="360" w:lineRule="auto"/>
        <w:rPr>
          <w:szCs w:val="21"/>
        </w:rPr>
      </w:pPr>
      <w:r>
        <w:rPr>
          <w:rFonts w:hint="eastAsia"/>
          <w:szCs w:val="21"/>
        </w:rPr>
        <w:t>C</w:t>
      </w:r>
      <w:r>
        <w:rPr>
          <w:rFonts w:hint="eastAsia"/>
          <w:szCs w:val="21"/>
        </w:rPr>
        <w:t>、广域网的简称</w:t>
      </w:r>
      <w:r>
        <w:rPr>
          <w:rFonts w:hint="eastAsia"/>
          <w:szCs w:val="21"/>
        </w:rPr>
        <w:t xml:space="preserve">    </w:t>
      </w:r>
      <w:r>
        <w:rPr>
          <w:rFonts w:hint="eastAsia"/>
          <w:szCs w:val="21"/>
          <w:highlight w:val="yellow"/>
        </w:rPr>
        <w:t>D</w:t>
      </w:r>
      <w:r>
        <w:rPr>
          <w:rFonts w:hint="eastAsia"/>
          <w:szCs w:val="21"/>
          <w:highlight w:val="yellow"/>
        </w:rPr>
        <w:t>、国际互联网</w:t>
      </w:r>
      <w:r>
        <w:rPr>
          <w:rFonts w:hint="eastAsia"/>
          <w:szCs w:val="21"/>
          <w:highlight w:val="yellow"/>
        </w:rPr>
        <w:t>(Intenet</w:t>
      </w:r>
      <w:r>
        <w:rPr>
          <w:rFonts w:hint="eastAsia"/>
          <w:szCs w:val="21"/>
          <w:highlight w:val="yellow"/>
        </w:rPr>
        <w:t>、的简称</w:t>
      </w:r>
      <w:r>
        <w:rPr>
          <w:rFonts w:hint="eastAsia"/>
          <w:szCs w:val="21"/>
        </w:rPr>
        <w:t xml:space="preserve">   </w:t>
      </w:r>
    </w:p>
    <w:p w14:paraId="0BF03D89" w14:textId="77777777" w:rsidR="00A501B3" w:rsidRDefault="00A501B3">
      <w:pPr>
        <w:numPr>
          <w:ilvl w:val="3"/>
          <w:numId w:val="1"/>
        </w:numPr>
        <w:tabs>
          <w:tab w:val="left" w:pos="284"/>
          <w:tab w:val="left" w:pos="540"/>
        </w:tabs>
        <w:adjustRightInd w:val="0"/>
        <w:snapToGrid w:val="0"/>
        <w:spacing w:line="360" w:lineRule="auto"/>
        <w:rPr>
          <w:szCs w:val="21"/>
        </w:rPr>
      </w:pPr>
      <w:r>
        <w:rPr>
          <w:rFonts w:hAnsi="宋体" w:hint="eastAsia"/>
          <w:szCs w:val="21"/>
        </w:rPr>
        <w:t>WWW</w:t>
      </w:r>
      <w:r>
        <w:rPr>
          <w:rFonts w:hAnsi="宋体" w:hint="eastAsia"/>
          <w:szCs w:val="21"/>
        </w:rPr>
        <w:t>网是</w:t>
      </w:r>
      <w:r>
        <w:rPr>
          <w:rFonts w:hAnsi="宋体" w:hint="eastAsia"/>
          <w:szCs w:val="21"/>
        </w:rPr>
        <w:t>____</w:t>
      </w:r>
      <w:r>
        <w:rPr>
          <w:rFonts w:hAnsi="宋体" w:hint="eastAsia"/>
          <w:szCs w:val="21"/>
        </w:rPr>
        <w:t>。</w:t>
      </w:r>
      <w:r>
        <w:rPr>
          <w:rFonts w:hAnsi="宋体" w:hint="eastAsia"/>
          <w:szCs w:val="21"/>
        </w:rPr>
        <w:t xml:space="preserve">   </w:t>
      </w:r>
      <w:r>
        <w:rPr>
          <w:rFonts w:hint="eastAsia"/>
          <w:szCs w:val="21"/>
        </w:rPr>
        <w:t xml:space="preserve"> </w:t>
      </w:r>
    </w:p>
    <w:p w14:paraId="1A757003" w14:textId="77777777" w:rsidR="00A501B3" w:rsidRDefault="00A501B3">
      <w:pPr>
        <w:adjustRightInd w:val="0"/>
        <w:snapToGrid w:val="0"/>
        <w:spacing w:line="360" w:lineRule="auto"/>
        <w:rPr>
          <w:szCs w:val="21"/>
        </w:rPr>
      </w:pPr>
      <w:r>
        <w:rPr>
          <w:rFonts w:hint="eastAsia"/>
          <w:szCs w:val="21"/>
        </w:rPr>
        <w:t>A</w:t>
      </w:r>
      <w:r>
        <w:rPr>
          <w:rFonts w:hint="eastAsia"/>
          <w:szCs w:val="21"/>
        </w:rPr>
        <w:t>、局域网的简称</w:t>
      </w:r>
      <w:r>
        <w:rPr>
          <w:rFonts w:hint="eastAsia"/>
          <w:szCs w:val="21"/>
        </w:rPr>
        <w:t xml:space="preserve">    B</w:t>
      </w:r>
      <w:r>
        <w:rPr>
          <w:rFonts w:hint="eastAsia"/>
          <w:szCs w:val="21"/>
        </w:rPr>
        <w:t>、城域网的简称</w:t>
      </w:r>
      <w:r>
        <w:rPr>
          <w:rFonts w:hint="eastAsia"/>
          <w:szCs w:val="21"/>
        </w:rPr>
        <w:t xml:space="preserve">    C</w:t>
      </w:r>
      <w:r>
        <w:rPr>
          <w:rFonts w:hint="eastAsia"/>
          <w:szCs w:val="21"/>
        </w:rPr>
        <w:t>、广域网的简称</w:t>
      </w:r>
      <w:r>
        <w:rPr>
          <w:rFonts w:hint="eastAsia"/>
          <w:szCs w:val="21"/>
        </w:rPr>
        <w:t xml:space="preserve">    </w:t>
      </w:r>
      <w:r>
        <w:rPr>
          <w:rFonts w:hint="eastAsia"/>
          <w:szCs w:val="21"/>
          <w:highlight w:val="yellow"/>
        </w:rPr>
        <w:t>D</w:t>
      </w:r>
      <w:r>
        <w:rPr>
          <w:rFonts w:hint="eastAsia"/>
          <w:szCs w:val="21"/>
          <w:highlight w:val="yellow"/>
        </w:rPr>
        <w:t>、万维网的简称</w:t>
      </w:r>
      <w:r>
        <w:rPr>
          <w:rFonts w:hint="eastAsia"/>
          <w:szCs w:val="21"/>
        </w:rPr>
        <w:t xml:space="preserve">   </w:t>
      </w:r>
    </w:p>
    <w:p w14:paraId="2656E24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在计算机网络中，表征数据传输可靠性的指标是</w:t>
      </w:r>
      <w:r>
        <w:rPr>
          <w:rFonts w:hAnsi="宋体" w:hint="eastAsia"/>
          <w:szCs w:val="21"/>
        </w:rPr>
        <w:t>____</w:t>
      </w:r>
      <w:r>
        <w:rPr>
          <w:rFonts w:hAnsi="宋体" w:hint="eastAsia"/>
          <w:szCs w:val="21"/>
        </w:rPr>
        <w:t>。</w:t>
      </w:r>
    </w:p>
    <w:p w14:paraId="6E32B62C"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、误码率</w:t>
      </w:r>
      <w:r>
        <w:rPr>
          <w:rFonts w:hint="eastAsia"/>
          <w:szCs w:val="21"/>
        </w:rPr>
        <w:t xml:space="preserve">     B</w:t>
      </w:r>
      <w:r>
        <w:rPr>
          <w:rFonts w:hint="eastAsia"/>
          <w:szCs w:val="21"/>
        </w:rPr>
        <w:t>、频带利用率</w:t>
      </w:r>
      <w:r>
        <w:rPr>
          <w:rFonts w:hint="eastAsia"/>
          <w:szCs w:val="21"/>
        </w:rPr>
        <w:t xml:space="preserve"> </w:t>
      </w:r>
    </w:p>
    <w:p w14:paraId="2A8398AB" w14:textId="77777777" w:rsidR="00A501B3" w:rsidRDefault="00A501B3">
      <w:pPr>
        <w:adjustRightInd w:val="0"/>
        <w:snapToGrid w:val="0"/>
        <w:spacing w:line="360" w:lineRule="auto"/>
        <w:rPr>
          <w:szCs w:val="21"/>
        </w:rPr>
      </w:pPr>
      <w:r>
        <w:rPr>
          <w:rFonts w:hint="eastAsia"/>
          <w:szCs w:val="21"/>
        </w:rPr>
        <w:t>C</w:t>
      </w:r>
      <w:r>
        <w:rPr>
          <w:rFonts w:hint="eastAsia"/>
          <w:szCs w:val="21"/>
        </w:rPr>
        <w:t>、信道容量</w:t>
      </w:r>
      <w:r>
        <w:rPr>
          <w:rFonts w:hint="eastAsia"/>
          <w:szCs w:val="21"/>
        </w:rPr>
        <w:t xml:space="preserve">   D</w:t>
      </w:r>
      <w:r>
        <w:rPr>
          <w:rFonts w:hint="eastAsia"/>
          <w:szCs w:val="21"/>
        </w:rPr>
        <w:t>、传输速率</w:t>
      </w:r>
    </w:p>
    <w:p w14:paraId="1584942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客户</w:t>
      </w:r>
      <w:r>
        <w:rPr>
          <w:rFonts w:hAnsi="宋体" w:hint="eastAsia"/>
          <w:szCs w:val="21"/>
        </w:rPr>
        <w:t>/</w:t>
      </w:r>
      <w:r>
        <w:rPr>
          <w:rFonts w:hAnsi="宋体" w:hint="eastAsia"/>
          <w:szCs w:val="21"/>
        </w:rPr>
        <w:t>服务器模式的局域网，其网络硬件主要包括服务器、工作站、网卡和</w:t>
      </w:r>
      <w:r>
        <w:rPr>
          <w:rFonts w:hAnsi="宋体" w:hint="eastAsia"/>
          <w:szCs w:val="21"/>
        </w:rPr>
        <w:t>____</w:t>
      </w:r>
      <w:r>
        <w:rPr>
          <w:rFonts w:hAnsi="宋体" w:hint="eastAsia"/>
          <w:szCs w:val="21"/>
        </w:rPr>
        <w:t>。</w:t>
      </w:r>
    </w:p>
    <w:p w14:paraId="1A33EF83" w14:textId="77777777" w:rsidR="00A501B3" w:rsidRDefault="00A501B3">
      <w:pPr>
        <w:adjustRightInd w:val="0"/>
        <w:snapToGrid w:val="0"/>
        <w:spacing w:line="360" w:lineRule="auto"/>
        <w:rPr>
          <w:szCs w:val="21"/>
        </w:rPr>
      </w:pPr>
      <w:r>
        <w:rPr>
          <w:rFonts w:hint="eastAsia"/>
          <w:szCs w:val="21"/>
        </w:rPr>
        <w:t>A</w:t>
      </w:r>
      <w:r>
        <w:rPr>
          <w:rFonts w:hint="eastAsia"/>
          <w:szCs w:val="21"/>
        </w:rPr>
        <w:t>、网络拓扑结构</w:t>
      </w:r>
      <w:r>
        <w:rPr>
          <w:rFonts w:hint="eastAsia"/>
          <w:szCs w:val="21"/>
        </w:rPr>
        <w:t xml:space="preserve">    B</w:t>
      </w:r>
      <w:r>
        <w:rPr>
          <w:rFonts w:hint="eastAsia"/>
          <w:szCs w:val="21"/>
        </w:rPr>
        <w:t>、计算机</w:t>
      </w:r>
    </w:p>
    <w:p w14:paraId="5578448A"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、传输介质</w:t>
      </w:r>
      <w:r>
        <w:rPr>
          <w:rFonts w:hint="eastAsia"/>
          <w:szCs w:val="21"/>
        </w:rPr>
        <w:t xml:space="preserve">        D</w:t>
      </w:r>
      <w:r>
        <w:rPr>
          <w:rFonts w:hint="eastAsia"/>
          <w:szCs w:val="21"/>
        </w:rPr>
        <w:t>、网络协议</w:t>
      </w:r>
    </w:p>
    <w:p w14:paraId="01EA34B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和广域网相比，局域网</w:t>
      </w:r>
      <w:r>
        <w:rPr>
          <w:rFonts w:hAnsi="宋体" w:hint="eastAsia"/>
          <w:szCs w:val="21"/>
        </w:rPr>
        <w:t>____</w:t>
      </w:r>
      <w:r>
        <w:rPr>
          <w:rFonts w:hAnsi="宋体" w:hint="eastAsia"/>
          <w:szCs w:val="21"/>
        </w:rPr>
        <w:t>。</w:t>
      </w:r>
    </w:p>
    <w:p w14:paraId="10F4BDAD" w14:textId="77777777" w:rsidR="00A501B3" w:rsidRDefault="00A501B3">
      <w:pPr>
        <w:adjustRightInd w:val="0"/>
        <w:snapToGrid w:val="0"/>
        <w:spacing w:line="360" w:lineRule="auto"/>
        <w:rPr>
          <w:szCs w:val="21"/>
        </w:rPr>
      </w:pPr>
      <w:r>
        <w:rPr>
          <w:rFonts w:hint="eastAsia"/>
          <w:szCs w:val="21"/>
        </w:rPr>
        <w:t>A</w:t>
      </w:r>
      <w:r>
        <w:rPr>
          <w:rFonts w:hint="eastAsia"/>
          <w:szCs w:val="21"/>
        </w:rPr>
        <w:t>、有效性好但可靠性差</w:t>
      </w:r>
      <w:r>
        <w:rPr>
          <w:rFonts w:hint="eastAsia"/>
          <w:szCs w:val="21"/>
        </w:rPr>
        <w:t xml:space="preserve">      B</w:t>
      </w:r>
      <w:r>
        <w:rPr>
          <w:rFonts w:hint="eastAsia"/>
          <w:szCs w:val="21"/>
        </w:rPr>
        <w:t>、有效性差但可靠性高</w:t>
      </w:r>
    </w:p>
    <w:p w14:paraId="181D58FD"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、有效性好可靠性也高</w:t>
      </w:r>
      <w:r>
        <w:rPr>
          <w:rFonts w:hint="eastAsia"/>
          <w:szCs w:val="21"/>
        </w:rPr>
        <w:t xml:space="preserve">      D</w:t>
      </w:r>
      <w:r>
        <w:rPr>
          <w:rFonts w:hint="eastAsia"/>
          <w:szCs w:val="21"/>
        </w:rPr>
        <w:t>、有效性差可靠性也差</w:t>
      </w:r>
    </w:p>
    <w:p w14:paraId="38EBA2C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计算机网络技术包含的两个主要技术是计算机技术和</w:t>
      </w:r>
      <w:r>
        <w:rPr>
          <w:rFonts w:hAnsi="宋体" w:hint="eastAsia"/>
          <w:szCs w:val="21"/>
        </w:rPr>
        <w:t>____</w:t>
      </w:r>
      <w:r>
        <w:rPr>
          <w:rFonts w:hAnsi="宋体" w:hint="eastAsia"/>
          <w:szCs w:val="21"/>
        </w:rPr>
        <w:t>。</w:t>
      </w:r>
    </w:p>
    <w:p w14:paraId="42D1517D" w14:textId="77777777" w:rsidR="00A501B3" w:rsidRDefault="00A501B3">
      <w:pPr>
        <w:adjustRightInd w:val="0"/>
        <w:snapToGrid w:val="0"/>
        <w:spacing w:line="360" w:lineRule="auto"/>
        <w:rPr>
          <w:szCs w:val="21"/>
        </w:rPr>
      </w:pPr>
      <w:r>
        <w:rPr>
          <w:rFonts w:hint="eastAsia"/>
          <w:szCs w:val="21"/>
        </w:rPr>
        <w:t>A</w:t>
      </w:r>
      <w:r>
        <w:rPr>
          <w:rFonts w:hint="eastAsia"/>
          <w:szCs w:val="21"/>
        </w:rPr>
        <w:t>、微电子技术</w:t>
      </w:r>
      <w:r>
        <w:rPr>
          <w:rFonts w:hint="eastAsia"/>
          <w:szCs w:val="21"/>
        </w:rPr>
        <w:t xml:space="preserve">        </w:t>
      </w:r>
      <w:r>
        <w:rPr>
          <w:rFonts w:hint="eastAsia"/>
          <w:szCs w:val="21"/>
          <w:highlight w:val="yellow"/>
        </w:rPr>
        <w:t>B</w:t>
      </w:r>
      <w:r>
        <w:rPr>
          <w:rFonts w:hint="eastAsia"/>
          <w:szCs w:val="21"/>
          <w:highlight w:val="yellow"/>
        </w:rPr>
        <w:t>、通信技术</w:t>
      </w:r>
    </w:p>
    <w:p w14:paraId="732FF908" w14:textId="77777777" w:rsidR="00A501B3" w:rsidRDefault="00A501B3">
      <w:pPr>
        <w:adjustRightInd w:val="0"/>
        <w:snapToGrid w:val="0"/>
        <w:spacing w:line="360" w:lineRule="auto"/>
        <w:rPr>
          <w:szCs w:val="21"/>
        </w:rPr>
      </w:pPr>
      <w:r>
        <w:rPr>
          <w:rFonts w:hint="eastAsia"/>
          <w:szCs w:val="21"/>
        </w:rPr>
        <w:t>C</w:t>
      </w:r>
      <w:r>
        <w:rPr>
          <w:rFonts w:hint="eastAsia"/>
          <w:szCs w:val="21"/>
        </w:rPr>
        <w:t>、数据处理技术</w:t>
      </w:r>
      <w:r>
        <w:rPr>
          <w:rFonts w:hint="eastAsia"/>
          <w:szCs w:val="21"/>
        </w:rPr>
        <w:t xml:space="preserve">      D</w:t>
      </w:r>
      <w:r>
        <w:rPr>
          <w:rFonts w:hint="eastAsia"/>
          <w:szCs w:val="21"/>
        </w:rPr>
        <w:t>、自动化技术</w:t>
      </w:r>
    </w:p>
    <w:p w14:paraId="127192D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OSI</w:t>
      </w:r>
      <w:r>
        <w:rPr>
          <w:rFonts w:hAnsi="宋体" w:hint="eastAsia"/>
          <w:szCs w:val="21"/>
        </w:rPr>
        <w:t>（开放系统互联</w:t>
      </w:r>
      <w:r>
        <w:rPr>
          <w:rFonts w:hAnsi="宋体" w:hint="eastAsia"/>
          <w:szCs w:val="21"/>
        </w:rPr>
        <w:t>)</w:t>
      </w:r>
      <w:r>
        <w:rPr>
          <w:rFonts w:hAnsi="宋体" w:hint="eastAsia"/>
          <w:szCs w:val="21"/>
        </w:rPr>
        <w:t>参考模型的最低层是</w:t>
      </w:r>
      <w:r>
        <w:rPr>
          <w:rFonts w:hAnsi="宋体" w:hint="eastAsia"/>
          <w:szCs w:val="21"/>
        </w:rPr>
        <w:t>____</w:t>
      </w:r>
      <w:r>
        <w:rPr>
          <w:rFonts w:hAnsi="宋体" w:hint="eastAsia"/>
          <w:szCs w:val="21"/>
        </w:rPr>
        <w:t>。</w:t>
      </w:r>
    </w:p>
    <w:p w14:paraId="2A1AB0A6" w14:textId="77777777" w:rsidR="00A501B3" w:rsidRDefault="00A501B3">
      <w:pPr>
        <w:adjustRightInd w:val="0"/>
        <w:snapToGrid w:val="0"/>
        <w:spacing w:line="360" w:lineRule="auto"/>
        <w:rPr>
          <w:szCs w:val="21"/>
        </w:rPr>
      </w:pPr>
      <w:r>
        <w:rPr>
          <w:rFonts w:hint="eastAsia"/>
          <w:szCs w:val="21"/>
        </w:rPr>
        <w:t>A</w:t>
      </w:r>
      <w:r>
        <w:rPr>
          <w:rFonts w:hint="eastAsia"/>
          <w:szCs w:val="21"/>
        </w:rPr>
        <w:t>、传输层</w:t>
      </w:r>
      <w:r>
        <w:rPr>
          <w:rFonts w:hint="eastAsia"/>
          <w:szCs w:val="21"/>
        </w:rPr>
        <w:t xml:space="preserve">    B</w:t>
      </w:r>
      <w:r>
        <w:rPr>
          <w:rFonts w:hint="eastAsia"/>
          <w:szCs w:val="21"/>
        </w:rPr>
        <w:t>、网络层</w:t>
      </w:r>
    </w:p>
    <w:p w14:paraId="5CF79DC7"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、物理层</w:t>
      </w:r>
      <w:r>
        <w:rPr>
          <w:rFonts w:hint="eastAsia"/>
          <w:szCs w:val="21"/>
        </w:rPr>
        <w:t xml:space="preserve">    D</w:t>
      </w:r>
      <w:r>
        <w:rPr>
          <w:rFonts w:hint="eastAsia"/>
          <w:szCs w:val="21"/>
        </w:rPr>
        <w:t>、应用层</w:t>
      </w:r>
    </w:p>
    <w:p w14:paraId="226CD47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为了指导计算机网络的互联、互通和互操作，</w:t>
      </w:r>
      <w:r>
        <w:rPr>
          <w:rFonts w:hAnsi="宋体" w:hint="eastAsia"/>
          <w:szCs w:val="21"/>
        </w:rPr>
        <w:t>ISO</w:t>
      </w:r>
      <w:r>
        <w:rPr>
          <w:rFonts w:hAnsi="宋体" w:hint="eastAsia"/>
          <w:szCs w:val="21"/>
        </w:rPr>
        <w:t>颁布了</w:t>
      </w:r>
      <w:r>
        <w:rPr>
          <w:rFonts w:hAnsi="宋体" w:hint="eastAsia"/>
          <w:szCs w:val="21"/>
        </w:rPr>
        <w:t>OSI</w:t>
      </w:r>
      <w:r>
        <w:rPr>
          <w:rFonts w:hAnsi="宋体" w:hint="eastAsia"/>
          <w:szCs w:val="21"/>
        </w:rPr>
        <w:t>参考模型，其基本结构分为</w:t>
      </w:r>
      <w:r>
        <w:rPr>
          <w:rFonts w:hAnsi="宋体" w:hint="eastAsia"/>
          <w:szCs w:val="21"/>
        </w:rPr>
        <w:t>____</w:t>
      </w:r>
      <w:r>
        <w:rPr>
          <w:rFonts w:hAnsi="宋体" w:hint="eastAsia"/>
          <w:szCs w:val="21"/>
        </w:rPr>
        <w:t>。</w:t>
      </w:r>
    </w:p>
    <w:p w14:paraId="441F34F7"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6</w:t>
      </w:r>
      <w:r>
        <w:rPr>
          <w:rFonts w:hint="eastAsia"/>
          <w:szCs w:val="21"/>
        </w:rPr>
        <w:t>层</w:t>
      </w:r>
      <w:r>
        <w:rPr>
          <w:rFonts w:hint="eastAsia"/>
          <w:szCs w:val="21"/>
        </w:rPr>
        <w:t xml:space="preserve">      B</w:t>
      </w:r>
      <w:r>
        <w:rPr>
          <w:rFonts w:hint="eastAsia"/>
          <w:szCs w:val="21"/>
        </w:rPr>
        <w:t>、</w:t>
      </w:r>
      <w:r>
        <w:rPr>
          <w:rFonts w:hint="eastAsia"/>
          <w:szCs w:val="21"/>
        </w:rPr>
        <w:t>5</w:t>
      </w:r>
      <w:r>
        <w:rPr>
          <w:rFonts w:hint="eastAsia"/>
          <w:szCs w:val="21"/>
        </w:rPr>
        <w:t>层</w:t>
      </w:r>
      <w:r>
        <w:rPr>
          <w:rFonts w:hint="eastAsia"/>
          <w:szCs w:val="21"/>
        </w:rPr>
        <w:t xml:space="preserve"> </w:t>
      </w:r>
    </w:p>
    <w:p w14:paraId="7C3FC4DD"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w:t>
      </w:r>
      <w:r>
        <w:rPr>
          <w:rFonts w:hint="eastAsia"/>
          <w:szCs w:val="21"/>
          <w:highlight w:val="yellow"/>
        </w:rPr>
        <w:t>7</w:t>
      </w:r>
      <w:r>
        <w:rPr>
          <w:rFonts w:hint="eastAsia"/>
          <w:szCs w:val="21"/>
          <w:highlight w:val="yellow"/>
        </w:rPr>
        <w:t>层</w:t>
      </w:r>
      <w:r>
        <w:rPr>
          <w:rFonts w:hint="eastAsia"/>
          <w:szCs w:val="21"/>
        </w:rPr>
        <w:t xml:space="preserve">      D</w:t>
      </w:r>
      <w:r>
        <w:rPr>
          <w:rFonts w:hint="eastAsia"/>
          <w:szCs w:val="21"/>
        </w:rPr>
        <w:t>、</w:t>
      </w:r>
      <w:r>
        <w:rPr>
          <w:rFonts w:hint="eastAsia"/>
          <w:szCs w:val="21"/>
        </w:rPr>
        <w:t>4</w:t>
      </w:r>
      <w:r>
        <w:rPr>
          <w:rFonts w:hint="eastAsia"/>
          <w:szCs w:val="21"/>
        </w:rPr>
        <w:t>层</w:t>
      </w:r>
    </w:p>
    <w:p w14:paraId="35704A0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在计算机网络中，表征数据传输有效性的指标是</w:t>
      </w:r>
      <w:r>
        <w:rPr>
          <w:rFonts w:hAnsi="宋体" w:hint="eastAsia"/>
          <w:szCs w:val="21"/>
        </w:rPr>
        <w:t>____</w:t>
      </w:r>
      <w:r>
        <w:rPr>
          <w:rFonts w:hAnsi="宋体" w:hint="eastAsia"/>
          <w:szCs w:val="21"/>
        </w:rPr>
        <w:t>。</w:t>
      </w:r>
    </w:p>
    <w:p w14:paraId="2FD485D9" w14:textId="77777777" w:rsidR="00A501B3" w:rsidRDefault="00A501B3">
      <w:pPr>
        <w:adjustRightInd w:val="0"/>
        <w:snapToGrid w:val="0"/>
        <w:spacing w:line="360" w:lineRule="auto"/>
        <w:rPr>
          <w:szCs w:val="21"/>
        </w:rPr>
      </w:pPr>
      <w:r>
        <w:rPr>
          <w:rFonts w:hint="eastAsia"/>
          <w:szCs w:val="21"/>
        </w:rPr>
        <w:t>A</w:t>
      </w:r>
      <w:r>
        <w:rPr>
          <w:rFonts w:hint="eastAsia"/>
          <w:szCs w:val="21"/>
        </w:rPr>
        <w:t>、误码率</w:t>
      </w:r>
      <w:r>
        <w:rPr>
          <w:rFonts w:hint="eastAsia"/>
          <w:szCs w:val="21"/>
        </w:rPr>
        <w:t xml:space="preserve">      B</w:t>
      </w:r>
      <w:r>
        <w:rPr>
          <w:rFonts w:hint="eastAsia"/>
          <w:szCs w:val="21"/>
        </w:rPr>
        <w:t>、频带利用率</w:t>
      </w:r>
    </w:p>
    <w:p w14:paraId="071F9C1E" w14:textId="77777777" w:rsidR="00A501B3" w:rsidRDefault="00A501B3">
      <w:pPr>
        <w:adjustRightInd w:val="0"/>
        <w:snapToGrid w:val="0"/>
        <w:spacing w:line="360" w:lineRule="auto"/>
        <w:rPr>
          <w:szCs w:val="21"/>
        </w:rPr>
      </w:pPr>
      <w:r>
        <w:rPr>
          <w:rFonts w:hint="eastAsia"/>
          <w:szCs w:val="21"/>
        </w:rPr>
        <w:t>C</w:t>
      </w:r>
      <w:r>
        <w:rPr>
          <w:rFonts w:hint="eastAsia"/>
          <w:szCs w:val="21"/>
        </w:rPr>
        <w:t>、信道容量</w:t>
      </w:r>
      <w:r>
        <w:rPr>
          <w:rFonts w:hint="eastAsia"/>
          <w:szCs w:val="21"/>
        </w:rPr>
        <w:t xml:space="preserve">    </w:t>
      </w:r>
      <w:r>
        <w:rPr>
          <w:rFonts w:hint="eastAsia"/>
          <w:szCs w:val="21"/>
          <w:highlight w:val="yellow"/>
        </w:rPr>
        <w:t>D</w:t>
      </w:r>
      <w:r>
        <w:rPr>
          <w:rFonts w:hint="eastAsia"/>
          <w:szCs w:val="21"/>
          <w:highlight w:val="yellow"/>
        </w:rPr>
        <w:t>、传输速率</w:t>
      </w:r>
    </w:p>
    <w:p w14:paraId="62B4ECE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和通信网络相比，计算机网络最本质的功能是</w:t>
      </w:r>
      <w:r>
        <w:rPr>
          <w:rFonts w:hAnsi="宋体" w:hint="eastAsia"/>
          <w:szCs w:val="21"/>
        </w:rPr>
        <w:t>____</w:t>
      </w:r>
      <w:r>
        <w:rPr>
          <w:rFonts w:hAnsi="宋体" w:hint="eastAsia"/>
          <w:szCs w:val="21"/>
        </w:rPr>
        <w:t>。</w:t>
      </w:r>
    </w:p>
    <w:p w14:paraId="51F18175" w14:textId="77777777" w:rsidR="00A501B3" w:rsidRDefault="00A501B3">
      <w:pPr>
        <w:adjustRightInd w:val="0"/>
        <w:snapToGrid w:val="0"/>
        <w:spacing w:line="360" w:lineRule="auto"/>
        <w:rPr>
          <w:szCs w:val="21"/>
        </w:rPr>
      </w:pPr>
      <w:r>
        <w:rPr>
          <w:rFonts w:hint="eastAsia"/>
          <w:szCs w:val="21"/>
        </w:rPr>
        <w:t>A</w:t>
      </w:r>
      <w:r>
        <w:rPr>
          <w:rFonts w:hint="eastAsia"/>
          <w:szCs w:val="21"/>
        </w:rPr>
        <w:t>、数据通信</w:t>
      </w:r>
      <w:r>
        <w:rPr>
          <w:rFonts w:hint="eastAsia"/>
          <w:szCs w:val="21"/>
        </w:rPr>
        <w:t xml:space="preserve">             </w:t>
      </w:r>
      <w:r>
        <w:rPr>
          <w:rFonts w:hint="eastAsia"/>
          <w:szCs w:val="21"/>
          <w:highlight w:val="yellow"/>
        </w:rPr>
        <w:t>B</w:t>
      </w:r>
      <w:r>
        <w:rPr>
          <w:rFonts w:hint="eastAsia"/>
          <w:szCs w:val="21"/>
          <w:highlight w:val="yellow"/>
        </w:rPr>
        <w:t>、资源共享</w:t>
      </w:r>
    </w:p>
    <w:p w14:paraId="3900450A" w14:textId="77777777" w:rsidR="00A501B3" w:rsidRDefault="00A501B3">
      <w:pPr>
        <w:adjustRightInd w:val="0"/>
        <w:snapToGrid w:val="0"/>
        <w:spacing w:line="360" w:lineRule="auto"/>
        <w:rPr>
          <w:szCs w:val="21"/>
        </w:rPr>
      </w:pPr>
      <w:r>
        <w:rPr>
          <w:rFonts w:hint="eastAsia"/>
          <w:szCs w:val="21"/>
        </w:rPr>
        <w:t>C</w:t>
      </w:r>
      <w:r>
        <w:rPr>
          <w:rFonts w:hint="eastAsia"/>
          <w:szCs w:val="21"/>
        </w:rPr>
        <w:t>、提高计算机的可靠性和可用性</w:t>
      </w:r>
      <w:r>
        <w:rPr>
          <w:rFonts w:hint="eastAsia"/>
          <w:szCs w:val="21"/>
        </w:rPr>
        <w:t xml:space="preserve"> </w:t>
      </w:r>
    </w:p>
    <w:p w14:paraId="5A655ACF" w14:textId="77777777" w:rsidR="00A501B3" w:rsidRDefault="00A501B3">
      <w:pPr>
        <w:adjustRightInd w:val="0"/>
        <w:snapToGrid w:val="0"/>
        <w:spacing w:line="360" w:lineRule="auto"/>
        <w:rPr>
          <w:szCs w:val="21"/>
        </w:rPr>
      </w:pPr>
      <w:r>
        <w:rPr>
          <w:rFonts w:hint="eastAsia"/>
          <w:szCs w:val="21"/>
        </w:rPr>
        <w:lastRenderedPageBreak/>
        <w:t>D</w:t>
      </w:r>
      <w:r>
        <w:rPr>
          <w:rFonts w:hint="eastAsia"/>
          <w:szCs w:val="21"/>
        </w:rPr>
        <w:t>、分布式处理</w:t>
      </w:r>
    </w:p>
    <w:p w14:paraId="7D59B0A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局域网组网完成后，决定网络使用性能的关键是</w:t>
      </w:r>
      <w:r>
        <w:rPr>
          <w:rFonts w:hAnsi="宋体" w:hint="eastAsia"/>
          <w:szCs w:val="21"/>
        </w:rPr>
        <w:t>____</w:t>
      </w:r>
      <w:r>
        <w:rPr>
          <w:rFonts w:hAnsi="宋体" w:hint="eastAsia"/>
          <w:szCs w:val="21"/>
        </w:rPr>
        <w:t>。</w:t>
      </w:r>
    </w:p>
    <w:p w14:paraId="74DB07BA" w14:textId="77777777" w:rsidR="00A501B3" w:rsidRDefault="00A501B3">
      <w:pPr>
        <w:adjustRightInd w:val="0"/>
        <w:snapToGrid w:val="0"/>
        <w:spacing w:line="360" w:lineRule="auto"/>
        <w:rPr>
          <w:szCs w:val="21"/>
        </w:rPr>
      </w:pPr>
      <w:r>
        <w:rPr>
          <w:rFonts w:hint="eastAsia"/>
          <w:szCs w:val="21"/>
        </w:rPr>
        <w:t>A</w:t>
      </w:r>
      <w:r>
        <w:rPr>
          <w:rFonts w:hint="eastAsia"/>
          <w:szCs w:val="21"/>
        </w:rPr>
        <w:t>、网络的拓扑结构</w:t>
      </w:r>
      <w:r>
        <w:rPr>
          <w:rFonts w:hint="eastAsia"/>
          <w:szCs w:val="21"/>
        </w:rPr>
        <w:t xml:space="preserve">             </w:t>
      </w:r>
      <w:r>
        <w:rPr>
          <w:rFonts w:hint="eastAsia"/>
          <w:szCs w:val="21"/>
          <w:highlight w:val="yellow"/>
        </w:rPr>
        <w:t>B</w:t>
      </w:r>
      <w:r>
        <w:rPr>
          <w:rFonts w:hint="eastAsia"/>
          <w:szCs w:val="21"/>
          <w:highlight w:val="yellow"/>
        </w:rPr>
        <w:t>、网络的通信协议</w:t>
      </w:r>
    </w:p>
    <w:p w14:paraId="11C45D97" w14:textId="77777777" w:rsidR="00A501B3" w:rsidRDefault="00A501B3">
      <w:pPr>
        <w:adjustRightInd w:val="0"/>
        <w:snapToGrid w:val="0"/>
        <w:spacing w:line="360" w:lineRule="auto"/>
        <w:rPr>
          <w:szCs w:val="21"/>
        </w:rPr>
      </w:pPr>
      <w:r>
        <w:rPr>
          <w:rFonts w:hint="eastAsia"/>
          <w:szCs w:val="21"/>
        </w:rPr>
        <w:t>C</w:t>
      </w:r>
      <w:r>
        <w:rPr>
          <w:rFonts w:hint="eastAsia"/>
          <w:szCs w:val="21"/>
        </w:rPr>
        <w:t>、网络的传输介质</w:t>
      </w:r>
      <w:r>
        <w:rPr>
          <w:rFonts w:hint="eastAsia"/>
          <w:szCs w:val="21"/>
        </w:rPr>
        <w:t xml:space="preserve">             D</w:t>
      </w:r>
      <w:r>
        <w:rPr>
          <w:rFonts w:hint="eastAsia"/>
          <w:szCs w:val="21"/>
        </w:rPr>
        <w:t>、网络的操作系统</w:t>
      </w:r>
    </w:p>
    <w:p w14:paraId="3547167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电子邮件地址由两部分组成，用</w:t>
      </w:r>
      <w:r>
        <w:rPr>
          <w:rFonts w:hAnsi="宋体" w:hint="eastAsia"/>
          <w:szCs w:val="21"/>
        </w:rPr>
        <w:t>@</w:t>
      </w:r>
      <w:r>
        <w:rPr>
          <w:rFonts w:hAnsi="宋体" w:hint="eastAsia"/>
          <w:szCs w:val="21"/>
        </w:rPr>
        <w:t>号隔开，其中</w:t>
      </w:r>
      <w:r>
        <w:rPr>
          <w:rFonts w:hAnsi="宋体" w:hint="eastAsia"/>
          <w:szCs w:val="21"/>
        </w:rPr>
        <w:t>@</w:t>
      </w:r>
      <w:r>
        <w:rPr>
          <w:rFonts w:hAnsi="宋体" w:hint="eastAsia"/>
          <w:szCs w:val="21"/>
        </w:rPr>
        <w:t>号前为</w:t>
      </w:r>
      <w:r>
        <w:rPr>
          <w:rFonts w:hAnsi="宋体" w:hint="eastAsia"/>
          <w:szCs w:val="21"/>
        </w:rPr>
        <w:t>____</w:t>
      </w:r>
      <w:r>
        <w:rPr>
          <w:rFonts w:hAnsi="宋体" w:hint="eastAsia"/>
          <w:szCs w:val="21"/>
        </w:rPr>
        <w:t>。</w:t>
      </w:r>
    </w:p>
    <w:p w14:paraId="0334A374"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、用户名</w:t>
      </w:r>
      <w:r>
        <w:rPr>
          <w:rFonts w:hint="eastAsia"/>
          <w:szCs w:val="21"/>
        </w:rPr>
        <w:t xml:space="preserve">           B</w:t>
      </w:r>
      <w:r>
        <w:rPr>
          <w:rFonts w:hint="eastAsia"/>
          <w:szCs w:val="21"/>
        </w:rPr>
        <w:t>、机器名</w:t>
      </w:r>
      <w:r>
        <w:rPr>
          <w:rFonts w:hint="eastAsia"/>
          <w:szCs w:val="21"/>
        </w:rPr>
        <w:t xml:space="preserve">        C</w:t>
      </w:r>
      <w:r>
        <w:rPr>
          <w:rFonts w:hint="eastAsia"/>
          <w:szCs w:val="21"/>
        </w:rPr>
        <w:t>、本机域名</w:t>
      </w:r>
      <w:r>
        <w:rPr>
          <w:rFonts w:hint="eastAsia"/>
          <w:szCs w:val="21"/>
        </w:rPr>
        <w:t xml:space="preserve">       D</w:t>
      </w:r>
      <w:r>
        <w:rPr>
          <w:rFonts w:hint="eastAsia"/>
          <w:szCs w:val="21"/>
        </w:rPr>
        <w:t>、密码</w:t>
      </w:r>
    </w:p>
    <w:p w14:paraId="156F47A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IP</w:t>
      </w:r>
      <w:r>
        <w:rPr>
          <w:rFonts w:hAnsi="宋体" w:hint="eastAsia"/>
          <w:szCs w:val="21"/>
        </w:rPr>
        <w:t>地址是</w:t>
      </w:r>
      <w:r>
        <w:rPr>
          <w:rFonts w:hAnsi="宋体" w:hint="eastAsia"/>
          <w:szCs w:val="21"/>
        </w:rPr>
        <w:t>Internet</w:t>
      </w:r>
      <w:r>
        <w:rPr>
          <w:rFonts w:hAnsi="宋体" w:hint="eastAsia"/>
          <w:szCs w:val="21"/>
        </w:rPr>
        <w:t>为每台主机分配的由</w:t>
      </w:r>
      <w:r>
        <w:rPr>
          <w:rFonts w:hAnsi="宋体" w:hint="eastAsia"/>
          <w:szCs w:val="21"/>
        </w:rPr>
        <w:t>32</w:t>
      </w:r>
      <w:r>
        <w:rPr>
          <w:rFonts w:hAnsi="宋体" w:hint="eastAsia"/>
          <w:szCs w:val="21"/>
        </w:rPr>
        <w:t>位</w:t>
      </w:r>
      <w:r>
        <w:rPr>
          <w:rFonts w:hAnsi="宋体" w:hint="eastAsia"/>
          <w:szCs w:val="21"/>
        </w:rPr>
        <w:t>____</w:t>
      </w:r>
      <w:r>
        <w:rPr>
          <w:rFonts w:hAnsi="宋体" w:hint="eastAsia"/>
          <w:szCs w:val="21"/>
        </w:rPr>
        <w:t>组成的唯一标识符。</w:t>
      </w:r>
    </w:p>
    <w:p w14:paraId="691D639B"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、二进制数</w:t>
      </w:r>
      <w:r>
        <w:rPr>
          <w:rFonts w:hint="eastAsia"/>
          <w:szCs w:val="21"/>
        </w:rPr>
        <w:t xml:space="preserve">       B</w:t>
      </w:r>
      <w:r>
        <w:rPr>
          <w:rFonts w:hint="eastAsia"/>
          <w:szCs w:val="21"/>
        </w:rPr>
        <w:t>、八进制数</w:t>
      </w:r>
      <w:r>
        <w:rPr>
          <w:rFonts w:hint="eastAsia"/>
          <w:szCs w:val="21"/>
        </w:rPr>
        <w:t xml:space="preserve">     C</w:t>
      </w:r>
      <w:r>
        <w:rPr>
          <w:rFonts w:hint="eastAsia"/>
          <w:szCs w:val="21"/>
        </w:rPr>
        <w:t>、十六进制数</w:t>
      </w:r>
      <w:r>
        <w:rPr>
          <w:rFonts w:hint="eastAsia"/>
          <w:szCs w:val="21"/>
        </w:rPr>
        <w:t xml:space="preserve">     D</w:t>
      </w:r>
      <w:r>
        <w:rPr>
          <w:rFonts w:hint="eastAsia"/>
          <w:szCs w:val="21"/>
        </w:rPr>
        <w:t>、十进制数</w:t>
      </w:r>
    </w:p>
    <w:p w14:paraId="2783252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如果电子邮件到达时，你的计算机没有开启，电子邮件将会</w:t>
      </w:r>
      <w:r>
        <w:rPr>
          <w:rFonts w:hAnsi="宋体" w:hint="eastAsia"/>
          <w:szCs w:val="21"/>
        </w:rPr>
        <w:t>____</w:t>
      </w:r>
      <w:r>
        <w:rPr>
          <w:rFonts w:hAnsi="宋体" w:hint="eastAsia"/>
          <w:szCs w:val="21"/>
        </w:rPr>
        <w:t>。</w:t>
      </w:r>
    </w:p>
    <w:p w14:paraId="6D34F599" w14:textId="77777777" w:rsidR="00A501B3" w:rsidRDefault="00A501B3">
      <w:pPr>
        <w:adjustRightInd w:val="0"/>
        <w:snapToGrid w:val="0"/>
        <w:spacing w:line="360" w:lineRule="auto"/>
        <w:rPr>
          <w:szCs w:val="21"/>
        </w:rPr>
      </w:pPr>
      <w:r>
        <w:rPr>
          <w:rFonts w:hint="eastAsia"/>
          <w:szCs w:val="21"/>
        </w:rPr>
        <w:t>A</w:t>
      </w:r>
      <w:r>
        <w:rPr>
          <w:rFonts w:hint="eastAsia"/>
          <w:szCs w:val="21"/>
        </w:rPr>
        <w:t>、永远不再发送</w:t>
      </w:r>
      <w:r>
        <w:rPr>
          <w:rFonts w:hint="eastAsia"/>
          <w:szCs w:val="21"/>
        </w:rPr>
        <w:t xml:space="preserve">            B</w:t>
      </w:r>
      <w:r>
        <w:rPr>
          <w:rFonts w:hint="eastAsia"/>
          <w:szCs w:val="21"/>
        </w:rPr>
        <w:t>、需要对方再次发次</w:t>
      </w:r>
    </w:p>
    <w:p w14:paraId="23BEE3C6"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、保存在服务商的主机上</w:t>
      </w:r>
      <w:r>
        <w:rPr>
          <w:rFonts w:hint="eastAsia"/>
          <w:szCs w:val="21"/>
        </w:rPr>
        <w:t xml:space="preserve">    D</w:t>
      </w:r>
      <w:r>
        <w:rPr>
          <w:rFonts w:hint="eastAsia"/>
          <w:szCs w:val="21"/>
        </w:rPr>
        <w:t>、退回发信人</w:t>
      </w:r>
    </w:p>
    <w:p w14:paraId="6D34D9B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HTTP</w:t>
      </w:r>
      <w:r>
        <w:rPr>
          <w:rFonts w:hAnsi="宋体" w:hint="eastAsia"/>
          <w:szCs w:val="21"/>
        </w:rPr>
        <w:t>指的是</w:t>
      </w:r>
      <w:r>
        <w:rPr>
          <w:rFonts w:hAnsi="宋体" w:hint="eastAsia"/>
          <w:szCs w:val="21"/>
        </w:rPr>
        <w:t>____</w:t>
      </w:r>
      <w:r>
        <w:rPr>
          <w:rFonts w:hAnsi="宋体" w:hint="eastAsia"/>
          <w:szCs w:val="21"/>
        </w:rPr>
        <w:t>。</w:t>
      </w:r>
    </w:p>
    <w:p w14:paraId="1F909FC4" w14:textId="77777777" w:rsidR="00A501B3" w:rsidRDefault="00A501B3">
      <w:pPr>
        <w:adjustRightInd w:val="0"/>
        <w:snapToGrid w:val="0"/>
        <w:spacing w:line="360" w:lineRule="auto"/>
        <w:rPr>
          <w:szCs w:val="21"/>
        </w:rPr>
      </w:pPr>
      <w:r>
        <w:rPr>
          <w:rFonts w:hint="eastAsia"/>
          <w:szCs w:val="21"/>
        </w:rPr>
        <w:t>A</w:t>
      </w:r>
      <w:r>
        <w:rPr>
          <w:rFonts w:hint="eastAsia"/>
          <w:szCs w:val="21"/>
        </w:rPr>
        <w:t>、超文本标记语言</w:t>
      </w:r>
      <w:r>
        <w:rPr>
          <w:rFonts w:hint="eastAsia"/>
          <w:szCs w:val="21"/>
        </w:rPr>
        <w:t xml:space="preserve">   B</w:t>
      </w:r>
      <w:r>
        <w:rPr>
          <w:rFonts w:hint="eastAsia"/>
          <w:szCs w:val="21"/>
        </w:rPr>
        <w:t>、超文本文件</w:t>
      </w:r>
      <w:r>
        <w:rPr>
          <w:rFonts w:hint="eastAsia"/>
          <w:szCs w:val="21"/>
        </w:rPr>
        <w:t xml:space="preserve">    </w:t>
      </w:r>
    </w:p>
    <w:p w14:paraId="0A4DDFDF" w14:textId="77777777" w:rsidR="00A501B3" w:rsidRDefault="00A501B3">
      <w:pPr>
        <w:adjustRightInd w:val="0"/>
        <w:snapToGrid w:val="0"/>
        <w:spacing w:line="360" w:lineRule="auto"/>
        <w:rPr>
          <w:szCs w:val="21"/>
        </w:rPr>
      </w:pPr>
      <w:r>
        <w:rPr>
          <w:rFonts w:hint="eastAsia"/>
          <w:szCs w:val="21"/>
        </w:rPr>
        <w:t>C</w:t>
      </w:r>
      <w:r>
        <w:rPr>
          <w:rFonts w:hint="eastAsia"/>
          <w:szCs w:val="21"/>
        </w:rPr>
        <w:t>、超媒体文件</w:t>
      </w:r>
      <w:r>
        <w:rPr>
          <w:rFonts w:hint="eastAsia"/>
          <w:szCs w:val="21"/>
        </w:rPr>
        <w:t xml:space="preserve">       </w:t>
      </w:r>
      <w:r>
        <w:rPr>
          <w:rFonts w:hint="eastAsia"/>
          <w:szCs w:val="21"/>
          <w:highlight w:val="yellow"/>
        </w:rPr>
        <w:t>D</w:t>
      </w:r>
      <w:r>
        <w:rPr>
          <w:rFonts w:hint="eastAsia"/>
          <w:szCs w:val="21"/>
          <w:highlight w:val="yellow"/>
        </w:rPr>
        <w:t>、超文本传输协议</w:t>
      </w:r>
    </w:p>
    <w:p w14:paraId="6892344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使用电子邮件时，有时收到的邮件有古怪字符，既出现了乱码，这是由于</w:t>
      </w:r>
      <w:r>
        <w:rPr>
          <w:rFonts w:hAnsi="宋体" w:hint="eastAsia"/>
          <w:szCs w:val="21"/>
        </w:rPr>
        <w:t>____</w:t>
      </w:r>
      <w:r>
        <w:rPr>
          <w:rFonts w:hAnsi="宋体" w:hint="eastAsia"/>
          <w:szCs w:val="21"/>
        </w:rPr>
        <w:t>。</w:t>
      </w:r>
    </w:p>
    <w:p w14:paraId="4BED099F" w14:textId="77777777" w:rsidR="00A501B3" w:rsidRDefault="00A501B3">
      <w:pPr>
        <w:adjustRightInd w:val="0"/>
        <w:snapToGrid w:val="0"/>
        <w:spacing w:line="360" w:lineRule="auto"/>
        <w:rPr>
          <w:szCs w:val="21"/>
        </w:rPr>
      </w:pPr>
      <w:r>
        <w:rPr>
          <w:rFonts w:hint="eastAsia"/>
          <w:szCs w:val="21"/>
        </w:rPr>
        <w:t>A</w:t>
      </w:r>
      <w:r>
        <w:rPr>
          <w:rFonts w:hint="eastAsia"/>
          <w:szCs w:val="21"/>
        </w:rPr>
        <w:t>、病毒</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B</w:t>
      </w:r>
      <w:r>
        <w:rPr>
          <w:rFonts w:hint="eastAsia"/>
          <w:szCs w:val="21"/>
        </w:rPr>
        <w:t>、接收方操作系统有问题</w:t>
      </w:r>
      <w:r>
        <w:rPr>
          <w:rFonts w:hint="eastAsia"/>
          <w:szCs w:val="21"/>
        </w:rPr>
        <w:t xml:space="preserve"> </w:t>
      </w:r>
    </w:p>
    <w:p w14:paraId="5F96F393" w14:textId="77777777" w:rsidR="00A501B3" w:rsidRDefault="00A501B3">
      <w:pPr>
        <w:adjustRightInd w:val="0"/>
        <w:snapToGrid w:val="0"/>
        <w:spacing w:line="360" w:lineRule="auto"/>
        <w:rPr>
          <w:szCs w:val="21"/>
        </w:rPr>
      </w:pPr>
      <w:r>
        <w:rPr>
          <w:rFonts w:hint="eastAsia"/>
          <w:szCs w:val="21"/>
        </w:rPr>
        <w:t>C</w:t>
      </w:r>
      <w:r>
        <w:rPr>
          <w:rFonts w:hint="eastAsia"/>
          <w:szCs w:val="21"/>
        </w:rPr>
        <w:t>、发送方计算机故障</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highlight w:val="yellow"/>
        </w:rPr>
        <w:t>D</w:t>
      </w:r>
      <w:r>
        <w:rPr>
          <w:rFonts w:hint="eastAsia"/>
          <w:szCs w:val="21"/>
          <w:highlight w:val="yellow"/>
        </w:rPr>
        <w:t>、编码未统一</w:t>
      </w:r>
    </w:p>
    <w:p w14:paraId="3D0B2DF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ISP</w:t>
      </w:r>
      <w:r>
        <w:rPr>
          <w:rFonts w:hAnsi="宋体" w:hint="eastAsia"/>
          <w:szCs w:val="21"/>
        </w:rPr>
        <w:t>指的是</w:t>
      </w:r>
      <w:r>
        <w:rPr>
          <w:rFonts w:hAnsi="宋体" w:hint="eastAsia"/>
          <w:szCs w:val="21"/>
        </w:rPr>
        <w:t>____</w:t>
      </w:r>
      <w:r>
        <w:rPr>
          <w:rFonts w:hAnsi="宋体" w:hint="eastAsia"/>
          <w:szCs w:val="21"/>
        </w:rPr>
        <w:t>。</w:t>
      </w:r>
    </w:p>
    <w:p w14:paraId="70EE1A5D" w14:textId="77777777" w:rsidR="00A501B3" w:rsidRDefault="00A501B3">
      <w:pPr>
        <w:adjustRightInd w:val="0"/>
        <w:snapToGrid w:val="0"/>
        <w:spacing w:line="360" w:lineRule="auto"/>
        <w:rPr>
          <w:szCs w:val="21"/>
        </w:rPr>
      </w:pPr>
      <w:r>
        <w:rPr>
          <w:rFonts w:hint="eastAsia"/>
          <w:szCs w:val="21"/>
        </w:rPr>
        <w:t>A</w:t>
      </w:r>
      <w:r>
        <w:rPr>
          <w:rFonts w:hint="eastAsia"/>
          <w:szCs w:val="21"/>
        </w:rPr>
        <w:t>、因特网的专线接入方式</w:t>
      </w:r>
      <w:r>
        <w:rPr>
          <w:rFonts w:hint="eastAsia"/>
          <w:szCs w:val="21"/>
        </w:rPr>
        <w:t xml:space="preserve">      </w:t>
      </w:r>
      <w:r>
        <w:rPr>
          <w:rFonts w:hint="eastAsia"/>
          <w:szCs w:val="21"/>
          <w:highlight w:val="yellow"/>
        </w:rPr>
        <w:t>B</w:t>
      </w:r>
      <w:r>
        <w:rPr>
          <w:rFonts w:hint="eastAsia"/>
          <w:szCs w:val="21"/>
          <w:highlight w:val="yellow"/>
        </w:rPr>
        <w:t>、因特网服务提供商</w:t>
      </w:r>
    </w:p>
    <w:p w14:paraId="79765B3E" w14:textId="77777777" w:rsidR="00A501B3" w:rsidRDefault="00A501B3">
      <w:pPr>
        <w:adjustRightInd w:val="0"/>
        <w:snapToGrid w:val="0"/>
        <w:spacing w:line="360" w:lineRule="auto"/>
        <w:rPr>
          <w:szCs w:val="21"/>
        </w:rPr>
      </w:pPr>
      <w:r>
        <w:rPr>
          <w:rFonts w:hint="eastAsia"/>
          <w:szCs w:val="21"/>
        </w:rPr>
        <w:t>C</w:t>
      </w:r>
      <w:r>
        <w:rPr>
          <w:rFonts w:hint="eastAsia"/>
          <w:szCs w:val="21"/>
        </w:rPr>
        <w:t>、拨号上网方式</w:t>
      </w:r>
      <w:r>
        <w:rPr>
          <w:rFonts w:hint="eastAsia"/>
          <w:szCs w:val="21"/>
        </w:rPr>
        <w:t xml:space="preserve">     D</w:t>
      </w:r>
      <w:r>
        <w:rPr>
          <w:rFonts w:hint="eastAsia"/>
          <w:szCs w:val="21"/>
        </w:rPr>
        <w:t>、因特网内容供应商</w:t>
      </w:r>
    </w:p>
    <w:p w14:paraId="4C97444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下不属于网络协议的有</w:t>
      </w:r>
      <w:r>
        <w:rPr>
          <w:rFonts w:hAnsi="宋体" w:hint="eastAsia"/>
          <w:szCs w:val="21"/>
        </w:rPr>
        <w:t>_____</w:t>
      </w:r>
      <w:r>
        <w:rPr>
          <w:rFonts w:hAnsi="宋体" w:hint="eastAsia"/>
          <w:szCs w:val="21"/>
        </w:rPr>
        <w:t>。</w:t>
      </w:r>
    </w:p>
    <w:p w14:paraId="6223EB4D"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HTTP  B</w:t>
      </w:r>
      <w:r>
        <w:rPr>
          <w:rFonts w:hint="eastAsia"/>
          <w:szCs w:val="21"/>
        </w:rPr>
        <w:t>、</w:t>
      </w:r>
      <w:r>
        <w:rPr>
          <w:rFonts w:hint="eastAsia"/>
          <w:szCs w:val="21"/>
        </w:rPr>
        <w:t>FTP    C</w:t>
      </w:r>
      <w:r>
        <w:rPr>
          <w:rFonts w:hint="eastAsia"/>
          <w:szCs w:val="21"/>
        </w:rPr>
        <w:t>、</w:t>
      </w:r>
      <w:r>
        <w:rPr>
          <w:rFonts w:hint="eastAsia"/>
          <w:szCs w:val="21"/>
        </w:rPr>
        <w:t xml:space="preserve">TCP/IP  </w:t>
      </w:r>
      <w:r>
        <w:rPr>
          <w:rFonts w:hint="eastAsia"/>
          <w:szCs w:val="21"/>
          <w:highlight w:val="yellow"/>
        </w:rPr>
        <w:t>D</w:t>
      </w:r>
      <w:r>
        <w:rPr>
          <w:rFonts w:hint="eastAsia"/>
          <w:szCs w:val="21"/>
          <w:highlight w:val="yellow"/>
        </w:rPr>
        <w:t>、</w:t>
      </w:r>
      <w:r>
        <w:rPr>
          <w:rFonts w:hint="eastAsia"/>
          <w:szCs w:val="21"/>
          <w:highlight w:val="yellow"/>
        </w:rPr>
        <w:t>HTML</w:t>
      </w:r>
    </w:p>
    <w:p w14:paraId="1706E50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一般情况下，校园网属于</w:t>
      </w:r>
      <w:r>
        <w:rPr>
          <w:rFonts w:hAnsi="宋体" w:hint="eastAsia"/>
          <w:szCs w:val="21"/>
        </w:rPr>
        <w:t>___</w:t>
      </w:r>
      <w:r>
        <w:rPr>
          <w:rFonts w:hAnsi="宋体" w:hint="eastAsia"/>
          <w:szCs w:val="21"/>
        </w:rPr>
        <w:t>。</w:t>
      </w:r>
    </w:p>
    <w:p w14:paraId="7E8E1C21"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LAN</w:t>
      </w:r>
      <w:r>
        <w:rPr>
          <w:rFonts w:hint="eastAsia"/>
          <w:szCs w:val="21"/>
        </w:rPr>
        <w:t xml:space="preserve">  B</w:t>
      </w:r>
      <w:r>
        <w:rPr>
          <w:rFonts w:hint="eastAsia"/>
          <w:szCs w:val="21"/>
        </w:rPr>
        <w:t>、</w:t>
      </w:r>
      <w:r>
        <w:rPr>
          <w:rFonts w:hint="eastAsia"/>
          <w:szCs w:val="21"/>
        </w:rPr>
        <w:t>WAN  C</w:t>
      </w:r>
      <w:r>
        <w:rPr>
          <w:rFonts w:hint="eastAsia"/>
          <w:szCs w:val="21"/>
        </w:rPr>
        <w:t>、</w:t>
      </w:r>
      <w:r>
        <w:rPr>
          <w:rFonts w:hint="eastAsia"/>
          <w:szCs w:val="21"/>
        </w:rPr>
        <w:t>MAN  D</w:t>
      </w:r>
      <w:r>
        <w:rPr>
          <w:rFonts w:hint="eastAsia"/>
          <w:szCs w:val="21"/>
        </w:rPr>
        <w:t>、</w:t>
      </w:r>
      <w:r>
        <w:rPr>
          <w:rFonts w:hint="eastAsia"/>
          <w:szCs w:val="21"/>
        </w:rPr>
        <w:t>GAN</w:t>
      </w:r>
    </w:p>
    <w:p w14:paraId="2CDA1A3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下列关于</w:t>
      </w:r>
      <w:r>
        <w:rPr>
          <w:rFonts w:hAnsi="宋体" w:hint="eastAsia"/>
          <w:szCs w:val="21"/>
        </w:rPr>
        <w:t>Internet</w:t>
      </w:r>
      <w:r>
        <w:rPr>
          <w:rFonts w:hAnsi="宋体" w:hint="eastAsia"/>
          <w:szCs w:val="21"/>
        </w:rPr>
        <w:t>的说法，不正确的是</w:t>
      </w:r>
      <w:r>
        <w:rPr>
          <w:rFonts w:hAnsi="宋体" w:hint="eastAsia"/>
          <w:szCs w:val="21"/>
        </w:rPr>
        <w:t>_______</w:t>
      </w:r>
    </w:p>
    <w:p w14:paraId="462CB67A"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Internet</w:t>
      </w:r>
      <w:r>
        <w:rPr>
          <w:rFonts w:hint="eastAsia"/>
          <w:szCs w:val="21"/>
        </w:rPr>
        <w:t>是目前世界上覆盖面最广、最成功的国际计算机网络</w:t>
      </w:r>
    </w:p>
    <w:p w14:paraId="3C6141E2" w14:textId="77777777" w:rsidR="00A501B3" w:rsidRDefault="00A501B3">
      <w:pPr>
        <w:adjustRightInd w:val="0"/>
        <w:snapToGrid w:val="0"/>
        <w:spacing w:line="360" w:lineRule="auto"/>
        <w:rPr>
          <w:szCs w:val="21"/>
        </w:rPr>
      </w:pPr>
      <w:r>
        <w:rPr>
          <w:rFonts w:hint="eastAsia"/>
          <w:szCs w:val="21"/>
        </w:rPr>
        <w:t>B</w:t>
      </w:r>
      <w:r>
        <w:rPr>
          <w:rFonts w:hint="eastAsia"/>
          <w:szCs w:val="21"/>
        </w:rPr>
        <w:t>、</w:t>
      </w:r>
      <w:r>
        <w:rPr>
          <w:rFonts w:hint="eastAsia"/>
          <w:szCs w:val="21"/>
        </w:rPr>
        <w:t>Internet</w:t>
      </w:r>
      <w:r>
        <w:rPr>
          <w:rFonts w:hint="eastAsia"/>
          <w:szCs w:val="21"/>
        </w:rPr>
        <w:t>的中文名称是“因特网”</w:t>
      </w:r>
    </w:p>
    <w:p w14:paraId="7A295397"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w:t>
      </w:r>
      <w:r>
        <w:rPr>
          <w:rFonts w:hint="eastAsia"/>
          <w:szCs w:val="21"/>
          <w:highlight w:val="yellow"/>
        </w:rPr>
        <w:t>Internet</w:t>
      </w:r>
      <w:r>
        <w:rPr>
          <w:rFonts w:hint="eastAsia"/>
          <w:szCs w:val="21"/>
          <w:highlight w:val="yellow"/>
        </w:rPr>
        <w:t>是一个物理网络</w:t>
      </w:r>
    </w:p>
    <w:p w14:paraId="1E78B58E" w14:textId="77777777" w:rsidR="00A501B3" w:rsidRDefault="00A501B3">
      <w:pPr>
        <w:adjustRightInd w:val="0"/>
        <w:snapToGrid w:val="0"/>
        <w:spacing w:line="360" w:lineRule="auto"/>
        <w:rPr>
          <w:szCs w:val="21"/>
        </w:rPr>
      </w:pPr>
      <w:r>
        <w:rPr>
          <w:rFonts w:hint="eastAsia"/>
          <w:szCs w:val="21"/>
        </w:rPr>
        <w:t>D</w:t>
      </w:r>
      <w:r>
        <w:rPr>
          <w:rFonts w:hint="eastAsia"/>
          <w:szCs w:val="21"/>
        </w:rPr>
        <w:t>、</w:t>
      </w:r>
      <w:r>
        <w:rPr>
          <w:rFonts w:hint="eastAsia"/>
          <w:szCs w:val="21"/>
        </w:rPr>
        <w:t>Internet</w:t>
      </w:r>
      <w:r>
        <w:rPr>
          <w:rFonts w:hint="eastAsia"/>
          <w:szCs w:val="21"/>
        </w:rPr>
        <w:t>在中国曾经有多个不同的名字</w:t>
      </w:r>
    </w:p>
    <w:p w14:paraId="17D9B91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下列关于</w:t>
      </w:r>
      <w:r>
        <w:rPr>
          <w:rFonts w:hAnsi="宋体" w:hint="eastAsia"/>
          <w:szCs w:val="21"/>
        </w:rPr>
        <w:t>IP</w:t>
      </w:r>
      <w:r>
        <w:rPr>
          <w:rFonts w:hAnsi="宋体" w:hint="eastAsia"/>
          <w:szCs w:val="21"/>
        </w:rPr>
        <w:t>的说法错误的是</w:t>
      </w:r>
      <w:r>
        <w:rPr>
          <w:rFonts w:hAnsi="宋体" w:hint="eastAsia"/>
          <w:szCs w:val="21"/>
        </w:rPr>
        <w:t>_______</w:t>
      </w:r>
    </w:p>
    <w:p w14:paraId="169D88A9"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IP</w:t>
      </w:r>
      <w:r>
        <w:rPr>
          <w:rFonts w:hint="eastAsia"/>
          <w:szCs w:val="21"/>
        </w:rPr>
        <w:t>地址在</w:t>
      </w:r>
      <w:r>
        <w:rPr>
          <w:rFonts w:hint="eastAsia"/>
          <w:szCs w:val="21"/>
        </w:rPr>
        <w:t>Internet</w:t>
      </w:r>
      <w:r>
        <w:rPr>
          <w:rFonts w:hint="eastAsia"/>
          <w:szCs w:val="21"/>
        </w:rPr>
        <w:t>上是唯一的</w:t>
      </w:r>
    </w:p>
    <w:p w14:paraId="349079D0"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w:t>
      </w:r>
      <w:r>
        <w:rPr>
          <w:rFonts w:hint="eastAsia"/>
          <w:szCs w:val="21"/>
          <w:highlight w:val="yellow"/>
        </w:rPr>
        <w:t>IP</w:t>
      </w:r>
      <w:r>
        <w:rPr>
          <w:rFonts w:hint="eastAsia"/>
          <w:szCs w:val="21"/>
          <w:highlight w:val="yellow"/>
        </w:rPr>
        <w:t>地址由</w:t>
      </w:r>
      <w:r>
        <w:rPr>
          <w:rFonts w:hint="eastAsia"/>
          <w:szCs w:val="21"/>
          <w:highlight w:val="yellow"/>
        </w:rPr>
        <w:t>32</w:t>
      </w:r>
      <w:r>
        <w:rPr>
          <w:rFonts w:hint="eastAsia"/>
          <w:szCs w:val="21"/>
          <w:highlight w:val="yellow"/>
        </w:rPr>
        <w:t>位十进制数组成</w:t>
      </w:r>
    </w:p>
    <w:p w14:paraId="259DDFCE"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IP</w:t>
      </w:r>
      <w:r>
        <w:rPr>
          <w:rFonts w:hint="eastAsia"/>
          <w:szCs w:val="21"/>
        </w:rPr>
        <w:t>地址是</w:t>
      </w:r>
      <w:r>
        <w:rPr>
          <w:rFonts w:hint="eastAsia"/>
          <w:szCs w:val="21"/>
        </w:rPr>
        <w:t>Internet</w:t>
      </w:r>
      <w:r>
        <w:rPr>
          <w:rFonts w:hint="eastAsia"/>
          <w:szCs w:val="21"/>
        </w:rPr>
        <w:t>上主机的数字标识</w:t>
      </w:r>
    </w:p>
    <w:p w14:paraId="349FA100" w14:textId="77777777" w:rsidR="00A501B3" w:rsidRDefault="00A501B3">
      <w:pPr>
        <w:adjustRightInd w:val="0"/>
        <w:snapToGrid w:val="0"/>
        <w:spacing w:line="360" w:lineRule="auto"/>
        <w:rPr>
          <w:szCs w:val="21"/>
        </w:rPr>
      </w:pPr>
      <w:r>
        <w:rPr>
          <w:rFonts w:hint="eastAsia"/>
          <w:szCs w:val="21"/>
        </w:rPr>
        <w:t>D</w:t>
      </w:r>
      <w:r>
        <w:rPr>
          <w:rFonts w:hint="eastAsia"/>
          <w:szCs w:val="21"/>
        </w:rPr>
        <w:t>、</w:t>
      </w:r>
      <w:r>
        <w:rPr>
          <w:rFonts w:hint="eastAsia"/>
          <w:szCs w:val="21"/>
        </w:rPr>
        <w:t>IP</w:t>
      </w:r>
      <w:r>
        <w:rPr>
          <w:rFonts w:hint="eastAsia"/>
          <w:szCs w:val="21"/>
        </w:rPr>
        <w:t>地址指出了该计算机连接到哪个网络上</w:t>
      </w:r>
    </w:p>
    <w:p w14:paraId="6AF05B8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____</w:t>
      </w:r>
      <w:r>
        <w:rPr>
          <w:rFonts w:hAnsi="宋体" w:hint="eastAsia"/>
          <w:szCs w:val="21"/>
        </w:rPr>
        <w:t>不是计算机病毒的特点。</w:t>
      </w:r>
    </w:p>
    <w:p w14:paraId="21F55FA2"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传染性</w:t>
      </w:r>
      <w:r>
        <w:rPr>
          <w:rFonts w:hint="eastAsia"/>
          <w:szCs w:val="21"/>
        </w:rPr>
        <w:t xml:space="preserve">   B</w:t>
      </w:r>
      <w:r>
        <w:rPr>
          <w:rFonts w:hint="eastAsia"/>
          <w:szCs w:val="21"/>
        </w:rPr>
        <w:t>、</w:t>
      </w:r>
      <w:r>
        <w:rPr>
          <w:rFonts w:hint="eastAsia"/>
          <w:szCs w:val="21"/>
        </w:rPr>
        <w:t xml:space="preserve"> </w:t>
      </w:r>
      <w:r>
        <w:rPr>
          <w:rFonts w:hint="eastAsia"/>
          <w:szCs w:val="21"/>
        </w:rPr>
        <w:t>潜伏性</w:t>
      </w:r>
      <w:r>
        <w:rPr>
          <w:rFonts w:hint="eastAsia"/>
          <w:szCs w:val="21"/>
        </w:rPr>
        <w:t xml:space="preserve">  </w:t>
      </w:r>
      <w:r>
        <w:rPr>
          <w:rFonts w:hint="eastAsia"/>
          <w:szCs w:val="21"/>
          <w:highlight w:val="yellow"/>
        </w:rPr>
        <w:t>C</w:t>
      </w:r>
      <w:r>
        <w:rPr>
          <w:rFonts w:hint="eastAsia"/>
          <w:szCs w:val="21"/>
          <w:highlight w:val="yellow"/>
        </w:rPr>
        <w:t>、</w:t>
      </w:r>
      <w:r>
        <w:rPr>
          <w:rFonts w:hint="eastAsia"/>
          <w:szCs w:val="21"/>
          <w:highlight w:val="yellow"/>
        </w:rPr>
        <w:t xml:space="preserve"> </w:t>
      </w:r>
      <w:r>
        <w:rPr>
          <w:rFonts w:hint="eastAsia"/>
          <w:szCs w:val="21"/>
          <w:highlight w:val="yellow"/>
        </w:rPr>
        <w:t>偶然性</w:t>
      </w:r>
      <w:r>
        <w:rPr>
          <w:rFonts w:hint="eastAsia"/>
          <w:szCs w:val="21"/>
        </w:rPr>
        <w:t xml:space="preserve">   D</w:t>
      </w:r>
      <w:r>
        <w:rPr>
          <w:rFonts w:hint="eastAsia"/>
          <w:szCs w:val="21"/>
        </w:rPr>
        <w:t>、</w:t>
      </w:r>
      <w:r>
        <w:rPr>
          <w:rFonts w:hint="eastAsia"/>
          <w:szCs w:val="21"/>
        </w:rPr>
        <w:t xml:space="preserve"> </w:t>
      </w:r>
      <w:r>
        <w:rPr>
          <w:rFonts w:hint="eastAsia"/>
          <w:szCs w:val="21"/>
        </w:rPr>
        <w:t>破坏性</w:t>
      </w:r>
    </w:p>
    <w:p w14:paraId="5D6285D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提供不可靠传输的传输层协议是</w:t>
      </w:r>
      <w:r>
        <w:rPr>
          <w:rFonts w:hAnsi="宋体" w:hint="eastAsia"/>
          <w:szCs w:val="21"/>
        </w:rPr>
        <w:t>______</w:t>
      </w:r>
      <w:r>
        <w:rPr>
          <w:rFonts w:hAnsi="宋体" w:hint="eastAsia"/>
          <w:szCs w:val="21"/>
        </w:rPr>
        <w:t>。</w:t>
      </w:r>
    </w:p>
    <w:p w14:paraId="27B68272"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TCP    B</w:t>
      </w:r>
      <w:r>
        <w:rPr>
          <w:rFonts w:hint="eastAsia"/>
          <w:szCs w:val="21"/>
        </w:rPr>
        <w:t>、</w:t>
      </w:r>
      <w:r>
        <w:rPr>
          <w:rFonts w:hint="eastAsia"/>
          <w:szCs w:val="21"/>
        </w:rPr>
        <w:t xml:space="preserve"> IP    </w:t>
      </w:r>
      <w:r>
        <w:rPr>
          <w:rFonts w:hint="eastAsia"/>
          <w:szCs w:val="21"/>
          <w:highlight w:val="yellow"/>
        </w:rPr>
        <w:t>C</w:t>
      </w:r>
      <w:r>
        <w:rPr>
          <w:rFonts w:hint="eastAsia"/>
          <w:szCs w:val="21"/>
          <w:highlight w:val="yellow"/>
        </w:rPr>
        <w:t>、</w:t>
      </w:r>
      <w:r>
        <w:rPr>
          <w:rFonts w:hint="eastAsia"/>
          <w:szCs w:val="21"/>
          <w:highlight w:val="yellow"/>
        </w:rPr>
        <w:t xml:space="preserve"> UDP</w:t>
      </w:r>
      <w:r>
        <w:rPr>
          <w:rFonts w:hint="eastAsia"/>
          <w:szCs w:val="21"/>
        </w:rPr>
        <w:t xml:space="preserve">    D</w:t>
      </w:r>
      <w:r>
        <w:rPr>
          <w:rFonts w:hint="eastAsia"/>
          <w:szCs w:val="21"/>
        </w:rPr>
        <w:t>、</w:t>
      </w:r>
      <w:r>
        <w:rPr>
          <w:rFonts w:hint="eastAsia"/>
          <w:szCs w:val="21"/>
        </w:rPr>
        <w:t xml:space="preserve"> PPP</w:t>
      </w:r>
    </w:p>
    <w:p w14:paraId="1FB71F5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关于网络协议，下列</w:t>
      </w:r>
      <w:r>
        <w:rPr>
          <w:rFonts w:hAnsi="宋体" w:hint="eastAsia"/>
          <w:szCs w:val="21"/>
        </w:rPr>
        <w:t>____</w:t>
      </w:r>
      <w:r>
        <w:rPr>
          <w:rFonts w:hAnsi="宋体" w:hint="eastAsia"/>
          <w:szCs w:val="21"/>
        </w:rPr>
        <w:t>选项是正确的。</w:t>
      </w:r>
    </w:p>
    <w:p w14:paraId="4F3B055B" w14:textId="77777777" w:rsidR="00A501B3" w:rsidRDefault="00A501B3">
      <w:pPr>
        <w:adjustRightInd w:val="0"/>
        <w:snapToGrid w:val="0"/>
        <w:spacing w:line="360" w:lineRule="auto"/>
        <w:rPr>
          <w:szCs w:val="21"/>
        </w:rPr>
      </w:pPr>
      <w:r>
        <w:rPr>
          <w:rFonts w:hint="eastAsia"/>
          <w:szCs w:val="21"/>
        </w:rPr>
        <w:t>A</w:t>
      </w:r>
      <w:r>
        <w:rPr>
          <w:rFonts w:hint="eastAsia"/>
          <w:szCs w:val="21"/>
        </w:rPr>
        <w:t>、是网民们签订的合同</w:t>
      </w:r>
    </w:p>
    <w:p w14:paraId="26495458" w14:textId="77777777" w:rsidR="00A501B3" w:rsidRDefault="00A501B3">
      <w:pPr>
        <w:adjustRightInd w:val="0"/>
        <w:snapToGrid w:val="0"/>
        <w:spacing w:line="360" w:lineRule="auto"/>
        <w:rPr>
          <w:szCs w:val="21"/>
        </w:rPr>
      </w:pPr>
      <w:r>
        <w:rPr>
          <w:rFonts w:hint="eastAsia"/>
          <w:szCs w:val="21"/>
        </w:rPr>
        <w:t>B</w:t>
      </w:r>
      <w:r>
        <w:rPr>
          <w:rFonts w:hint="eastAsia"/>
          <w:szCs w:val="21"/>
        </w:rPr>
        <w:t>、协议，简单的说就是为了网络信息传递，共同遵守的约定</w:t>
      </w:r>
    </w:p>
    <w:p w14:paraId="6635771A"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w:t>
      </w:r>
      <w:r>
        <w:rPr>
          <w:rFonts w:hint="eastAsia"/>
          <w:szCs w:val="21"/>
          <w:highlight w:val="yellow"/>
        </w:rPr>
        <w:t>TCP/IP</w:t>
      </w:r>
      <w:r>
        <w:rPr>
          <w:rFonts w:hint="eastAsia"/>
          <w:szCs w:val="21"/>
          <w:highlight w:val="yellow"/>
        </w:rPr>
        <w:t>协议只能用于</w:t>
      </w:r>
      <w:r>
        <w:rPr>
          <w:rFonts w:hint="eastAsia"/>
          <w:szCs w:val="21"/>
          <w:highlight w:val="yellow"/>
        </w:rPr>
        <w:t>Internet</w:t>
      </w:r>
      <w:r>
        <w:rPr>
          <w:rFonts w:hint="eastAsia"/>
          <w:szCs w:val="21"/>
          <w:highlight w:val="yellow"/>
        </w:rPr>
        <w:t>，不能用于局域网</w:t>
      </w:r>
    </w:p>
    <w:p w14:paraId="2C27170F" w14:textId="77777777" w:rsidR="00A501B3" w:rsidRDefault="00A501B3">
      <w:pPr>
        <w:adjustRightInd w:val="0"/>
        <w:snapToGrid w:val="0"/>
        <w:spacing w:line="360" w:lineRule="auto"/>
        <w:rPr>
          <w:szCs w:val="21"/>
        </w:rPr>
      </w:pPr>
      <w:r>
        <w:rPr>
          <w:rFonts w:hint="eastAsia"/>
          <w:szCs w:val="21"/>
        </w:rPr>
        <w:t>D</w:t>
      </w:r>
      <w:r>
        <w:rPr>
          <w:rFonts w:hint="eastAsia"/>
          <w:szCs w:val="21"/>
        </w:rPr>
        <w:t>、拔号网络对应的协议是</w:t>
      </w:r>
      <w:r>
        <w:rPr>
          <w:rFonts w:hint="eastAsia"/>
          <w:szCs w:val="21"/>
        </w:rPr>
        <w:t>IPX/SPX</w:t>
      </w:r>
    </w:p>
    <w:p w14:paraId="72AC628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Internet</w:t>
      </w:r>
      <w:r>
        <w:rPr>
          <w:rFonts w:hAnsi="宋体" w:hint="eastAsia"/>
          <w:szCs w:val="21"/>
        </w:rPr>
        <w:t>中</w:t>
      </w:r>
      <w:r>
        <w:rPr>
          <w:rFonts w:hAnsi="宋体" w:hint="eastAsia"/>
          <w:szCs w:val="21"/>
        </w:rPr>
        <w:t>URL</w:t>
      </w:r>
      <w:r>
        <w:rPr>
          <w:rFonts w:hAnsi="宋体" w:hint="eastAsia"/>
          <w:szCs w:val="21"/>
        </w:rPr>
        <w:t>的含义是</w:t>
      </w:r>
      <w:r>
        <w:rPr>
          <w:rFonts w:hAnsi="宋体" w:hint="eastAsia"/>
          <w:szCs w:val="21"/>
        </w:rPr>
        <w:t>____</w:t>
      </w:r>
      <w:r>
        <w:rPr>
          <w:rFonts w:hAnsi="宋体" w:hint="eastAsia"/>
          <w:szCs w:val="21"/>
        </w:rPr>
        <w:t>。</w:t>
      </w:r>
    </w:p>
    <w:p w14:paraId="5A4CCB34"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、统一资源定位器</w:t>
      </w:r>
      <w:r>
        <w:rPr>
          <w:rFonts w:hint="eastAsia"/>
          <w:szCs w:val="21"/>
        </w:rPr>
        <w:t xml:space="preserve">     B</w:t>
      </w:r>
      <w:r>
        <w:rPr>
          <w:rFonts w:hint="eastAsia"/>
          <w:szCs w:val="21"/>
        </w:rPr>
        <w:t>、</w:t>
      </w:r>
      <w:r>
        <w:rPr>
          <w:rFonts w:hint="eastAsia"/>
          <w:szCs w:val="21"/>
        </w:rPr>
        <w:t>Internet</w:t>
      </w:r>
      <w:r>
        <w:rPr>
          <w:rFonts w:hint="eastAsia"/>
          <w:szCs w:val="21"/>
        </w:rPr>
        <w:t>协议</w:t>
      </w:r>
    </w:p>
    <w:p w14:paraId="4F1C74F6" w14:textId="77777777" w:rsidR="00A501B3" w:rsidRDefault="00A501B3">
      <w:pPr>
        <w:adjustRightInd w:val="0"/>
        <w:snapToGrid w:val="0"/>
        <w:spacing w:line="360" w:lineRule="auto"/>
        <w:rPr>
          <w:szCs w:val="21"/>
        </w:rPr>
      </w:pPr>
      <w:r>
        <w:rPr>
          <w:rFonts w:hint="eastAsia"/>
          <w:szCs w:val="21"/>
        </w:rPr>
        <w:t>C</w:t>
      </w:r>
      <w:r>
        <w:rPr>
          <w:rFonts w:hint="eastAsia"/>
          <w:szCs w:val="21"/>
        </w:rPr>
        <w:t>、简单邮件传输协议</w:t>
      </w:r>
      <w:r>
        <w:rPr>
          <w:rFonts w:hint="eastAsia"/>
          <w:szCs w:val="21"/>
        </w:rPr>
        <w:t xml:space="preserve">  D</w:t>
      </w:r>
      <w:r>
        <w:rPr>
          <w:rFonts w:hint="eastAsia"/>
          <w:szCs w:val="21"/>
        </w:rPr>
        <w:t>、传输控制协议</w:t>
      </w:r>
    </w:p>
    <w:p w14:paraId="11BFF0D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因特网采用的核心技术是</w:t>
      </w:r>
      <w:r>
        <w:rPr>
          <w:rFonts w:hAnsi="宋体" w:hint="eastAsia"/>
          <w:szCs w:val="21"/>
        </w:rPr>
        <w:t>____</w:t>
      </w:r>
      <w:r>
        <w:rPr>
          <w:rFonts w:hAnsi="宋体" w:hint="eastAsia"/>
          <w:szCs w:val="21"/>
        </w:rPr>
        <w:t>。</w:t>
      </w:r>
    </w:p>
    <w:p w14:paraId="0B880C8E"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TCP/IP</w:t>
      </w:r>
      <w:r>
        <w:rPr>
          <w:rFonts w:hint="eastAsia"/>
          <w:szCs w:val="21"/>
          <w:highlight w:val="yellow"/>
        </w:rPr>
        <w:t>协议</w:t>
      </w:r>
      <w:r>
        <w:rPr>
          <w:rFonts w:hint="eastAsia"/>
          <w:szCs w:val="21"/>
        </w:rPr>
        <w:t xml:space="preserve">      B</w:t>
      </w:r>
      <w:r>
        <w:rPr>
          <w:rFonts w:hint="eastAsia"/>
          <w:szCs w:val="21"/>
        </w:rPr>
        <w:t>、局域网技术</w:t>
      </w:r>
    </w:p>
    <w:p w14:paraId="7D5654E3" w14:textId="77777777" w:rsidR="00A501B3" w:rsidRDefault="00A501B3">
      <w:pPr>
        <w:adjustRightInd w:val="0"/>
        <w:snapToGrid w:val="0"/>
        <w:spacing w:line="360" w:lineRule="auto"/>
        <w:rPr>
          <w:szCs w:val="21"/>
        </w:rPr>
      </w:pPr>
      <w:r>
        <w:rPr>
          <w:rFonts w:hint="eastAsia"/>
          <w:szCs w:val="21"/>
        </w:rPr>
        <w:t>C</w:t>
      </w:r>
      <w:r>
        <w:rPr>
          <w:rFonts w:hint="eastAsia"/>
          <w:szCs w:val="21"/>
        </w:rPr>
        <w:t>、远程通信技术</w:t>
      </w:r>
      <w:r>
        <w:rPr>
          <w:rFonts w:hint="eastAsia"/>
          <w:szCs w:val="21"/>
        </w:rPr>
        <w:t xml:space="preserve">     D</w:t>
      </w:r>
      <w:r>
        <w:rPr>
          <w:rFonts w:hint="eastAsia"/>
          <w:szCs w:val="21"/>
        </w:rPr>
        <w:t>、光纤技术</w:t>
      </w:r>
    </w:p>
    <w:p w14:paraId="7403763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ISO/OS</w:t>
      </w:r>
      <w:r>
        <w:rPr>
          <w:rFonts w:hAnsi="宋体" w:hint="eastAsia"/>
          <w:szCs w:val="21"/>
        </w:rPr>
        <w:t>是</w:t>
      </w:r>
      <w:r>
        <w:rPr>
          <w:rFonts w:hAnsi="宋体" w:hint="eastAsia"/>
          <w:szCs w:val="21"/>
        </w:rPr>
        <w:t>_____.</w:t>
      </w:r>
    </w:p>
    <w:p w14:paraId="43DBB9AF"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、开放系统互连参考模型</w:t>
      </w:r>
      <w:r>
        <w:rPr>
          <w:rFonts w:hint="eastAsia"/>
          <w:szCs w:val="21"/>
        </w:rPr>
        <w:t xml:space="preserve">          B</w:t>
      </w:r>
      <w:r>
        <w:rPr>
          <w:rFonts w:hint="eastAsia"/>
          <w:szCs w:val="21"/>
        </w:rPr>
        <w:t>、</w:t>
      </w:r>
      <w:r>
        <w:rPr>
          <w:rFonts w:hint="eastAsia"/>
          <w:szCs w:val="21"/>
        </w:rPr>
        <w:t>TCP/IP</w:t>
      </w:r>
      <w:r>
        <w:rPr>
          <w:rFonts w:hint="eastAsia"/>
          <w:szCs w:val="21"/>
        </w:rPr>
        <w:t>协议</w:t>
      </w:r>
    </w:p>
    <w:p w14:paraId="5F6F38FA" w14:textId="77777777" w:rsidR="00A501B3" w:rsidRDefault="00A501B3">
      <w:pPr>
        <w:adjustRightInd w:val="0"/>
        <w:snapToGrid w:val="0"/>
        <w:spacing w:line="360" w:lineRule="auto"/>
        <w:rPr>
          <w:szCs w:val="21"/>
        </w:rPr>
      </w:pPr>
      <w:r>
        <w:rPr>
          <w:rFonts w:hint="eastAsia"/>
          <w:szCs w:val="21"/>
        </w:rPr>
        <w:t>C</w:t>
      </w:r>
      <w:r>
        <w:rPr>
          <w:rFonts w:hint="eastAsia"/>
          <w:szCs w:val="21"/>
        </w:rPr>
        <w:t>、网络软件</w:t>
      </w:r>
      <w:r>
        <w:rPr>
          <w:rFonts w:hint="eastAsia"/>
          <w:szCs w:val="21"/>
        </w:rPr>
        <w:t xml:space="preserve">           D</w:t>
      </w:r>
      <w:r>
        <w:rPr>
          <w:rFonts w:hint="eastAsia"/>
          <w:szCs w:val="21"/>
        </w:rPr>
        <w:t>、网络操作系统</w:t>
      </w:r>
    </w:p>
    <w:p w14:paraId="48E9B6D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TCP/IP</w:t>
      </w:r>
      <w:r>
        <w:rPr>
          <w:rFonts w:hAnsi="宋体" w:hint="eastAsia"/>
          <w:szCs w:val="21"/>
        </w:rPr>
        <w:t>是</w:t>
      </w:r>
      <w:r>
        <w:rPr>
          <w:rFonts w:hAnsi="宋体" w:hint="eastAsia"/>
          <w:szCs w:val="21"/>
        </w:rPr>
        <w:t>____</w:t>
      </w:r>
      <w:r>
        <w:rPr>
          <w:rFonts w:hAnsi="宋体" w:hint="eastAsia"/>
          <w:szCs w:val="21"/>
        </w:rPr>
        <w:t>。</w:t>
      </w:r>
    </w:p>
    <w:p w14:paraId="491774A0"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、传输控制</w:t>
      </w:r>
      <w:r>
        <w:rPr>
          <w:rFonts w:hint="eastAsia"/>
          <w:szCs w:val="21"/>
          <w:highlight w:val="yellow"/>
        </w:rPr>
        <w:t>/</w:t>
      </w:r>
      <w:r>
        <w:rPr>
          <w:rFonts w:hint="eastAsia"/>
          <w:szCs w:val="21"/>
          <w:highlight w:val="yellow"/>
        </w:rPr>
        <w:t>网络互连协议</w:t>
      </w:r>
      <w:r>
        <w:rPr>
          <w:rFonts w:hint="eastAsia"/>
          <w:szCs w:val="21"/>
        </w:rPr>
        <w:t xml:space="preserve">   B</w:t>
      </w:r>
      <w:r>
        <w:rPr>
          <w:rFonts w:hint="eastAsia"/>
          <w:szCs w:val="21"/>
        </w:rPr>
        <w:t>、开放系统互连参考模型</w:t>
      </w:r>
    </w:p>
    <w:p w14:paraId="23E1EBE7" w14:textId="77777777" w:rsidR="00A501B3" w:rsidRDefault="00A501B3">
      <w:pPr>
        <w:adjustRightInd w:val="0"/>
        <w:snapToGrid w:val="0"/>
        <w:spacing w:line="360" w:lineRule="auto"/>
        <w:rPr>
          <w:szCs w:val="21"/>
        </w:rPr>
      </w:pPr>
      <w:r>
        <w:rPr>
          <w:rFonts w:hint="eastAsia"/>
          <w:szCs w:val="21"/>
        </w:rPr>
        <w:t>C</w:t>
      </w:r>
      <w:r>
        <w:rPr>
          <w:rFonts w:hint="eastAsia"/>
          <w:szCs w:val="21"/>
        </w:rPr>
        <w:t>、网络软件</w:t>
      </w:r>
      <w:r>
        <w:rPr>
          <w:rFonts w:hint="eastAsia"/>
          <w:szCs w:val="21"/>
        </w:rPr>
        <w:t xml:space="preserve">               D</w:t>
      </w:r>
      <w:r>
        <w:rPr>
          <w:rFonts w:hint="eastAsia"/>
          <w:szCs w:val="21"/>
        </w:rPr>
        <w:t>、网络操作系统</w:t>
      </w:r>
    </w:p>
    <w:p w14:paraId="2D23C53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IE</w:t>
      </w:r>
      <w:r>
        <w:rPr>
          <w:rFonts w:hAnsi="宋体" w:hint="eastAsia"/>
          <w:szCs w:val="21"/>
        </w:rPr>
        <w:t>浏览器中要保存一网址须使用</w:t>
      </w:r>
      <w:r>
        <w:rPr>
          <w:rFonts w:hAnsi="宋体" w:hint="eastAsia"/>
          <w:szCs w:val="21"/>
        </w:rPr>
        <w:t>____</w:t>
      </w:r>
      <w:r>
        <w:rPr>
          <w:rFonts w:hAnsi="宋体" w:hint="eastAsia"/>
          <w:szCs w:val="21"/>
        </w:rPr>
        <w:t>功能。</w:t>
      </w:r>
    </w:p>
    <w:p w14:paraId="50520069" w14:textId="77777777" w:rsidR="00A501B3" w:rsidRDefault="00A501B3">
      <w:pPr>
        <w:adjustRightInd w:val="0"/>
        <w:snapToGrid w:val="0"/>
        <w:spacing w:line="360" w:lineRule="auto"/>
        <w:rPr>
          <w:szCs w:val="21"/>
        </w:rPr>
      </w:pPr>
      <w:r>
        <w:rPr>
          <w:rFonts w:hint="eastAsia"/>
          <w:szCs w:val="21"/>
        </w:rPr>
        <w:t>A</w:t>
      </w:r>
      <w:r>
        <w:rPr>
          <w:rFonts w:hint="eastAsia"/>
          <w:szCs w:val="21"/>
        </w:rPr>
        <w:t>、历史</w:t>
      </w:r>
      <w:r>
        <w:rPr>
          <w:rFonts w:hint="eastAsia"/>
          <w:szCs w:val="21"/>
        </w:rPr>
        <w:t xml:space="preserve">   B</w:t>
      </w:r>
      <w:r>
        <w:rPr>
          <w:rFonts w:hint="eastAsia"/>
          <w:szCs w:val="21"/>
        </w:rPr>
        <w:t>、搜索</w:t>
      </w:r>
      <w:r>
        <w:rPr>
          <w:rFonts w:hint="eastAsia"/>
          <w:szCs w:val="21"/>
        </w:rPr>
        <w:t xml:space="preserve">     </w:t>
      </w:r>
      <w:r>
        <w:rPr>
          <w:rFonts w:hint="eastAsia"/>
          <w:szCs w:val="21"/>
          <w:highlight w:val="yellow"/>
        </w:rPr>
        <w:t>C</w:t>
      </w:r>
      <w:r>
        <w:rPr>
          <w:rFonts w:hint="eastAsia"/>
          <w:szCs w:val="21"/>
          <w:highlight w:val="yellow"/>
        </w:rPr>
        <w:t>、收藏</w:t>
      </w:r>
      <w:r>
        <w:rPr>
          <w:rFonts w:hint="eastAsia"/>
          <w:szCs w:val="21"/>
        </w:rPr>
        <w:t xml:space="preserve">    D</w:t>
      </w:r>
      <w:r>
        <w:rPr>
          <w:rFonts w:hint="eastAsia"/>
          <w:szCs w:val="21"/>
        </w:rPr>
        <w:t>、转移</w:t>
      </w:r>
      <w:r>
        <w:rPr>
          <w:rFonts w:hint="eastAsia"/>
          <w:szCs w:val="21"/>
        </w:rPr>
        <w:t xml:space="preserve"> </w:t>
      </w:r>
    </w:p>
    <w:p w14:paraId="74E69AC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WEB</w:t>
      </w:r>
      <w:r>
        <w:rPr>
          <w:rFonts w:hAnsi="宋体" w:hint="eastAsia"/>
          <w:szCs w:val="21"/>
        </w:rPr>
        <w:t>上的信息是由什么语言来组织的</w:t>
      </w:r>
      <w:r>
        <w:rPr>
          <w:rFonts w:hAnsi="宋体" w:hint="eastAsia"/>
          <w:szCs w:val="21"/>
        </w:rPr>
        <w:t>____</w:t>
      </w:r>
      <w:r>
        <w:rPr>
          <w:rFonts w:hAnsi="宋体" w:hint="eastAsia"/>
          <w:szCs w:val="21"/>
        </w:rPr>
        <w:t>。</w:t>
      </w:r>
    </w:p>
    <w:p w14:paraId="4DCCADF1"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C     B</w:t>
      </w:r>
      <w:r>
        <w:rPr>
          <w:rFonts w:hint="eastAsia"/>
          <w:szCs w:val="21"/>
        </w:rPr>
        <w:t>、</w:t>
      </w:r>
      <w:r>
        <w:rPr>
          <w:rFonts w:hint="eastAsia"/>
          <w:szCs w:val="21"/>
        </w:rPr>
        <w:t>BASIC    C</w:t>
      </w:r>
      <w:r>
        <w:rPr>
          <w:rFonts w:hint="eastAsia"/>
          <w:szCs w:val="21"/>
        </w:rPr>
        <w:t>、</w:t>
      </w:r>
      <w:r>
        <w:rPr>
          <w:rFonts w:hint="eastAsia"/>
          <w:szCs w:val="21"/>
        </w:rPr>
        <w:t xml:space="preserve">JAVA     </w:t>
      </w:r>
      <w:r>
        <w:rPr>
          <w:rFonts w:hint="eastAsia"/>
          <w:szCs w:val="21"/>
          <w:highlight w:val="yellow"/>
        </w:rPr>
        <w:t>D</w:t>
      </w:r>
      <w:r>
        <w:rPr>
          <w:rFonts w:hint="eastAsia"/>
          <w:szCs w:val="21"/>
          <w:highlight w:val="yellow"/>
        </w:rPr>
        <w:t>、</w:t>
      </w:r>
      <w:r>
        <w:rPr>
          <w:rFonts w:hint="eastAsia"/>
          <w:szCs w:val="21"/>
          <w:highlight w:val="yellow"/>
        </w:rPr>
        <w:t>HTML</w:t>
      </w:r>
      <w:r>
        <w:rPr>
          <w:rFonts w:hint="eastAsia"/>
          <w:szCs w:val="21"/>
        </w:rPr>
        <w:t xml:space="preserve"> </w:t>
      </w:r>
    </w:p>
    <w:p w14:paraId="4039D4E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HTML</w:t>
      </w:r>
      <w:r>
        <w:rPr>
          <w:rFonts w:hAnsi="宋体" w:hint="eastAsia"/>
          <w:szCs w:val="21"/>
        </w:rPr>
        <w:t>表示</w:t>
      </w:r>
      <w:r>
        <w:rPr>
          <w:rFonts w:hAnsi="宋体" w:hint="eastAsia"/>
          <w:szCs w:val="21"/>
        </w:rPr>
        <w:t>____</w:t>
      </w:r>
      <w:r>
        <w:rPr>
          <w:rFonts w:hAnsi="宋体" w:hint="eastAsia"/>
          <w:szCs w:val="21"/>
        </w:rPr>
        <w:t>。</w:t>
      </w:r>
    </w:p>
    <w:p w14:paraId="05A8D63F" w14:textId="77777777" w:rsidR="00A501B3" w:rsidRDefault="00A501B3">
      <w:pPr>
        <w:adjustRightInd w:val="0"/>
        <w:snapToGrid w:val="0"/>
        <w:spacing w:line="360" w:lineRule="auto"/>
        <w:rPr>
          <w:szCs w:val="21"/>
        </w:rPr>
      </w:pPr>
      <w:r>
        <w:rPr>
          <w:rFonts w:hint="eastAsia"/>
          <w:szCs w:val="21"/>
        </w:rPr>
        <w:t>A</w:t>
      </w:r>
      <w:r>
        <w:rPr>
          <w:rFonts w:hint="eastAsia"/>
          <w:szCs w:val="21"/>
        </w:rPr>
        <w:t>、超文本传输协议</w:t>
      </w:r>
      <w:r>
        <w:rPr>
          <w:rFonts w:hint="eastAsia"/>
          <w:szCs w:val="21"/>
        </w:rPr>
        <w:t xml:space="preserve">   B</w:t>
      </w:r>
      <w:r>
        <w:rPr>
          <w:rFonts w:hint="eastAsia"/>
          <w:szCs w:val="21"/>
        </w:rPr>
        <w:t>、超文本标记语言</w:t>
      </w:r>
      <w:r>
        <w:rPr>
          <w:rFonts w:hint="eastAsia"/>
          <w:szCs w:val="21"/>
        </w:rPr>
        <w:t xml:space="preserve">  C</w:t>
      </w:r>
      <w:r>
        <w:rPr>
          <w:rFonts w:hint="eastAsia"/>
          <w:szCs w:val="21"/>
        </w:rPr>
        <w:t>、传输控制协议</w:t>
      </w:r>
      <w:r>
        <w:rPr>
          <w:rFonts w:hint="eastAsia"/>
          <w:szCs w:val="21"/>
        </w:rPr>
        <w:t xml:space="preserve">   D</w:t>
      </w:r>
      <w:r>
        <w:rPr>
          <w:rFonts w:hint="eastAsia"/>
          <w:szCs w:val="21"/>
        </w:rPr>
        <w:t>、统一资源管理器</w:t>
      </w:r>
    </w:p>
    <w:p w14:paraId="392FD0D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收到一封邮件，再把它寄给别人，一般可以用</w:t>
      </w:r>
      <w:r>
        <w:rPr>
          <w:rFonts w:hAnsi="宋体" w:hint="eastAsia"/>
          <w:szCs w:val="21"/>
        </w:rPr>
        <w:t>____</w:t>
      </w:r>
      <w:r>
        <w:rPr>
          <w:rFonts w:hAnsi="宋体" w:hint="eastAsia"/>
          <w:szCs w:val="21"/>
        </w:rPr>
        <w:t>。</w:t>
      </w:r>
    </w:p>
    <w:p w14:paraId="7A6B39B7" w14:textId="77777777" w:rsidR="00A501B3" w:rsidRDefault="00A501B3">
      <w:pPr>
        <w:adjustRightInd w:val="0"/>
        <w:snapToGrid w:val="0"/>
        <w:spacing w:line="360" w:lineRule="auto"/>
        <w:rPr>
          <w:szCs w:val="21"/>
        </w:rPr>
      </w:pPr>
      <w:r>
        <w:rPr>
          <w:rFonts w:hint="eastAsia"/>
          <w:szCs w:val="21"/>
        </w:rPr>
        <w:t>A</w:t>
      </w:r>
      <w:r>
        <w:rPr>
          <w:rFonts w:hint="eastAsia"/>
          <w:szCs w:val="21"/>
        </w:rPr>
        <w:t>、回复</w:t>
      </w:r>
      <w:r>
        <w:rPr>
          <w:rFonts w:hint="eastAsia"/>
          <w:szCs w:val="21"/>
        </w:rPr>
        <w:t xml:space="preserve">   </w:t>
      </w:r>
      <w:r>
        <w:rPr>
          <w:rFonts w:hint="eastAsia"/>
          <w:szCs w:val="21"/>
          <w:highlight w:val="yellow"/>
        </w:rPr>
        <w:t>B</w:t>
      </w:r>
      <w:r>
        <w:rPr>
          <w:rFonts w:hint="eastAsia"/>
          <w:szCs w:val="21"/>
          <w:highlight w:val="yellow"/>
        </w:rPr>
        <w:t>、转寄</w:t>
      </w:r>
      <w:r>
        <w:rPr>
          <w:rFonts w:hint="eastAsia"/>
          <w:szCs w:val="21"/>
        </w:rPr>
        <w:t xml:space="preserve">   C</w:t>
      </w:r>
      <w:r>
        <w:rPr>
          <w:rFonts w:hint="eastAsia"/>
          <w:szCs w:val="21"/>
        </w:rPr>
        <w:t>、编辑</w:t>
      </w:r>
      <w:r>
        <w:rPr>
          <w:rFonts w:hint="eastAsia"/>
          <w:szCs w:val="21"/>
        </w:rPr>
        <w:t xml:space="preserve">   D</w:t>
      </w:r>
      <w:r>
        <w:rPr>
          <w:rFonts w:hint="eastAsia"/>
          <w:szCs w:val="21"/>
        </w:rPr>
        <w:t>、发送</w:t>
      </w:r>
    </w:p>
    <w:p w14:paraId="7E92267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URL"</w:t>
      </w:r>
      <w:r>
        <w:rPr>
          <w:rFonts w:hAnsi="宋体" w:hint="eastAsia"/>
          <w:szCs w:val="21"/>
        </w:rPr>
        <w:t>的意思是</w:t>
      </w:r>
      <w:r>
        <w:rPr>
          <w:rFonts w:hAnsi="宋体" w:hint="eastAsia"/>
          <w:szCs w:val="21"/>
        </w:rPr>
        <w:t>____</w:t>
      </w:r>
      <w:r>
        <w:rPr>
          <w:rFonts w:hAnsi="宋体" w:hint="eastAsia"/>
          <w:szCs w:val="21"/>
        </w:rPr>
        <w:t>。</w:t>
      </w:r>
    </w:p>
    <w:p w14:paraId="47DB000B"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 xml:space="preserve"> </w:t>
      </w:r>
      <w:r>
        <w:rPr>
          <w:rFonts w:hint="eastAsia"/>
          <w:szCs w:val="21"/>
          <w:highlight w:val="yellow"/>
        </w:rPr>
        <w:t>统一资源管理器</w:t>
      </w:r>
      <w:r>
        <w:rPr>
          <w:rFonts w:hint="eastAsia"/>
          <w:szCs w:val="21"/>
        </w:rPr>
        <w:t xml:space="preserve">   B</w:t>
      </w:r>
      <w:r>
        <w:rPr>
          <w:rFonts w:hint="eastAsia"/>
          <w:szCs w:val="21"/>
        </w:rPr>
        <w:t>、</w:t>
      </w:r>
      <w:r>
        <w:rPr>
          <w:rFonts w:hint="eastAsia"/>
          <w:szCs w:val="21"/>
        </w:rPr>
        <w:t xml:space="preserve"> Internet </w:t>
      </w:r>
      <w:r>
        <w:rPr>
          <w:rFonts w:hint="eastAsia"/>
          <w:szCs w:val="21"/>
        </w:rPr>
        <w:t>协议</w:t>
      </w:r>
      <w:r>
        <w:rPr>
          <w:rFonts w:hint="eastAsia"/>
          <w:szCs w:val="21"/>
        </w:rPr>
        <w:t xml:space="preserve">   C</w:t>
      </w:r>
      <w:r>
        <w:rPr>
          <w:rFonts w:hint="eastAsia"/>
          <w:szCs w:val="21"/>
        </w:rPr>
        <w:t>、</w:t>
      </w:r>
      <w:r>
        <w:rPr>
          <w:rFonts w:hint="eastAsia"/>
          <w:szCs w:val="21"/>
        </w:rPr>
        <w:t xml:space="preserve"> </w:t>
      </w:r>
      <w:r>
        <w:rPr>
          <w:rFonts w:hint="eastAsia"/>
          <w:szCs w:val="21"/>
        </w:rPr>
        <w:t>简单邮件传输协议</w:t>
      </w:r>
      <w:r>
        <w:rPr>
          <w:rFonts w:hint="eastAsia"/>
          <w:szCs w:val="21"/>
        </w:rPr>
        <w:t xml:space="preserve">   D</w:t>
      </w:r>
      <w:r>
        <w:rPr>
          <w:rFonts w:hint="eastAsia"/>
          <w:szCs w:val="21"/>
        </w:rPr>
        <w:t>、</w:t>
      </w:r>
      <w:r>
        <w:rPr>
          <w:rFonts w:hint="eastAsia"/>
          <w:szCs w:val="21"/>
        </w:rPr>
        <w:t xml:space="preserve"> </w:t>
      </w:r>
      <w:r>
        <w:rPr>
          <w:rFonts w:hint="eastAsia"/>
          <w:szCs w:val="21"/>
        </w:rPr>
        <w:t>传输控制协议</w:t>
      </w:r>
    </w:p>
    <w:p w14:paraId="379D8B3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默认的</w:t>
      </w:r>
      <w:r>
        <w:rPr>
          <w:rFonts w:hAnsi="宋体" w:hint="eastAsia"/>
          <w:szCs w:val="21"/>
        </w:rPr>
        <w:t>HTTP</w:t>
      </w:r>
      <w:r>
        <w:rPr>
          <w:rFonts w:hAnsi="宋体" w:hint="eastAsia"/>
          <w:szCs w:val="21"/>
        </w:rPr>
        <w:t>（超级文本传输协议）端口是</w:t>
      </w:r>
      <w:r>
        <w:rPr>
          <w:rFonts w:hAnsi="宋体" w:hint="eastAsia"/>
          <w:szCs w:val="21"/>
        </w:rPr>
        <w:t>____</w:t>
      </w:r>
      <w:r>
        <w:rPr>
          <w:rFonts w:hAnsi="宋体" w:hint="eastAsia"/>
          <w:szCs w:val="21"/>
        </w:rPr>
        <w:t>。</w:t>
      </w:r>
    </w:p>
    <w:p w14:paraId="31F2F2C2"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21     B</w:t>
      </w:r>
      <w:r>
        <w:rPr>
          <w:rFonts w:hint="eastAsia"/>
          <w:szCs w:val="21"/>
        </w:rPr>
        <w:t>、</w:t>
      </w:r>
      <w:r>
        <w:rPr>
          <w:rFonts w:hint="eastAsia"/>
          <w:szCs w:val="21"/>
        </w:rPr>
        <w:t xml:space="preserve">23    </w:t>
      </w:r>
      <w:r>
        <w:rPr>
          <w:rFonts w:hint="eastAsia"/>
          <w:szCs w:val="21"/>
          <w:highlight w:val="yellow"/>
        </w:rPr>
        <w:t>C</w:t>
      </w:r>
      <w:r>
        <w:rPr>
          <w:rFonts w:hint="eastAsia"/>
          <w:szCs w:val="21"/>
          <w:highlight w:val="yellow"/>
        </w:rPr>
        <w:t>、</w:t>
      </w:r>
      <w:r>
        <w:rPr>
          <w:rFonts w:hint="eastAsia"/>
          <w:szCs w:val="21"/>
          <w:highlight w:val="yellow"/>
        </w:rPr>
        <w:t>80</w:t>
      </w:r>
      <w:r>
        <w:rPr>
          <w:rFonts w:hint="eastAsia"/>
          <w:szCs w:val="21"/>
        </w:rPr>
        <w:t xml:space="preserve">    D</w:t>
      </w:r>
      <w:r>
        <w:rPr>
          <w:rFonts w:hint="eastAsia"/>
          <w:szCs w:val="21"/>
        </w:rPr>
        <w:t>、</w:t>
      </w:r>
      <w:r>
        <w:rPr>
          <w:rFonts w:hint="eastAsia"/>
          <w:szCs w:val="21"/>
        </w:rPr>
        <w:t xml:space="preserve">8080 </w:t>
      </w:r>
    </w:p>
    <w:p w14:paraId="5057C94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你想给某人通过</w:t>
      </w:r>
      <w:r>
        <w:rPr>
          <w:rFonts w:hAnsi="宋体" w:hint="eastAsia"/>
          <w:szCs w:val="21"/>
        </w:rPr>
        <w:t>Email</w:t>
      </w:r>
      <w:r>
        <w:rPr>
          <w:rFonts w:hAnsi="宋体" w:hint="eastAsia"/>
          <w:szCs w:val="21"/>
        </w:rPr>
        <w:t>发送某个小文件时，你必须</w:t>
      </w:r>
      <w:r>
        <w:rPr>
          <w:rFonts w:hAnsi="宋体" w:hint="eastAsia"/>
          <w:szCs w:val="21"/>
        </w:rPr>
        <w:t>____</w:t>
      </w:r>
      <w:r>
        <w:rPr>
          <w:rFonts w:hAnsi="宋体" w:hint="eastAsia"/>
          <w:szCs w:val="21"/>
        </w:rPr>
        <w:t>。。</w:t>
      </w:r>
    </w:p>
    <w:p w14:paraId="52D18999"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、在主题上写含有小文件</w:t>
      </w:r>
    </w:p>
    <w:p w14:paraId="4B98A67F" w14:textId="77777777" w:rsidR="00A501B3" w:rsidRDefault="00A501B3">
      <w:pPr>
        <w:adjustRightInd w:val="0"/>
        <w:snapToGrid w:val="0"/>
        <w:spacing w:line="360" w:lineRule="auto"/>
        <w:rPr>
          <w:szCs w:val="21"/>
        </w:rPr>
      </w:pPr>
      <w:r>
        <w:rPr>
          <w:rFonts w:hint="eastAsia"/>
          <w:szCs w:val="21"/>
        </w:rPr>
        <w:t>B</w:t>
      </w:r>
      <w:r>
        <w:rPr>
          <w:rFonts w:hint="eastAsia"/>
          <w:szCs w:val="21"/>
        </w:rPr>
        <w:t>、把这个小文件复制一下，粘贴在邮件内容里</w:t>
      </w:r>
    </w:p>
    <w:p w14:paraId="3A382FE7" w14:textId="77777777" w:rsidR="00A501B3" w:rsidRDefault="00A501B3">
      <w:pPr>
        <w:adjustRightInd w:val="0"/>
        <w:snapToGrid w:val="0"/>
        <w:spacing w:line="360" w:lineRule="auto"/>
        <w:rPr>
          <w:szCs w:val="21"/>
        </w:rPr>
      </w:pPr>
      <w:r>
        <w:rPr>
          <w:rFonts w:hint="eastAsia"/>
          <w:szCs w:val="21"/>
        </w:rPr>
        <w:t>C</w:t>
      </w:r>
      <w:r>
        <w:rPr>
          <w:rFonts w:hint="eastAsia"/>
          <w:szCs w:val="21"/>
        </w:rPr>
        <w:t>、无法办到。</w:t>
      </w:r>
    </w:p>
    <w:p w14:paraId="18927BA0"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、使用粘贴附件功能，通过粘贴上传附件完成</w:t>
      </w:r>
    </w:p>
    <w:p w14:paraId="469D604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要浏览网页，必须知道该网页的</w:t>
      </w:r>
      <w:r>
        <w:rPr>
          <w:rFonts w:hAnsi="宋体" w:hint="eastAsia"/>
          <w:szCs w:val="21"/>
        </w:rPr>
        <w:t>____</w:t>
      </w:r>
      <w:r>
        <w:rPr>
          <w:rFonts w:hAnsi="宋体" w:hint="eastAsia"/>
          <w:szCs w:val="21"/>
        </w:rPr>
        <w:t>。</w:t>
      </w:r>
    </w:p>
    <w:p w14:paraId="1E832B48"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E-Mail    B</w:t>
      </w:r>
      <w:r>
        <w:rPr>
          <w:rFonts w:hint="eastAsia"/>
          <w:szCs w:val="21"/>
        </w:rPr>
        <w:t>、邮政编码</w:t>
      </w:r>
      <w:r>
        <w:rPr>
          <w:rFonts w:hint="eastAsia"/>
          <w:szCs w:val="21"/>
        </w:rPr>
        <w:t xml:space="preserve">  </w:t>
      </w:r>
      <w:r>
        <w:rPr>
          <w:rFonts w:hint="eastAsia"/>
          <w:szCs w:val="21"/>
          <w:highlight w:val="yellow"/>
        </w:rPr>
        <w:t>C</w:t>
      </w:r>
      <w:r>
        <w:rPr>
          <w:rFonts w:hint="eastAsia"/>
          <w:szCs w:val="21"/>
          <w:highlight w:val="yellow"/>
        </w:rPr>
        <w:t>、网址</w:t>
      </w:r>
      <w:r>
        <w:rPr>
          <w:rFonts w:hint="eastAsia"/>
          <w:szCs w:val="21"/>
        </w:rPr>
        <w:t xml:space="preserve">    D</w:t>
      </w:r>
      <w:r>
        <w:rPr>
          <w:rFonts w:hint="eastAsia"/>
          <w:szCs w:val="21"/>
        </w:rPr>
        <w:t>、电话号码</w:t>
      </w:r>
    </w:p>
    <w:p w14:paraId="2920386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IE</w:t>
      </w:r>
      <w:r>
        <w:rPr>
          <w:rFonts w:hAnsi="宋体" w:hint="eastAsia"/>
          <w:szCs w:val="21"/>
        </w:rPr>
        <w:t>浏览器的收藏夹是一个专用文件夹，其中收藏的是</w:t>
      </w:r>
      <w:r>
        <w:rPr>
          <w:rFonts w:hAnsi="宋体" w:hint="eastAsia"/>
          <w:szCs w:val="21"/>
        </w:rPr>
        <w:t>____</w:t>
      </w:r>
      <w:r>
        <w:rPr>
          <w:rFonts w:hAnsi="宋体" w:hint="eastAsia"/>
          <w:szCs w:val="21"/>
        </w:rPr>
        <w:t>。</w:t>
      </w:r>
    </w:p>
    <w:p w14:paraId="5421B48B"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、网页的链接</w:t>
      </w:r>
      <w:r>
        <w:rPr>
          <w:rFonts w:hint="eastAsia"/>
          <w:szCs w:val="21"/>
        </w:rPr>
        <w:t xml:space="preserve">         B</w:t>
      </w:r>
      <w:r>
        <w:rPr>
          <w:rFonts w:hint="eastAsia"/>
          <w:szCs w:val="21"/>
        </w:rPr>
        <w:t>、网页的全部内容</w:t>
      </w:r>
    </w:p>
    <w:p w14:paraId="2C181782" w14:textId="77777777" w:rsidR="00A501B3" w:rsidRDefault="00A501B3">
      <w:pPr>
        <w:adjustRightInd w:val="0"/>
        <w:snapToGrid w:val="0"/>
        <w:spacing w:line="360" w:lineRule="auto"/>
        <w:rPr>
          <w:szCs w:val="21"/>
        </w:rPr>
      </w:pPr>
      <w:r>
        <w:rPr>
          <w:rFonts w:hint="eastAsia"/>
          <w:szCs w:val="21"/>
        </w:rPr>
        <w:t>C</w:t>
      </w:r>
      <w:r>
        <w:rPr>
          <w:rFonts w:hint="eastAsia"/>
          <w:szCs w:val="21"/>
        </w:rPr>
        <w:t>、网页的部分内容</w:t>
      </w:r>
      <w:r>
        <w:rPr>
          <w:rFonts w:hint="eastAsia"/>
          <w:szCs w:val="21"/>
        </w:rPr>
        <w:t xml:space="preserve">      D</w:t>
      </w:r>
      <w:r>
        <w:rPr>
          <w:rFonts w:hint="eastAsia"/>
          <w:szCs w:val="21"/>
        </w:rPr>
        <w:t>、网页的内容和网页的链接</w:t>
      </w:r>
    </w:p>
    <w:p w14:paraId="334A95F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下列不属于网络拓扑结构形式的是</w:t>
      </w:r>
      <w:r>
        <w:rPr>
          <w:rFonts w:hAnsi="宋体" w:hint="eastAsia"/>
          <w:szCs w:val="21"/>
        </w:rPr>
        <w:t>____</w:t>
      </w:r>
      <w:r>
        <w:rPr>
          <w:rFonts w:hAnsi="宋体" w:hint="eastAsia"/>
          <w:szCs w:val="21"/>
        </w:rPr>
        <w:t>。</w:t>
      </w:r>
    </w:p>
    <w:p w14:paraId="4F68FADA" w14:textId="77777777" w:rsidR="00A501B3" w:rsidRDefault="00A501B3">
      <w:pPr>
        <w:adjustRightInd w:val="0"/>
        <w:snapToGrid w:val="0"/>
        <w:spacing w:line="360" w:lineRule="auto"/>
        <w:rPr>
          <w:szCs w:val="21"/>
        </w:rPr>
      </w:pPr>
      <w:r>
        <w:rPr>
          <w:rFonts w:hint="eastAsia"/>
          <w:szCs w:val="21"/>
        </w:rPr>
        <w:t>A</w:t>
      </w:r>
      <w:r>
        <w:rPr>
          <w:rFonts w:hint="eastAsia"/>
          <w:szCs w:val="21"/>
        </w:rPr>
        <w:t>、星形</w:t>
      </w:r>
      <w:r>
        <w:rPr>
          <w:rFonts w:hint="eastAsia"/>
          <w:szCs w:val="21"/>
        </w:rPr>
        <w:t xml:space="preserve">   B</w:t>
      </w:r>
      <w:r>
        <w:rPr>
          <w:rFonts w:hint="eastAsia"/>
          <w:szCs w:val="21"/>
        </w:rPr>
        <w:t>、环形</w:t>
      </w:r>
      <w:r>
        <w:rPr>
          <w:rFonts w:hint="eastAsia"/>
          <w:szCs w:val="21"/>
        </w:rPr>
        <w:t xml:space="preserve">   C</w:t>
      </w:r>
      <w:r>
        <w:rPr>
          <w:rFonts w:hint="eastAsia"/>
          <w:szCs w:val="21"/>
        </w:rPr>
        <w:t>、总线</w:t>
      </w:r>
      <w:r>
        <w:rPr>
          <w:rFonts w:hint="eastAsia"/>
          <w:szCs w:val="21"/>
        </w:rPr>
        <w:t xml:space="preserve">   </w:t>
      </w:r>
      <w:r>
        <w:rPr>
          <w:rFonts w:hint="eastAsia"/>
          <w:szCs w:val="21"/>
          <w:highlight w:val="yellow"/>
        </w:rPr>
        <w:t>D</w:t>
      </w:r>
      <w:r>
        <w:rPr>
          <w:rFonts w:hint="eastAsia"/>
          <w:szCs w:val="21"/>
          <w:highlight w:val="yellow"/>
        </w:rPr>
        <w:t>、分支</w:t>
      </w:r>
      <w:r>
        <w:rPr>
          <w:rFonts w:hint="eastAsia"/>
          <w:szCs w:val="21"/>
        </w:rPr>
        <w:t xml:space="preserve"> </w:t>
      </w:r>
    </w:p>
    <w:p w14:paraId="096C654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客户</w:t>
      </w:r>
      <w:r>
        <w:rPr>
          <w:rFonts w:hAnsi="宋体" w:hint="eastAsia"/>
          <w:szCs w:val="21"/>
        </w:rPr>
        <w:t>/</w:t>
      </w:r>
      <w:r>
        <w:rPr>
          <w:rFonts w:hAnsi="宋体" w:hint="eastAsia"/>
          <w:szCs w:val="21"/>
        </w:rPr>
        <w:t>服务器模式的局域网，其网络硬件主要包括服务器、工作站、网卡和</w:t>
      </w:r>
      <w:r>
        <w:rPr>
          <w:rFonts w:hAnsi="宋体" w:hint="eastAsia"/>
          <w:szCs w:val="21"/>
        </w:rPr>
        <w:t>____</w:t>
      </w:r>
      <w:r>
        <w:rPr>
          <w:rFonts w:hAnsi="宋体" w:hint="eastAsia"/>
          <w:szCs w:val="21"/>
        </w:rPr>
        <w:t>。</w:t>
      </w:r>
    </w:p>
    <w:p w14:paraId="1E75ED5F" w14:textId="77777777" w:rsidR="00A501B3" w:rsidRDefault="00A501B3">
      <w:pPr>
        <w:adjustRightInd w:val="0"/>
        <w:snapToGrid w:val="0"/>
        <w:spacing w:line="360" w:lineRule="auto"/>
        <w:rPr>
          <w:szCs w:val="21"/>
        </w:rPr>
      </w:pPr>
      <w:r>
        <w:rPr>
          <w:rFonts w:hint="eastAsia"/>
          <w:szCs w:val="21"/>
        </w:rPr>
        <w:t>A</w:t>
      </w:r>
      <w:r>
        <w:rPr>
          <w:rFonts w:hint="eastAsia"/>
          <w:szCs w:val="21"/>
        </w:rPr>
        <w:t>、网络拓扑结构</w:t>
      </w:r>
      <w:r>
        <w:rPr>
          <w:rFonts w:hint="eastAsia"/>
          <w:szCs w:val="21"/>
        </w:rPr>
        <w:t xml:space="preserve">    B</w:t>
      </w:r>
      <w:r>
        <w:rPr>
          <w:rFonts w:hint="eastAsia"/>
          <w:szCs w:val="21"/>
        </w:rPr>
        <w:t>、计算机</w:t>
      </w:r>
    </w:p>
    <w:p w14:paraId="2D201F2B"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、传输介质</w:t>
      </w:r>
      <w:r>
        <w:rPr>
          <w:rFonts w:hint="eastAsia"/>
          <w:szCs w:val="21"/>
        </w:rPr>
        <w:t xml:space="preserve">  D</w:t>
      </w:r>
      <w:r>
        <w:rPr>
          <w:rFonts w:hint="eastAsia"/>
          <w:szCs w:val="21"/>
        </w:rPr>
        <w:t>、网络协议</w:t>
      </w:r>
    </w:p>
    <w:p w14:paraId="44587D4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局域网组网完成后，决定网络使用性能的关键是</w:t>
      </w:r>
      <w:r>
        <w:rPr>
          <w:rFonts w:hAnsi="宋体" w:hint="eastAsia"/>
          <w:szCs w:val="21"/>
        </w:rPr>
        <w:t>____</w:t>
      </w:r>
      <w:r>
        <w:rPr>
          <w:rFonts w:hAnsi="宋体" w:hint="eastAsia"/>
          <w:szCs w:val="21"/>
        </w:rPr>
        <w:t>。</w:t>
      </w:r>
    </w:p>
    <w:p w14:paraId="11CBD428" w14:textId="77777777" w:rsidR="00A501B3" w:rsidRDefault="00A501B3">
      <w:pPr>
        <w:adjustRightInd w:val="0"/>
        <w:snapToGrid w:val="0"/>
        <w:spacing w:line="360" w:lineRule="auto"/>
        <w:rPr>
          <w:szCs w:val="21"/>
        </w:rPr>
      </w:pPr>
      <w:r>
        <w:rPr>
          <w:rFonts w:hint="eastAsia"/>
          <w:szCs w:val="21"/>
        </w:rPr>
        <w:t>A</w:t>
      </w:r>
      <w:r>
        <w:rPr>
          <w:rFonts w:hint="eastAsia"/>
          <w:szCs w:val="21"/>
        </w:rPr>
        <w:t>、网络的拓扑结构</w:t>
      </w:r>
      <w:r>
        <w:rPr>
          <w:rFonts w:hint="eastAsia"/>
          <w:szCs w:val="21"/>
        </w:rPr>
        <w:t xml:space="preserve">   </w:t>
      </w:r>
      <w:r>
        <w:rPr>
          <w:rFonts w:hint="eastAsia"/>
          <w:szCs w:val="21"/>
          <w:highlight w:val="yellow"/>
        </w:rPr>
        <w:t>B</w:t>
      </w:r>
      <w:r>
        <w:rPr>
          <w:rFonts w:hint="eastAsia"/>
          <w:szCs w:val="21"/>
          <w:highlight w:val="yellow"/>
        </w:rPr>
        <w:t>、网络的通信协议</w:t>
      </w:r>
    </w:p>
    <w:p w14:paraId="5396CC8F" w14:textId="77777777" w:rsidR="00A501B3" w:rsidRDefault="00A501B3">
      <w:pPr>
        <w:adjustRightInd w:val="0"/>
        <w:snapToGrid w:val="0"/>
        <w:spacing w:line="360" w:lineRule="auto"/>
        <w:rPr>
          <w:szCs w:val="21"/>
        </w:rPr>
      </w:pPr>
      <w:r>
        <w:rPr>
          <w:rFonts w:hint="eastAsia"/>
          <w:szCs w:val="21"/>
        </w:rPr>
        <w:t>C</w:t>
      </w:r>
      <w:r>
        <w:rPr>
          <w:rFonts w:hint="eastAsia"/>
          <w:szCs w:val="21"/>
        </w:rPr>
        <w:t>、网络的传输介质</w:t>
      </w:r>
      <w:r>
        <w:rPr>
          <w:rFonts w:hint="eastAsia"/>
          <w:szCs w:val="21"/>
        </w:rPr>
        <w:t xml:space="preserve">   D</w:t>
      </w:r>
      <w:r>
        <w:rPr>
          <w:rFonts w:hint="eastAsia"/>
          <w:szCs w:val="21"/>
        </w:rPr>
        <w:t>、网络的操作系统</w:t>
      </w:r>
    </w:p>
    <w:p w14:paraId="5B32757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在计算机网络中，表征数据传输有效性的指标是</w:t>
      </w:r>
      <w:r>
        <w:rPr>
          <w:rFonts w:hAnsi="宋体" w:hint="eastAsia"/>
          <w:szCs w:val="21"/>
        </w:rPr>
        <w:t>____</w:t>
      </w:r>
      <w:r>
        <w:rPr>
          <w:rFonts w:hAnsi="宋体" w:hint="eastAsia"/>
          <w:szCs w:val="21"/>
        </w:rPr>
        <w:t>。</w:t>
      </w:r>
    </w:p>
    <w:p w14:paraId="39D16F89" w14:textId="77777777" w:rsidR="00A501B3" w:rsidRDefault="00A501B3">
      <w:pPr>
        <w:adjustRightInd w:val="0"/>
        <w:snapToGrid w:val="0"/>
        <w:spacing w:line="360" w:lineRule="auto"/>
        <w:rPr>
          <w:szCs w:val="21"/>
        </w:rPr>
      </w:pPr>
      <w:r>
        <w:rPr>
          <w:rFonts w:hint="eastAsia"/>
          <w:szCs w:val="21"/>
        </w:rPr>
        <w:t>A</w:t>
      </w:r>
      <w:r>
        <w:rPr>
          <w:rFonts w:hint="eastAsia"/>
          <w:szCs w:val="21"/>
        </w:rPr>
        <w:t>、误码率</w:t>
      </w:r>
      <w:r>
        <w:rPr>
          <w:rFonts w:hint="eastAsia"/>
          <w:szCs w:val="21"/>
        </w:rPr>
        <w:t xml:space="preserve">     B</w:t>
      </w:r>
      <w:r>
        <w:rPr>
          <w:rFonts w:hint="eastAsia"/>
          <w:szCs w:val="21"/>
        </w:rPr>
        <w:t>、频带利用率</w:t>
      </w:r>
    </w:p>
    <w:p w14:paraId="32B0A6AC" w14:textId="77777777" w:rsidR="00A501B3" w:rsidRDefault="00A501B3">
      <w:pPr>
        <w:adjustRightInd w:val="0"/>
        <w:snapToGrid w:val="0"/>
        <w:spacing w:line="360" w:lineRule="auto"/>
        <w:rPr>
          <w:szCs w:val="21"/>
        </w:rPr>
      </w:pPr>
      <w:r>
        <w:rPr>
          <w:rFonts w:hint="eastAsia"/>
          <w:szCs w:val="21"/>
        </w:rPr>
        <w:t>C</w:t>
      </w:r>
      <w:r>
        <w:rPr>
          <w:rFonts w:hint="eastAsia"/>
          <w:szCs w:val="21"/>
        </w:rPr>
        <w:t>、信道容量</w:t>
      </w:r>
      <w:r>
        <w:rPr>
          <w:rFonts w:hint="eastAsia"/>
          <w:szCs w:val="21"/>
        </w:rPr>
        <w:t xml:space="preserve">   </w:t>
      </w:r>
      <w:r>
        <w:rPr>
          <w:rFonts w:hint="eastAsia"/>
          <w:szCs w:val="21"/>
          <w:highlight w:val="yellow"/>
        </w:rPr>
        <w:t>D</w:t>
      </w:r>
      <w:r>
        <w:rPr>
          <w:rFonts w:hint="eastAsia"/>
          <w:szCs w:val="21"/>
          <w:highlight w:val="yellow"/>
        </w:rPr>
        <w:t>、传输速率</w:t>
      </w:r>
    </w:p>
    <w:p w14:paraId="3DF6EE6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在计算机网络中，表征数据传输可靠性的指标是</w:t>
      </w:r>
      <w:r>
        <w:rPr>
          <w:rFonts w:hAnsi="宋体" w:hint="eastAsia"/>
          <w:szCs w:val="21"/>
        </w:rPr>
        <w:t>____</w:t>
      </w:r>
      <w:r>
        <w:rPr>
          <w:rFonts w:hAnsi="宋体" w:hint="eastAsia"/>
          <w:szCs w:val="21"/>
        </w:rPr>
        <w:t>。</w:t>
      </w:r>
    </w:p>
    <w:p w14:paraId="452497B2"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、误码率</w:t>
      </w:r>
      <w:r>
        <w:rPr>
          <w:rFonts w:hint="eastAsia"/>
          <w:szCs w:val="21"/>
        </w:rPr>
        <w:t xml:space="preserve">  B</w:t>
      </w:r>
      <w:r>
        <w:rPr>
          <w:rFonts w:hint="eastAsia"/>
          <w:szCs w:val="21"/>
        </w:rPr>
        <w:t>、频带利用率</w:t>
      </w:r>
      <w:r>
        <w:rPr>
          <w:rFonts w:hint="eastAsia"/>
          <w:szCs w:val="21"/>
        </w:rPr>
        <w:t xml:space="preserve"> </w:t>
      </w:r>
    </w:p>
    <w:p w14:paraId="27DC5CEF" w14:textId="77777777" w:rsidR="00A501B3" w:rsidRDefault="00A501B3">
      <w:pPr>
        <w:adjustRightInd w:val="0"/>
        <w:snapToGrid w:val="0"/>
        <w:spacing w:line="360" w:lineRule="auto"/>
        <w:rPr>
          <w:szCs w:val="21"/>
        </w:rPr>
      </w:pPr>
      <w:r>
        <w:rPr>
          <w:rFonts w:hint="eastAsia"/>
          <w:szCs w:val="21"/>
        </w:rPr>
        <w:t>C</w:t>
      </w:r>
      <w:r>
        <w:rPr>
          <w:rFonts w:hint="eastAsia"/>
          <w:szCs w:val="21"/>
        </w:rPr>
        <w:t>、信道容量</w:t>
      </w:r>
      <w:r>
        <w:rPr>
          <w:rFonts w:hint="eastAsia"/>
          <w:szCs w:val="21"/>
        </w:rPr>
        <w:t>D</w:t>
      </w:r>
      <w:r>
        <w:rPr>
          <w:rFonts w:hint="eastAsia"/>
          <w:szCs w:val="21"/>
        </w:rPr>
        <w:t>、传输速率</w:t>
      </w:r>
    </w:p>
    <w:p w14:paraId="4BE60B6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HTML</w:t>
      </w:r>
      <w:r>
        <w:rPr>
          <w:rFonts w:hAnsi="宋体" w:hint="eastAsia"/>
          <w:szCs w:val="21"/>
        </w:rPr>
        <w:t>的正式名称是</w:t>
      </w:r>
      <w:r>
        <w:rPr>
          <w:rFonts w:hAnsi="宋体" w:hint="eastAsia"/>
          <w:szCs w:val="21"/>
        </w:rPr>
        <w:t>_____</w:t>
      </w:r>
      <w:r>
        <w:rPr>
          <w:rFonts w:hAnsi="宋体" w:hint="eastAsia"/>
          <w:szCs w:val="21"/>
        </w:rPr>
        <w:t>。</w:t>
      </w:r>
    </w:p>
    <w:p w14:paraId="53511CD4" w14:textId="77777777" w:rsidR="00A501B3" w:rsidRDefault="00A501B3">
      <w:pPr>
        <w:adjustRightInd w:val="0"/>
        <w:snapToGrid w:val="0"/>
        <w:spacing w:line="360" w:lineRule="auto"/>
        <w:rPr>
          <w:szCs w:val="21"/>
        </w:rPr>
      </w:pPr>
      <w:r>
        <w:rPr>
          <w:rFonts w:hint="eastAsia"/>
          <w:szCs w:val="21"/>
        </w:rPr>
        <w:t>A</w:t>
      </w:r>
      <w:r>
        <w:rPr>
          <w:rFonts w:hint="eastAsia"/>
          <w:szCs w:val="21"/>
        </w:rPr>
        <w:t>、主页制作语言</w:t>
      </w:r>
      <w:r>
        <w:rPr>
          <w:rFonts w:hint="eastAsia"/>
          <w:szCs w:val="21"/>
        </w:rPr>
        <w:t xml:space="preserve">          </w:t>
      </w:r>
      <w:r>
        <w:rPr>
          <w:rFonts w:hint="eastAsia"/>
          <w:szCs w:val="21"/>
          <w:highlight w:val="yellow"/>
        </w:rPr>
        <w:t>B</w:t>
      </w:r>
      <w:r>
        <w:rPr>
          <w:rFonts w:hint="eastAsia"/>
          <w:szCs w:val="21"/>
          <w:highlight w:val="yellow"/>
        </w:rPr>
        <w:t>、超文本标识语言</w:t>
      </w:r>
    </w:p>
    <w:p w14:paraId="69CBCEC0"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WWW</w:t>
      </w:r>
      <w:r>
        <w:rPr>
          <w:rFonts w:hint="eastAsia"/>
          <w:szCs w:val="21"/>
        </w:rPr>
        <w:t>编程语言</w:t>
      </w:r>
      <w:r>
        <w:rPr>
          <w:rFonts w:hint="eastAsia"/>
          <w:szCs w:val="21"/>
        </w:rPr>
        <w:t xml:space="preserve">        D</w:t>
      </w:r>
      <w:r>
        <w:rPr>
          <w:rFonts w:hint="eastAsia"/>
          <w:szCs w:val="21"/>
        </w:rPr>
        <w:t>、</w:t>
      </w:r>
      <w:r>
        <w:rPr>
          <w:rFonts w:hint="eastAsia"/>
          <w:szCs w:val="21"/>
        </w:rPr>
        <w:t>INTERNET</w:t>
      </w:r>
      <w:r>
        <w:rPr>
          <w:rFonts w:hint="eastAsia"/>
          <w:szCs w:val="21"/>
        </w:rPr>
        <w:t>编程语言</w:t>
      </w:r>
    </w:p>
    <w:p w14:paraId="4AC77E8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TCP</w:t>
      </w:r>
      <w:r>
        <w:rPr>
          <w:rFonts w:hAnsi="宋体" w:hint="eastAsia"/>
          <w:szCs w:val="21"/>
        </w:rPr>
        <w:t>的主要功能是</w:t>
      </w:r>
      <w:r>
        <w:rPr>
          <w:rFonts w:hAnsi="宋体" w:hint="eastAsia"/>
          <w:szCs w:val="21"/>
        </w:rPr>
        <w:t>_____</w:t>
      </w:r>
      <w:r>
        <w:rPr>
          <w:rFonts w:hAnsi="宋体" w:hint="eastAsia"/>
          <w:szCs w:val="21"/>
        </w:rPr>
        <w:t>。</w:t>
      </w:r>
    </w:p>
    <w:p w14:paraId="624D0423" w14:textId="77777777" w:rsidR="00A501B3" w:rsidRDefault="00A501B3">
      <w:pPr>
        <w:adjustRightInd w:val="0"/>
        <w:snapToGrid w:val="0"/>
        <w:spacing w:line="360" w:lineRule="auto"/>
        <w:rPr>
          <w:szCs w:val="21"/>
        </w:rPr>
      </w:pPr>
      <w:r>
        <w:rPr>
          <w:rFonts w:hint="eastAsia"/>
          <w:szCs w:val="21"/>
        </w:rPr>
        <w:t>A</w:t>
      </w:r>
      <w:r>
        <w:rPr>
          <w:rFonts w:hint="eastAsia"/>
          <w:szCs w:val="21"/>
        </w:rPr>
        <w:t>、进行数据分组</w:t>
      </w:r>
      <w:r>
        <w:rPr>
          <w:rFonts w:hint="eastAsia"/>
          <w:szCs w:val="21"/>
        </w:rPr>
        <w:t xml:space="preserve">     </w:t>
      </w:r>
      <w:r>
        <w:rPr>
          <w:rFonts w:hint="eastAsia"/>
          <w:szCs w:val="21"/>
          <w:highlight w:val="yellow"/>
        </w:rPr>
        <w:t>B</w:t>
      </w:r>
      <w:r>
        <w:rPr>
          <w:rFonts w:hint="eastAsia"/>
          <w:szCs w:val="21"/>
          <w:highlight w:val="yellow"/>
        </w:rPr>
        <w:t>、保证可靠传输</w:t>
      </w:r>
      <w:r>
        <w:rPr>
          <w:rFonts w:hint="eastAsia"/>
          <w:szCs w:val="21"/>
        </w:rPr>
        <w:t xml:space="preserve">   C</w:t>
      </w:r>
      <w:r>
        <w:rPr>
          <w:rFonts w:hint="eastAsia"/>
          <w:szCs w:val="21"/>
        </w:rPr>
        <w:t>、确定数据传输路径</w:t>
      </w:r>
      <w:r>
        <w:rPr>
          <w:rFonts w:hint="eastAsia"/>
          <w:szCs w:val="21"/>
        </w:rPr>
        <w:t xml:space="preserve">  D</w:t>
      </w:r>
      <w:r>
        <w:rPr>
          <w:rFonts w:hint="eastAsia"/>
          <w:szCs w:val="21"/>
        </w:rPr>
        <w:t>、提高传输速度</w:t>
      </w:r>
    </w:p>
    <w:p w14:paraId="3FA4946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域名服务器上存放着</w:t>
      </w:r>
      <w:r>
        <w:rPr>
          <w:rFonts w:hAnsi="宋体" w:hint="eastAsia"/>
          <w:szCs w:val="21"/>
        </w:rPr>
        <w:t>INTERNET</w:t>
      </w:r>
      <w:r>
        <w:rPr>
          <w:rFonts w:hAnsi="宋体" w:hint="eastAsia"/>
          <w:szCs w:val="21"/>
        </w:rPr>
        <w:t>主机的</w:t>
      </w:r>
      <w:r>
        <w:rPr>
          <w:rFonts w:hAnsi="宋体" w:hint="eastAsia"/>
          <w:szCs w:val="21"/>
        </w:rPr>
        <w:t>_____</w:t>
      </w:r>
      <w:r>
        <w:rPr>
          <w:rFonts w:hAnsi="宋体" w:hint="eastAsia"/>
          <w:szCs w:val="21"/>
        </w:rPr>
        <w:t>。</w:t>
      </w:r>
    </w:p>
    <w:p w14:paraId="27DEC7AE" w14:textId="77777777" w:rsidR="00A501B3" w:rsidRDefault="00A501B3">
      <w:pPr>
        <w:adjustRightInd w:val="0"/>
        <w:snapToGrid w:val="0"/>
        <w:spacing w:line="360" w:lineRule="auto"/>
        <w:rPr>
          <w:szCs w:val="21"/>
        </w:rPr>
      </w:pPr>
      <w:r>
        <w:rPr>
          <w:rFonts w:hint="eastAsia"/>
          <w:szCs w:val="21"/>
        </w:rPr>
        <w:t>A</w:t>
      </w:r>
      <w:r>
        <w:rPr>
          <w:rFonts w:hint="eastAsia"/>
          <w:szCs w:val="21"/>
        </w:rPr>
        <w:t>、域名</w:t>
      </w:r>
      <w:r>
        <w:rPr>
          <w:rFonts w:hint="eastAsia"/>
          <w:szCs w:val="21"/>
        </w:rPr>
        <w:t xml:space="preserve">             B</w:t>
      </w:r>
      <w:r>
        <w:rPr>
          <w:rFonts w:hint="eastAsia"/>
          <w:szCs w:val="21"/>
        </w:rPr>
        <w:t>、</w:t>
      </w:r>
      <w:r>
        <w:rPr>
          <w:rFonts w:hint="eastAsia"/>
          <w:szCs w:val="21"/>
        </w:rPr>
        <w:t>IP</w:t>
      </w:r>
      <w:r>
        <w:rPr>
          <w:rFonts w:hint="eastAsia"/>
          <w:szCs w:val="21"/>
        </w:rPr>
        <w:t>地址</w:t>
      </w:r>
    </w:p>
    <w:p w14:paraId="289F2CE3" w14:textId="77777777" w:rsidR="00A501B3" w:rsidRDefault="00A501B3">
      <w:pPr>
        <w:adjustRightInd w:val="0"/>
        <w:snapToGrid w:val="0"/>
        <w:spacing w:line="360" w:lineRule="auto"/>
        <w:rPr>
          <w:szCs w:val="21"/>
        </w:rPr>
      </w:pPr>
      <w:r>
        <w:rPr>
          <w:rFonts w:hint="eastAsia"/>
          <w:szCs w:val="21"/>
        </w:rPr>
        <w:t>C</w:t>
      </w:r>
      <w:r>
        <w:rPr>
          <w:rFonts w:hint="eastAsia"/>
          <w:szCs w:val="21"/>
        </w:rPr>
        <w:t xml:space="preserve">、电子邮件地址　</w:t>
      </w:r>
      <w:r>
        <w:rPr>
          <w:rFonts w:hint="eastAsia"/>
          <w:szCs w:val="21"/>
        </w:rPr>
        <w:t xml:space="preserve">   </w:t>
      </w:r>
      <w:r>
        <w:rPr>
          <w:rFonts w:hint="eastAsia"/>
          <w:szCs w:val="21"/>
          <w:highlight w:val="yellow"/>
        </w:rPr>
        <w:t>D</w:t>
      </w:r>
      <w:r>
        <w:rPr>
          <w:rFonts w:hint="eastAsia"/>
          <w:szCs w:val="21"/>
          <w:highlight w:val="yellow"/>
        </w:rPr>
        <w:t>、域名和</w:t>
      </w:r>
      <w:r>
        <w:rPr>
          <w:rFonts w:hint="eastAsia"/>
          <w:szCs w:val="21"/>
          <w:highlight w:val="yellow"/>
        </w:rPr>
        <w:t>IP</w:t>
      </w:r>
      <w:r>
        <w:rPr>
          <w:rFonts w:hint="eastAsia"/>
          <w:szCs w:val="21"/>
          <w:highlight w:val="yellow"/>
        </w:rPr>
        <w:t>地址的对照表</w:t>
      </w:r>
    </w:p>
    <w:p w14:paraId="7D89CFA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Modem</w:t>
      </w:r>
      <w:r>
        <w:rPr>
          <w:rFonts w:hAnsi="宋体" w:hint="eastAsia"/>
          <w:szCs w:val="21"/>
        </w:rPr>
        <w:t>实现了基于</w:t>
      </w:r>
      <w:r>
        <w:rPr>
          <w:rFonts w:hAnsi="宋体" w:hint="eastAsia"/>
          <w:szCs w:val="21"/>
        </w:rPr>
        <w:t>_____</w:t>
      </w:r>
      <w:r>
        <w:rPr>
          <w:rFonts w:hAnsi="宋体" w:hint="eastAsia"/>
          <w:szCs w:val="21"/>
        </w:rPr>
        <w:t>的计算机与基于模拟信号的电话系统之间的连接</w:t>
      </w:r>
    </w:p>
    <w:p w14:paraId="2AF08660" w14:textId="77777777" w:rsidR="00A501B3" w:rsidRDefault="00A501B3">
      <w:pPr>
        <w:adjustRightInd w:val="0"/>
        <w:snapToGrid w:val="0"/>
        <w:spacing w:line="360" w:lineRule="auto"/>
        <w:rPr>
          <w:szCs w:val="21"/>
        </w:rPr>
      </w:pPr>
      <w:r>
        <w:rPr>
          <w:rFonts w:hint="eastAsia"/>
          <w:szCs w:val="21"/>
        </w:rPr>
        <w:t>A</w:t>
      </w:r>
      <w:r>
        <w:rPr>
          <w:rFonts w:hint="eastAsia"/>
          <w:szCs w:val="21"/>
        </w:rPr>
        <w:t>、模拟信号</w:t>
      </w:r>
      <w:r>
        <w:rPr>
          <w:rFonts w:hint="eastAsia"/>
          <w:szCs w:val="21"/>
        </w:rPr>
        <w:t xml:space="preserve">     </w:t>
      </w:r>
      <w:r>
        <w:rPr>
          <w:rFonts w:hint="eastAsia"/>
          <w:szCs w:val="21"/>
          <w:highlight w:val="yellow"/>
        </w:rPr>
        <w:t>B</w:t>
      </w:r>
      <w:r>
        <w:rPr>
          <w:rFonts w:hint="eastAsia"/>
          <w:szCs w:val="21"/>
          <w:highlight w:val="yellow"/>
        </w:rPr>
        <w:t>、电信号</w:t>
      </w:r>
      <w:r>
        <w:rPr>
          <w:rFonts w:hint="eastAsia"/>
          <w:szCs w:val="21"/>
        </w:rPr>
        <w:t xml:space="preserve">  C</w:t>
      </w:r>
      <w:r>
        <w:rPr>
          <w:rFonts w:hint="eastAsia"/>
          <w:szCs w:val="21"/>
        </w:rPr>
        <w:t>、数字信号</w:t>
      </w:r>
      <w:r>
        <w:rPr>
          <w:rFonts w:hint="eastAsia"/>
          <w:szCs w:val="21"/>
        </w:rPr>
        <w:t xml:space="preserve">   D</w:t>
      </w:r>
      <w:r>
        <w:rPr>
          <w:rFonts w:hint="eastAsia"/>
          <w:szCs w:val="21"/>
        </w:rPr>
        <w:t>、光信号</w:t>
      </w:r>
    </w:p>
    <w:p w14:paraId="685FCDA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Internet</w:t>
      </w:r>
      <w:r>
        <w:rPr>
          <w:rFonts w:hAnsi="宋体" w:hint="eastAsia"/>
          <w:szCs w:val="21"/>
        </w:rPr>
        <w:t>浏览时，鼠标光标移到某处变成</w:t>
      </w:r>
      <w:r>
        <w:rPr>
          <w:rFonts w:hAnsi="宋体" w:hint="eastAsia"/>
          <w:szCs w:val="21"/>
        </w:rPr>
        <w:t>_____</w:t>
      </w:r>
      <w:r>
        <w:rPr>
          <w:rFonts w:hAnsi="宋体" w:hint="eastAsia"/>
          <w:szCs w:val="21"/>
        </w:rPr>
        <w:t>时，单击鼠标可进入下一个网页。</w:t>
      </w:r>
    </w:p>
    <w:p w14:paraId="3E60F255"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、十字型</w:t>
      </w:r>
      <w:r>
        <w:rPr>
          <w:rFonts w:hint="eastAsia"/>
          <w:szCs w:val="21"/>
        </w:rPr>
        <w:t xml:space="preserve">     B</w:t>
      </w:r>
      <w:r>
        <w:rPr>
          <w:rFonts w:hint="eastAsia"/>
          <w:szCs w:val="21"/>
        </w:rPr>
        <w:t>、</w:t>
      </w:r>
      <w:r>
        <w:rPr>
          <w:rFonts w:hint="eastAsia"/>
          <w:szCs w:val="21"/>
        </w:rPr>
        <w:t>I</w:t>
      </w:r>
      <w:r>
        <w:rPr>
          <w:rFonts w:hint="eastAsia"/>
          <w:szCs w:val="21"/>
        </w:rPr>
        <w:t>字型</w:t>
      </w:r>
      <w:r>
        <w:rPr>
          <w:rFonts w:hint="eastAsia"/>
          <w:szCs w:val="21"/>
        </w:rPr>
        <w:t xml:space="preserve">       C</w:t>
      </w:r>
      <w:r>
        <w:rPr>
          <w:rFonts w:hint="eastAsia"/>
          <w:szCs w:val="21"/>
        </w:rPr>
        <w:t>、箭头型</w:t>
      </w:r>
      <w:r>
        <w:rPr>
          <w:rFonts w:hint="eastAsia"/>
          <w:szCs w:val="21"/>
        </w:rPr>
        <w:t xml:space="preserve">   </w:t>
      </w:r>
      <w:r>
        <w:rPr>
          <w:rFonts w:hint="eastAsia"/>
          <w:szCs w:val="21"/>
          <w:highlight w:val="yellow"/>
        </w:rPr>
        <w:t>D</w:t>
      </w:r>
      <w:r>
        <w:rPr>
          <w:rFonts w:hint="eastAsia"/>
          <w:szCs w:val="21"/>
          <w:highlight w:val="yellow"/>
        </w:rPr>
        <w:t>、手型</w:t>
      </w:r>
    </w:p>
    <w:p w14:paraId="283D73F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IP</w:t>
      </w:r>
      <w:r>
        <w:rPr>
          <w:rFonts w:hAnsi="宋体" w:hint="eastAsia"/>
          <w:szCs w:val="21"/>
        </w:rPr>
        <w:t>地址用</w:t>
      </w:r>
      <w:r>
        <w:rPr>
          <w:rFonts w:hAnsi="宋体" w:hint="eastAsia"/>
          <w:szCs w:val="21"/>
        </w:rPr>
        <w:t>_____</w:t>
      </w:r>
      <w:r>
        <w:rPr>
          <w:rFonts w:hAnsi="宋体" w:hint="eastAsia"/>
          <w:szCs w:val="21"/>
        </w:rPr>
        <w:t>个十进制数点分表示的</w:t>
      </w:r>
    </w:p>
    <w:p w14:paraId="58973A80"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3    B</w:t>
      </w:r>
      <w:r>
        <w:rPr>
          <w:rFonts w:hint="eastAsia"/>
          <w:szCs w:val="21"/>
        </w:rPr>
        <w:t>、</w:t>
      </w:r>
      <w:r>
        <w:rPr>
          <w:rFonts w:hint="eastAsia"/>
          <w:szCs w:val="21"/>
        </w:rPr>
        <w:t xml:space="preserve">2     </w:t>
      </w:r>
      <w:r>
        <w:rPr>
          <w:rFonts w:hint="eastAsia"/>
          <w:szCs w:val="21"/>
          <w:highlight w:val="yellow"/>
        </w:rPr>
        <w:t>C</w:t>
      </w:r>
      <w:r>
        <w:rPr>
          <w:rFonts w:hint="eastAsia"/>
          <w:szCs w:val="21"/>
          <w:highlight w:val="yellow"/>
        </w:rPr>
        <w:t>、</w:t>
      </w:r>
      <w:r>
        <w:rPr>
          <w:rFonts w:hint="eastAsia"/>
          <w:szCs w:val="21"/>
          <w:highlight w:val="yellow"/>
        </w:rPr>
        <w:t>4</w:t>
      </w:r>
      <w:r>
        <w:rPr>
          <w:rFonts w:hint="eastAsia"/>
          <w:szCs w:val="21"/>
        </w:rPr>
        <w:t xml:space="preserve">     D</w:t>
      </w:r>
      <w:r>
        <w:rPr>
          <w:rFonts w:hint="eastAsia"/>
          <w:szCs w:val="21"/>
        </w:rPr>
        <w:t>、不能用十进制数表示</w:t>
      </w:r>
    </w:p>
    <w:p w14:paraId="3CAC23E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URL</w:t>
      </w:r>
      <w:r>
        <w:rPr>
          <w:rFonts w:hAnsi="宋体" w:hint="eastAsia"/>
          <w:szCs w:val="21"/>
        </w:rPr>
        <w:t>格式中，协议名与主机名间用</w:t>
      </w:r>
      <w:r>
        <w:rPr>
          <w:rFonts w:hAnsi="宋体" w:hint="eastAsia"/>
          <w:szCs w:val="21"/>
        </w:rPr>
        <w:t>_____</w:t>
      </w:r>
      <w:r>
        <w:rPr>
          <w:rFonts w:hAnsi="宋体" w:hint="eastAsia"/>
          <w:szCs w:val="21"/>
        </w:rPr>
        <w:t>符隔开。</w:t>
      </w:r>
    </w:p>
    <w:p w14:paraId="32EB3CBA"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highlight w:val="yellow"/>
        </w:rPr>
        <w:t>B</w:t>
      </w:r>
      <w:r>
        <w:rPr>
          <w:rFonts w:hint="eastAsia"/>
          <w:szCs w:val="21"/>
          <w:highlight w:val="yellow"/>
        </w:rPr>
        <w:t>、</w:t>
      </w:r>
      <w:r>
        <w:rPr>
          <w:rFonts w:hint="eastAsia"/>
          <w:szCs w:val="21"/>
          <w:highlight w:val="yellow"/>
        </w:rPr>
        <w:t>//</w:t>
      </w:r>
      <w:r>
        <w:rPr>
          <w:rFonts w:hint="eastAsia"/>
          <w:szCs w:val="21"/>
        </w:rPr>
        <w:t xml:space="preserve">      C</w:t>
      </w:r>
      <w:r>
        <w:rPr>
          <w:rFonts w:hint="eastAsia"/>
          <w:szCs w:val="21"/>
        </w:rPr>
        <w:t>、＠</w:t>
      </w:r>
      <w:r>
        <w:rPr>
          <w:rFonts w:hint="eastAsia"/>
          <w:szCs w:val="21"/>
        </w:rPr>
        <w:t xml:space="preserve">      D</w:t>
      </w:r>
      <w:r>
        <w:rPr>
          <w:rFonts w:hint="eastAsia"/>
          <w:szCs w:val="21"/>
        </w:rPr>
        <w:t>、●</w:t>
      </w:r>
    </w:p>
    <w:p w14:paraId="0585683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在地理上局限在较小范围，属于一个部门或单位组建的网络属于</w:t>
      </w:r>
      <w:r>
        <w:rPr>
          <w:rFonts w:hAnsi="宋体" w:hint="eastAsia"/>
          <w:szCs w:val="21"/>
        </w:rPr>
        <w:t>_____</w:t>
      </w:r>
      <w:r>
        <w:rPr>
          <w:rFonts w:hAnsi="宋体" w:hint="eastAsia"/>
          <w:szCs w:val="21"/>
        </w:rPr>
        <w:t>。</w:t>
      </w:r>
    </w:p>
    <w:p w14:paraId="69FAD140"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WAN     </w:t>
      </w:r>
      <w:r>
        <w:rPr>
          <w:rFonts w:hint="eastAsia"/>
          <w:szCs w:val="21"/>
          <w:highlight w:val="yellow"/>
        </w:rPr>
        <w:t>B</w:t>
      </w:r>
      <w:r>
        <w:rPr>
          <w:rFonts w:hint="eastAsia"/>
          <w:szCs w:val="21"/>
          <w:highlight w:val="yellow"/>
        </w:rPr>
        <w:t>、</w:t>
      </w:r>
      <w:r>
        <w:rPr>
          <w:rFonts w:hint="eastAsia"/>
          <w:szCs w:val="21"/>
          <w:highlight w:val="yellow"/>
        </w:rPr>
        <w:t>LAN</w:t>
      </w:r>
      <w:r>
        <w:rPr>
          <w:rFonts w:hint="eastAsia"/>
          <w:szCs w:val="21"/>
        </w:rPr>
        <w:t xml:space="preserve">   C</w:t>
      </w:r>
      <w:r>
        <w:rPr>
          <w:rFonts w:hint="eastAsia"/>
          <w:szCs w:val="21"/>
        </w:rPr>
        <w:t>、</w:t>
      </w:r>
      <w:r>
        <w:rPr>
          <w:rFonts w:hint="eastAsia"/>
          <w:szCs w:val="21"/>
        </w:rPr>
        <w:t>MAN    D</w:t>
      </w:r>
      <w:r>
        <w:rPr>
          <w:rFonts w:hint="eastAsia"/>
          <w:szCs w:val="21"/>
        </w:rPr>
        <w:t>、</w:t>
      </w:r>
      <w:r>
        <w:rPr>
          <w:rFonts w:hint="eastAsia"/>
          <w:szCs w:val="21"/>
        </w:rPr>
        <w:t>Internet</w:t>
      </w:r>
    </w:p>
    <w:p w14:paraId="563A7FF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计算机网络能传送的信息是</w:t>
      </w:r>
      <w:r>
        <w:rPr>
          <w:rFonts w:hAnsi="宋体" w:hint="eastAsia"/>
          <w:szCs w:val="21"/>
        </w:rPr>
        <w:t>:____</w:t>
      </w:r>
      <w:r>
        <w:rPr>
          <w:rFonts w:hAnsi="宋体" w:hint="eastAsia"/>
          <w:szCs w:val="21"/>
        </w:rPr>
        <w:t>。</w:t>
      </w:r>
    </w:p>
    <w:p w14:paraId="1D4BAF93"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、所有的多媒体信息</w:t>
      </w:r>
      <w:r>
        <w:rPr>
          <w:rFonts w:hint="eastAsia"/>
          <w:szCs w:val="21"/>
        </w:rPr>
        <w:t xml:space="preserve">           B</w:t>
      </w:r>
      <w:r>
        <w:rPr>
          <w:rFonts w:hint="eastAsia"/>
          <w:szCs w:val="21"/>
        </w:rPr>
        <w:t>、只有文本信息</w:t>
      </w:r>
      <w:r>
        <w:rPr>
          <w:rFonts w:hint="eastAsia"/>
          <w:szCs w:val="21"/>
        </w:rPr>
        <w:t xml:space="preserve"> </w:t>
      </w:r>
    </w:p>
    <w:p w14:paraId="7B9B5E82" w14:textId="77777777" w:rsidR="00A501B3" w:rsidRDefault="00A501B3">
      <w:pPr>
        <w:adjustRightInd w:val="0"/>
        <w:snapToGrid w:val="0"/>
        <w:spacing w:line="360" w:lineRule="auto"/>
        <w:rPr>
          <w:szCs w:val="21"/>
        </w:rPr>
      </w:pPr>
      <w:r>
        <w:rPr>
          <w:rFonts w:hint="eastAsia"/>
          <w:szCs w:val="21"/>
        </w:rPr>
        <w:t>C</w:t>
      </w:r>
      <w:r>
        <w:rPr>
          <w:rFonts w:hint="eastAsia"/>
          <w:szCs w:val="21"/>
        </w:rPr>
        <w:t>、除声音外的所有信息</w:t>
      </w:r>
      <w:r>
        <w:rPr>
          <w:rFonts w:hint="eastAsia"/>
          <w:szCs w:val="21"/>
        </w:rPr>
        <w:t xml:space="preserve">         D</w:t>
      </w:r>
      <w:r>
        <w:rPr>
          <w:rFonts w:hint="eastAsia"/>
          <w:szCs w:val="21"/>
        </w:rPr>
        <w:t>、文本和图像信息</w:t>
      </w:r>
    </w:p>
    <w:p w14:paraId="1285A5B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与</w:t>
      </w:r>
      <w:r>
        <w:rPr>
          <w:rFonts w:hAnsi="宋体" w:hint="eastAsia"/>
          <w:szCs w:val="21"/>
        </w:rPr>
        <w:t>Web</w:t>
      </w:r>
      <w:r>
        <w:rPr>
          <w:rFonts w:hAnsi="宋体" w:hint="eastAsia"/>
          <w:szCs w:val="21"/>
        </w:rPr>
        <w:t>站点和</w:t>
      </w:r>
      <w:r>
        <w:rPr>
          <w:rFonts w:hAnsi="宋体" w:hint="eastAsia"/>
          <w:szCs w:val="21"/>
        </w:rPr>
        <w:t>Web</w:t>
      </w:r>
      <w:r>
        <w:rPr>
          <w:rFonts w:hAnsi="宋体" w:hint="eastAsia"/>
          <w:szCs w:val="21"/>
        </w:rPr>
        <w:t>页面密切相关的一个概念称</w:t>
      </w:r>
      <w:r>
        <w:rPr>
          <w:rFonts w:hAnsi="宋体" w:hint="eastAsia"/>
          <w:szCs w:val="21"/>
        </w:rPr>
        <w:t>"</w:t>
      </w:r>
      <w:r>
        <w:rPr>
          <w:rFonts w:hAnsi="宋体" w:hint="eastAsia"/>
          <w:szCs w:val="21"/>
        </w:rPr>
        <w:t>统一资源定位器</w:t>
      </w:r>
      <w:r>
        <w:rPr>
          <w:rFonts w:hAnsi="宋体" w:hint="eastAsia"/>
          <w:szCs w:val="21"/>
        </w:rPr>
        <w:t>"</w:t>
      </w:r>
      <w:r>
        <w:rPr>
          <w:rFonts w:hAnsi="宋体" w:hint="eastAsia"/>
          <w:szCs w:val="21"/>
        </w:rPr>
        <w:t>，它的英文缩写是</w:t>
      </w:r>
      <w:r>
        <w:rPr>
          <w:rFonts w:hAnsi="宋体" w:hint="eastAsia"/>
          <w:szCs w:val="21"/>
        </w:rPr>
        <w:t>____</w:t>
      </w:r>
      <w:r>
        <w:rPr>
          <w:rFonts w:hAnsi="宋体" w:hint="eastAsia"/>
          <w:szCs w:val="21"/>
        </w:rPr>
        <w:t>。</w:t>
      </w:r>
    </w:p>
    <w:p w14:paraId="2C32A343"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UPS         B</w:t>
      </w:r>
      <w:r>
        <w:rPr>
          <w:rFonts w:hint="eastAsia"/>
          <w:szCs w:val="21"/>
        </w:rPr>
        <w:t>、</w:t>
      </w:r>
      <w:r>
        <w:rPr>
          <w:rFonts w:hint="eastAsia"/>
          <w:szCs w:val="21"/>
        </w:rPr>
        <w:t>USB         C</w:t>
      </w:r>
      <w:r>
        <w:rPr>
          <w:rFonts w:hint="eastAsia"/>
          <w:szCs w:val="21"/>
        </w:rPr>
        <w:t>、</w:t>
      </w:r>
      <w:r>
        <w:rPr>
          <w:rFonts w:hint="eastAsia"/>
          <w:szCs w:val="21"/>
        </w:rPr>
        <w:t xml:space="preserve">ULR       </w:t>
      </w:r>
      <w:r>
        <w:rPr>
          <w:rFonts w:hint="eastAsia"/>
          <w:szCs w:val="21"/>
          <w:highlight w:val="yellow"/>
        </w:rPr>
        <w:t>D</w:t>
      </w:r>
      <w:r>
        <w:rPr>
          <w:rFonts w:hint="eastAsia"/>
          <w:szCs w:val="21"/>
          <w:highlight w:val="yellow"/>
        </w:rPr>
        <w:t>、</w:t>
      </w:r>
      <w:r>
        <w:rPr>
          <w:rFonts w:hint="eastAsia"/>
          <w:szCs w:val="21"/>
          <w:highlight w:val="yellow"/>
        </w:rPr>
        <w:t>URL</w:t>
      </w:r>
    </w:p>
    <w:p w14:paraId="2DAE160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电子邮件要传输到目的地</w:t>
      </w:r>
      <w:r>
        <w:rPr>
          <w:rFonts w:hAnsi="宋体" w:hint="eastAsia"/>
          <w:szCs w:val="21"/>
        </w:rPr>
        <w:t>____</w:t>
      </w:r>
      <w:r>
        <w:rPr>
          <w:rFonts w:hAnsi="宋体" w:hint="eastAsia"/>
          <w:szCs w:val="21"/>
        </w:rPr>
        <w:t>。</w:t>
      </w:r>
    </w:p>
    <w:p w14:paraId="0A8F2E4F" w14:textId="77777777" w:rsidR="00A501B3" w:rsidRDefault="00A501B3">
      <w:pPr>
        <w:adjustRightInd w:val="0"/>
        <w:snapToGrid w:val="0"/>
        <w:spacing w:line="360" w:lineRule="auto"/>
        <w:rPr>
          <w:szCs w:val="21"/>
        </w:rPr>
      </w:pPr>
      <w:r>
        <w:rPr>
          <w:rFonts w:hint="eastAsia"/>
          <w:szCs w:val="21"/>
        </w:rPr>
        <w:t>A</w:t>
      </w:r>
      <w:r>
        <w:rPr>
          <w:rFonts w:hint="eastAsia"/>
          <w:szCs w:val="21"/>
        </w:rPr>
        <w:t>、一般三天后才能到达</w:t>
      </w:r>
      <w:r>
        <w:rPr>
          <w:rFonts w:hint="eastAsia"/>
          <w:szCs w:val="21"/>
        </w:rPr>
        <w:t xml:space="preserve">                 B</w:t>
      </w:r>
      <w:r>
        <w:rPr>
          <w:rFonts w:hint="eastAsia"/>
          <w:szCs w:val="21"/>
        </w:rPr>
        <w:t>、无论远近，立刻到达</w:t>
      </w:r>
    </w:p>
    <w:p w14:paraId="31F04F89"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、不定，一般数秒到数小时内到达</w:t>
      </w:r>
      <w:r>
        <w:rPr>
          <w:rFonts w:hint="eastAsia"/>
          <w:szCs w:val="21"/>
        </w:rPr>
        <w:t xml:space="preserve">       D</w:t>
      </w:r>
      <w:r>
        <w:rPr>
          <w:rFonts w:hint="eastAsia"/>
          <w:szCs w:val="21"/>
        </w:rPr>
        <w:t>、一天左右到达</w:t>
      </w:r>
    </w:p>
    <w:p w14:paraId="6B28158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FTP</w:t>
      </w:r>
      <w:r>
        <w:rPr>
          <w:rFonts w:hAnsi="宋体" w:hint="eastAsia"/>
          <w:szCs w:val="21"/>
        </w:rPr>
        <w:t>是因特网上最早使用的文件传输程序，使用</w:t>
      </w:r>
      <w:r>
        <w:rPr>
          <w:rFonts w:hAnsi="宋体" w:hint="eastAsia"/>
          <w:szCs w:val="21"/>
        </w:rPr>
        <w:t>FTP</w:t>
      </w:r>
      <w:r>
        <w:rPr>
          <w:rFonts w:hAnsi="宋体" w:hint="eastAsia"/>
          <w:szCs w:val="21"/>
        </w:rPr>
        <w:t>不能</w:t>
      </w:r>
      <w:r>
        <w:rPr>
          <w:rFonts w:hAnsi="宋体" w:hint="eastAsia"/>
          <w:szCs w:val="21"/>
        </w:rPr>
        <w:t>____</w:t>
      </w:r>
      <w:r>
        <w:rPr>
          <w:rFonts w:hAnsi="宋体" w:hint="eastAsia"/>
          <w:szCs w:val="21"/>
        </w:rPr>
        <w:t>。</w:t>
      </w:r>
    </w:p>
    <w:p w14:paraId="7BCDF4CA" w14:textId="77777777" w:rsidR="00A501B3" w:rsidRDefault="00A501B3">
      <w:pPr>
        <w:adjustRightInd w:val="0"/>
        <w:snapToGrid w:val="0"/>
        <w:spacing w:line="360" w:lineRule="auto"/>
        <w:rPr>
          <w:szCs w:val="21"/>
        </w:rPr>
      </w:pPr>
      <w:r>
        <w:rPr>
          <w:rFonts w:hint="eastAsia"/>
          <w:szCs w:val="21"/>
        </w:rPr>
        <w:t>A</w:t>
      </w:r>
      <w:r>
        <w:rPr>
          <w:rFonts w:hint="eastAsia"/>
          <w:szCs w:val="21"/>
        </w:rPr>
        <w:t>、查看文件</w:t>
      </w:r>
      <w:r>
        <w:rPr>
          <w:rFonts w:hint="eastAsia"/>
          <w:szCs w:val="21"/>
        </w:rPr>
        <w:t xml:space="preserve">                       B</w:t>
      </w:r>
      <w:r>
        <w:rPr>
          <w:rFonts w:hint="eastAsia"/>
          <w:szCs w:val="21"/>
        </w:rPr>
        <w:t>、文件目录操作</w:t>
      </w:r>
    </w:p>
    <w:p w14:paraId="2734DE33" w14:textId="77777777" w:rsidR="00A501B3" w:rsidRDefault="00A501B3">
      <w:pPr>
        <w:adjustRightInd w:val="0"/>
        <w:snapToGrid w:val="0"/>
        <w:spacing w:line="360" w:lineRule="auto"/>
        <w:rPr>
          <w:szCs w:val="21"/>
        </w:rPr>
      </w:pPr>
      <w:r>
        <w:rPr>
          <w:rFonts w:hint="eastAsia"/>
          <w:szCs w:val="21"/>
        </w:rPr>
        <w:t>C</w:t>
      </w:r>
      <w:r>
        <w:rPr>
          <w:rFonts w:hint="eastAsia"/>
          <w:szCs w:val="21"/>
        </w:rPr>
        <w:t>、下载文件</w:t>
      </w:r>
      <w:r>
        <w:rPr>
          <w:rFonts w:hint="eastAsia"/>
          <w:szCs w:val="21"/>
        </w:rPr>
        <w:t xml:space="preserve">                       </w:t>
      </w:r>
      <w:r>
        <w:rPr>
          <w:rFonts w:hint="eastAsia"/>
          <w:szCs w:val="21"/>
          <w:highlight w:val="yellow"/>
        </w:rPr>
        <w:t>D</w:t>
      </w:r>
      <w:r>
        <w:rPr>
          <w:rFonts w:hint="eastAsia"/>
          <w:szCs w:val="21"/>
          <w:highlight w:val="yellow"/>
        </w:rPr>
        <w:t>、运行文件</w:t>
      </w:r>
    </w:p>
    <w:p w14:paraId="323D04E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WWW</w:t>
      </w:r>
      <w:r>
        <w:rPr>
          <w:rFonts w:hAnsi="宋体" w:hint="eastAsia"/>
          <w:szCs w:val="21"/>
        </w:rPr>
        <w:t>是一种建立在</w:t>
      </w:r>
      <w:r>
        <w:rPr>
          <w:rFonts w:hAnsi="宋体" w:hint="eastAsia"/>
          <w:szCs w:val="21"/>
        </w:rPr>
        <w:t>Internet</w:t>
      </w:r>
      <w:r>
        <w:rPr>
          <w:rFonts w:hAnsi="宋体" w:hint="eastAsia"/>
          <w:szCs w:val="21"/>
        </w:rPr>
        <w:t>上的全球性的、交互的、动态、多平台、分布式的图形信息系统，它的最基本的概念是</w:t>
      </w:r>
      <w:r>
        <w:rPr>
          <w:rFonts w:hAnsi="宋体" w:hint="eastAsia"/>
          <w:szCs w:val="21"/>
        </w:rPr>
        <w:t>____</w:t>
      </w:r>
      <w:r>
        <w:rPr>
          <w:rFonts w:hAnsi="宋体" w:hint="eastAsia"/>
          <w:szCs w:val="21"/>
        </w:rPr>
        <w:t>。</w:t>
      </w:r>
    </w:p>
    <w:p w14:paraId="69F1B223"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Hypertext</w:t>
      </w:r>
      <w:r>
        <w:rPr>
          <w:rFonts w:hint="eastAsia"/>
          <w:szCs w:val="21"/>
        </w:rPr>
        <w:t xml:space="preserve">         B</w:t>
      </w:r>
      <w:r>
        <w:rPr>
          <w:rFonts w:hint="eastAsia"/>
          <w:szCs w:val="21"/>
        </w:rPr>
        <w:t>、</w:t>
      </w:r>
      <w:r>
        <w:rPr>
          <w:rFonts w:hint="eastAsia"/>
          <w:szCs w:val="21"/>
        </w:rPr>
        <w:t>Text              C</w:t>
      </w:r>
      <w:r>
        <w:rPr>
          <w:rFonts w:hint="eastAsia"/>
          <w:szCs w:val="21"/>
        </w:rPr>
        <w:t>、</w:t>
      </w:r>
      <w:r>
        <w:rPr>
          <w:rFonts w:hint="eastAsia"/>
          <w:szCs w:val="21"/>
        </w:rPr>
        <w:t>File              D</w:t>
      </w:r>
      <w:r>
        <w:rPr>
          <w:rFonts w:hint="eastAsia"/>
          <w:szCs w:val="21"/>
        </w:rPr>
        <w:t>、</w:t>
      </w:r>
      <w:r>
        <w:rPr>
          <w:rFonts w:hint="eastAsia"/>
          <w:szCs w:val="21"/>
        </w:rPr>
        <w:t>Multimedia</w:t>
      </w:r>
    </w:p>
    <w:p w14:paraId="784BC69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单击浏览器中工具栏上的“</w:t>
      </w:r>
      <w:r>
        <w:rPr>
          <w:rFonts w:hAnsi="宋体" w:hint="eastAsia"/>
          <w:szCs w:val="21"/>
        </w:rPr>
        <w:t>HOME</w:t>
      </w:r>
      <w:r>
        <w:rPr>
          <w:rFonts w:hAnsi="宋体" w:hint="eastAsia"/>
          <w:szCs w:val="21"/>
        </w:rPr>
        <w:t>”则</w:t>
      </w:r>
      <w:r>
        <w:rPr>
          <w:rFonts w:hAnsi="宋体" w:hint="eastAsia"/>
          <w:szCs w:val="21"/>
        </w:rPr>
        <w:t>____</w:t>
      </w:r>
      <w:r>
        <w:rPr>
          <w:rFonts w:hAnsi="宋体" w:hint="eastAsia"/>
          <w:szCs w:val="21"/>
        </w:rPr>
        <w:t>。</w:t>
      </w:r>
    </w:p>
    <w:p w14:paraId="0E0ECC47" w14:textId="77777777" w:rsidR="00A501B3" w:rsidRDefault="00A501B3">
      <w:pPr>
        <w:adjustRightInd w:val="0"/>
        <w:snapToGrid w:val="0"/>
        <w:spacing w:line="360" w:lineRule="auto"/>
        <w:rPr>
          <w:szCs w:val="21"/>
        </w:rPr>
      </w:pPr>
      <w:r>
        <w:rPr>
          <w:rFonts w:hint="eastAsia"/>
          <w:szCs w:val="21"/>
        </w:rPr>
        <w:t>A</w:t>
      </w:r>
      <w:r>
        <w:rPr>
          <w:rFonts w:hint="eastAsia"/>
          <w:szCs w:val="21"/>
        </w:rPr>
        <w:t>、直接连接微软的主页</w:t>
      </w:r>
    </w:p>
    <w:p w14:paraId="68BF7A76" w14:textId="77777777" w:rsidR="00A501B3" w:rsidRDefault="00A501B3">
      <w:pPr>
        <w:adjustRightInd w:val="0"/>
        <w:snapToGrid w:val="0"/>
        <w:spacing w:line="360" w:lineRule="auto"/>
        <w:rPr>
          <w:szCs w:val="21"/>
        </w:rPr>
      </w:pPr>
      <w:r>
        <w:rPr>
          <w:rFonts w:hint="eastAsia"/>
          <w:szCs w:val="21"/>
        </w:rPr>
        <w:t>B</w:t>
      </w:r>
      <w:r>
        <w:rPr>
          <w:rFonts w:hint="eastAsia"/>
          <w:szCs w:val="21"/>
        </w:rPr>
        <w:t>、直接连接</w:t>
      </w:r>
      <w:r>
        <w:rPr>
          <w:rFonts w:hint="eastAsia"/>
          <w:szCs w:val="21"/>
        </w:rPr>
        <w:t>Netscape</w:t>
      </w:r>
      <w:r>
        <w:rPr>
          <w:rFonts w:hint="eastAsia"/>
          <w:szCs w:val="21"/>
        </w:rPr>
        <w:t>的主页</w:t>
      </w:r>
    </w:p>
    <w:p w14:paraId="14C9E353"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、用户定义的主页上</w:t>
      </w:r>
    </w:p>
    <w:p w14:paraId="2022B48E" w14:textId="77777777" w:rsidR="00A501B3" w:rsidRDefault="00A501B3">
      <w:pPr>
        <w:adjustRightInd w:val="0"/>
        <w:snapToGrid w:val="0"/>
        <w:spacing w:line="360" w:lineRule="auto"/>
        <w:rPr>
          <w:szCs w:val="21"/>
        </w:rPr>
      </w:pPr>
      <w:r>
        <w:rPr>
          <w:rFonts w:hint="eastAsia"/>
          <w:szCs w:val="21"/>
        </w:rPr>
        <w:t>D</w:t>
      </w:r>
      <w:r>
        <w:rPr>
          <w:rFonts w:hint="eastAsia"/>
          <w:szCs w:val="21"/>
        </w:rPr>
        <w:t>、返回到上一次连接的主页</w:t>
      </w:r>
    </w:p>
    <w:p w14:paraId="6E75776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下列有关</w:t>
      </w:r>
      <w:r>
        <w:rPr>
          <w:rFonts w:hAnsi="宋体" w:hint="eastAsia"/>
          <w:szCs w:val="21"/>
        </w:rPr>
        <w:t>WWW</w:t>
      </w:r>
      <w:r>
        <w:rPr>
          <w:rFonts w:hAnsi="宋体" w:hint="eastAsia"/>
          <w:szCs w:val="21"/>
        </w:rPr>
        <w:t>的叙述不正确的是</w:t>
      </w:r>
      <w:r>
        <w:rPr>
          <w:rFonts w:hAnsi="宋体" w:hint="eastAsia"/>
          <w:szCs w:val="21"/>
        </w:rPr>
        <w:t>____</w:t>
      </w:r>
      <w:r>
        <w:rPr>
          <w:rFonts w:hAnsi="宋体" w:hint="eastAsia"/>
          <w:szCs w:val="21"/>
        </w:rPr>
        <w:t>。</w:t>
      </w:r>
    </w:p>
    <w:p w14:paraId="2B72F074" w14:textId="77777777" w:rsidR="00A501B3" w:rsidRDefault="00A501B3">
      <w:pPr>
        <w:adjustRightInd w:val="0"/>
        <w:snapToGrid w:val="0"/>
        <w:spacing w:line="360" w:lineRule="auto"/>
        <w:rPr>
          <w:szCs w:val="21"/>
        </w:rPr>
      </w:pPr>
      <w:r>
        <w:rPr>
          <w:rFonts w:hint="eastAsia"/>
          <w:szCs w:val="21"/>
        </w:rPr>
        <w:t>A</w:t>
      </w:r>
      <w:r>
        <w:rPr>
          <w:rFonts w:hint="eastAsia"/>
          <w:szCs w:val="21"/>
        </w:rPr>
        <w:t>、它是基于一种称为</w:t>
      </w:r>
      <w:r>
        <w:rPr>
          <w:rFonts w:hint="eastAsia"/>
          <w:szCs w:val="21"/>
        </w:rPr>
        <w:t>Hypertext</w:t>
      </w:r>
      <w:r>
        <w:rPr>
          <w:rFonts w:hint="eastAsia"/>
          <w:szCs w:val="21"/>
        </w:rPr>
        <w:t>的技术</w:t>
      </w:r>
    </w:p>
    <w:p w14:paraId="737F6EF9" w14:textId="77777777" w:rsidR="00A501B3" w:rsidRDefault="00A501B3">
      <w:pPr>
        <w:adjustRightInd w:val="0"/>
        <w:snapToGrid w:val="0"/>
        <w:spacing w:line="360" w:lineRule="auto"/>
        <w:rPr>
          <w:szCs w:val="21"/>
        </w:rPr>
      </w:pPr>
      <w:r>
        <w:rPr>
          <w:rFonts w:hint="eastAsia"/>
          <w:szCs w:val="21"/>
        </w:rPr>
        <w:t>B</w:t>
      </w:r>
      <w:r>
        <w:rPr>
          <w:rFonts w:hint="eastAsia"/>
          <w:szCs w:val="21"/>
        </w:rPr>
        <w:t>、在</w:t>
      </w:r>
      <w:r>
        <w:rPr>
          <w:rFonts w:hint="eastAsia"/>
          <w:szCs w:val="21"/>
        </w:rPr>
        <w:t>Hypertext</w:t>
      </w:r>
      <w:r>
        <w:rPr>
          <w:rFonts w:hint="eastAsia"/>
          <w:szCs w:val="21"/>
        </w:rPr>
        <w:t>文档中有一些指向另一些文档和资源的指针</w:t>
      </w:r>
    </w:p>
    <w:p w14:paraId="7AD148AE" w14:textId="77777777" w:rsidR="00A501B3" w:rsidRDefault="00A501B3">
      <w:pPr>
        <w:adjustRightInd w:val="0"/>
        <w:snapToGrid w:val="0"/>
        <w:spacing w:line="360" w:lineRule="auto"/>
        <w:rPr>
          <w:szCs w:val="21"/>
        </w:rPr>
      </w:pPr>
      <w:r>
        <w:rPr>
          <w:rFonts w:hint="eastAsia"/>
          <w:szCs w:val="21"/>
        </w:rPr>
        <w:t>C</w:t>
      </w:r>
      <w:r>
        <w:rPr>
          <w:rFonts w:hint="eastAsia"/>
          <w:szCs w:val="21"/>
        </w:rPr>
        <w:t>、通过这些指针将</w:t>
      </w:r>
      <w:r>
        <w:rPr>
          <w:rFonts w:hint="eastAsia"/>
          <w:szCs w:val="21"/>
        </w:rPr>
        <w:t>Internet</w:t>
      </w:r>
      <w:r>
        <w:rPr>
          <w:rFonts w:hint="eastAsia"/>
          <w:szCs w:val="21"/>
        </w:rPr>
        <w:t>上的丰富资源连接在一起</w:t>
      </w:r>
    </w:p>
    <w:p w14:paraId="49DE2FB9" w14:textId="77777777" w:rsidR="00A501B3" w:rsidRDefault="00A501B3">
      <w:pPr>
        <w:adjustRightInd w:val="0"/>
        <w:snapToGrid w:val="0"/>
        <w:spacing w:line="360" w:lineRule="auto"/>
        <w:rPr>
          <w:szCs w:val="21"/>
        </w:rPr>
      </w:pPr>
      <w:r>
        <w:rPr>
          <w:rFonts w:hint="eastAsia"/>
          <w:szCs w:val="21"/>
          <w:highlight w:val="yellow"/>
        </w:rPr>
        <w:t>D</w:t>
      </w:r>
      <w:r w:rsidR="005C5373">
        <w:rPr>
          <w:rFonts w:hint="eastAsia"/>
          <w:szCs w:val="21"/>
          <w:highlight w:val="yellow"/>
        </w:rPr>
        <w:t>、不采用客户服</w:t>
      </w:r>
      <w:r>
        <w:rPr>
          <w:rFonts w:hint="eastAsia"/>
          <w:szCs w:val="21"/>
          <w:highlight w:val="yellow"/>
        </w:rPr>
        <w:t>务器</w:t>
      </w:r>
      <w:r>
        <w:rPr>
          <w:rFonts w:hint="eastAsia"/>
          <w:szCs w:val="21"/>
          <w:highlight w:val="yellow"/>
        </w:rPr>
        <w:t>(Client</w:t>
      </w:r>
      <w:r>
        <w:rPr>
          <w:rFonts w:hint="eastAsia"/>
          <w:szCs w:val="21"/>
          <w:highlight w:val="yellow"/>
        </w:rPr>
        <w:t>／</w:t>
      </w:r>
      <w:r>
        <w:rPr>
          <w:rFonts w:hint="eastAsia"/>
          <w:szCs w:val="21"/>
          <w:highlight w:val="yellow"/>
        </w:rPr>
        <w:t>Server)</w:t>
      </w:r>
      <w:r>
        <w:rPr>
          <w:rFonts w:hint="eastAsia"/>
          <w:szCs w:val="21"/>
          <w:highlight w:val="yellow"/>
        </w:rPr>
        <w:t>方式</w:t>
      </w:r>
    </w:p>
    <w:p w14:paraId="6BD9B76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Internet</w:t>
      </w:r>
      <w:r>
        <w:rPr>
          <w:rFonts w:hAnsi="宋体" w:hint="eastAsia"/>
          <w:szCs w:val="21"/>
        </w:rPr>
        <w:t>上有许多应用，其中主要用来浏览网页信息的是</w:t>
      </w:r>
      <w:r>
        <w:rPr>
          <w:rFonts w:hAnsi="宋体" w:hint="eastAsia"/>
          <w:szCs w:val="21"/>
        </w:rPr>
        <w:t>____</w:t>
      </w:r>
      <w:r>
        <w:rPr>
          <w:rFonts w:hAnsi="宋体" w:hint="eastAsia"/>
          <w:szCs w:val="21"/>
        </w:rPr>
        <w:t>。</w:t>
      </w:r>
    </w:p>
    <w:p w14:paraId="1A5ECE08"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E-mail            B</w:t>
      </w:r>
      <w:r>
        <w:rPr>
          <w:rFonts w:hint="eastAsia"/>
          <w:szCs w:val="21"/>
        </w:rPr>
        <w:t>、</w:t>
      </w:r>
      <w:r>
        <w:rPr>
          <w:rFonts w:hint="eastAsia"/>
          <w:szCs w:val="21"/>
        </w:rPr>
        <w:t>FI?               C</w:t>
      </w:r>
      <w:r>
        <w:rPr>
          <w:rFonts w:hint="eastAsia"/>
          <w:szCs w:val="21"/>
        </w:rPr>
        <w:t>、</w:t>
      </w:r>
      <w:r>
        <w:rPr>
          <w:rFonts w:hint="eastAsia"/>
          <w:szCs w:val="21"/>
        </w:rPr>
        <w:t xml:space="preserve">Telnet           </w:t>
      </w:r>
      <w:r>
        <w:rPr>
          <w:rFonts w:hint="eastAsia"/>
          <w:szCs w:val="21"/>
          <w:highlight w:val="yellow"/>
        </w:rPr>
        <w:t>D</w:t>
      </w:r>
      <w:r>
        <w:rPr>
          <w:rFonts w:hint="eastAsia"/>
          <w:szCs w:val="21"/>
          <w:highlight w:val="yellow"/>
        </w:rPr>
        <w:t>、</w:t>
      </w:r>
      <w:r>
        <w:rPr>
          <w:rFonts w:hint="eastAsia"/>
          <w:szCs w:val="21"/>
          <w:highlight w:val="yellow"/>
        </w:rPr>
        <w:t>WWW</w:t>
      </w:r>
    </w:p>
    <w:p w14:paraId="4212BF1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Word</w:t>
      </w:r>
      <w:r>
        <w:rPr>
          <w:rFonts w:hAnsi="宋体" w:hint="eastAsia"/>
          <w:szCs w:val="21"/>
        </w:rPr>
        <w:t>文档的扩展名是</w:t>
      </w:r>
      <w:r>
        <w:rPr>
          <w:rFonts w:hAnsi="宋体" w:hint="eastAsia"/>
          <w:szCs w:val="21"/>
        </w:rPr>
        <w:t>____</w:t>
      </w:r>
      <w:r>
        <w:rPr>
          <w:rFonts w:hAnsi="宋体" w:hint="eastAsia"/>
          <w:szCs w:val="21"/>
        </w:rPr>
        <w:t>。</w:t>
      </w:r>
    </w:p>
    <w:p w14:paraId="6439489E" w14:textId="77777777" w:rsidR="00A501B3" w:rsidRDefault="00A501B3">
      <w:pPr>
        <w:adjustRightInd w:val="0"/>
        <w:snapToGrid w:val="0"/>
        <w:spacing w:line="360" w:lineRule="auto"/>
        <w:rPr>
          <w:rFonts w:hAnsi="宋体"/>
          <w:szCs w:val="21"/>
        </w:rPr>
      </w:pPr>
      <w:r>
        <w:rPr>
          <w:rFonts w:hAnsi="宋体"/>
          <w:szCs w:val="21"/>
        </w:rPr>
        <w:t>A</w:t>
      </w:r>
      <w:r>
        <w:rPr>
          <w:rFonts w:hAnsi="宋体" w:hint="eastAsia"/>
          <w:szCs w:val="21"/>
        </w:rPr>
        <w:t>、</w:t>
      </w:r>
      <w:r>
        <w:rPr>
          <w:rFonts w:hAnsi="宋体" w:hint="eastAsia"/>
          <w:szCs w:val="21"/>
        </w:rPr>
        <w:t>.</w:t>
      </w:r>
      <w:r>
        <w:rPr>
          <w:rFonts w:hAnsi="宋体"/>
          <w:szCs w:val="21"/>
        </w:rPr>
        <w:t xml:space="preserve">ppt </w:t>
      </w:r>
      <w:r>
        <w:rPr>
          <w:rFonts w:hAnsi="宋体" w:hint="eastAsia"/>
          <w:szCs w:val="21"/>
        </w:rPr>
        <w:t xml:space="preserve">       </w:t>
      </w:r>
      <w:r>
        <w:rPr>
          <w:rFonts w:hAnsi="宋体"/>
          <w:szCs w:val="21"/>
        </w:rPr>
        <w:t>B</w:t>
      </w:r>
      <w:r>
        <w:rPr>
          <w:rFonts w:hAnsi="宋体" w:hint="eastAsia"/>
          <w:szCs w:val="21"/>
        </w:rPr>
        <w:t>、</w:t>
      </w:r>
      <w:r>
        <w:rPr>
          <w:rFonts w:hAnsi="宋体" w:hint="eastAsia"/>
          <w:szCs w:val="21"/>
        </w:rPr>
        <w:t>.txt</w:t>
      </w:r>
      <w:r>
        <w:rPr>
          <w:rFonts w:hAnsi="宋体"/>
          <w:szCs w:val="21"/>
        </w:rPr>
        <w:t xml:space="preserve"> </w:t>
      </w:r>
      <w:r>
        <w:rPr>
          <w:rFonts w:hAnsi="宋体" w:hint="eastAsia"/>
          <w:szCs w:val="21"/>
        </w:rPr>
        <w:t xml:space="preserve">        </w:t>
      </w:r>
      <w:r>
        <w:rPr>
          <w:rFonts w:hAnsi="宋体"/>
          <w:szCs w:val="21"/>
        </w:rPr>
        <w:t>C</w:t>
      </w:r>
      <w:r>
        <w:rPr>
          <w:rFonts w:hAnsi="宋体" w:hint="eastAsia"/>
          <w:szCs w:val="21"/>
        </w:rPr>
        <w:t>、</w:t>
      </w:r>
      <w:r>
        <w:rPr>
          <w:rFonts w:hAnsi="宋体" w:hint="eastAsia"/>
          <w:szCs w:val="21"/>
        </w:rPr>
        <w:t>.</w:t>
      </w:r>
      <w:r>
        <w:rPr>
          <w:rFonts w:hAnsi="宋体"/>
          <w:szCs w:val="21"/>
        </w:rPr>
        <w:t xml:space="preserve">xsl </w:t>
      </w:r>
      <w:r>
        <w:rPr>
          <w:rFonts w:hAnsi="宋体" w:hint="eastAsia"/>
          <w:szCs w:val="21"/>
        </w:rPr>
        <w:t xml:space="preserve">         </w:t>
      </w:r>
      <w:r>
        <w:rPr>
          <w:rFonts w:hAnsi="宋体"/>
          <w:szCs w:val="21"/>
          <w:highlight w:val="yellow"/>
        </w:rPr>
        <w:t>D</w:t>
      </w:r>
      <w:r>
        <w:rPr>
          <w:rFonts w:hAnsi="宋体" w:hint="eastAsia"/>
          <w:szCs w:val="21"/>
          <w:highlight w:val="yellow"/>
        </w:rPr>
        <w:t>、</w:t>
      </w:r>
      <w:r>
        <w:rPr>
          <w:rFonts w:hAnsi="宋体" w:hint="eastAsia"/>
          <w:szCs w:val="21"/>
          <w:highlight w:val="yellow"/>
        </w:rPr>
        <w:t>.</w:t>
      </w:r>
      <w:r>
        <w:rPr>
          <w:rFonts w:hAnsi="宋体"/>
          <w:szCs w:val="21"/>
          <w:highlight w:val="yellow"/>
        </w:rPr>
        <w:t>doc</w:t>
      </w:r>
    </w:p>
    <w:p w14:paraId="04A3B3E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保存</w:t>
      </w:r>
      <w:r>
        <w:rPr>
          <w:rFonts w:hAnsi="宋体" w:hint="eastAsia"/>
          <w:szCs w:val="21"/>
        </w:rPr>
        <w:t>Word</w:t>
      </w:r>
      <w:r>
        <w:rPr>
          <w:rFonts w:hAnsi="宋体" w:hint="eastAsia"/>
          <w:szCs w:val="21"/>
        </w:rPr>
        <w:t>文件的快捷键是</w:t>
      </w:r>
      <w:r>
        <w:rPr>
          <w:rFonts w:hAnsi="宋体" w:hint="eastAsia"/>
          <w:szCs w:val="21"/>
        </w:rPr>
        <w:t>_____</w:t>
      </w:r>
      <w:r>
        <w:rPr>
          <w:rFonts w:hAnsi="宋体" w:hint="eastAsia"/>
          <w:szCs w:val="21"/>
        </w:rPr>
        <w:t>。</w:t>
      </w:r>
    </w:p>
    <w:p w14:paraId="1738C0D1"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ab/>
        <w:t>Ctr1+V   B</w:t>
      </w:r>
      <w:r>
        <w:rPr>
          <w:rFonts w:hint="eastAsia"/>
          <w:szCs w:val="21"/>
        </w:rPr>
        <w:t>、</w:t>
      </w:r>
      <w:r>
        <w:rPr>
          <w:rFonts w:hint="eastAsia"/>
          <w:szCs w:val="21"/>
        </w:rPr>
        <w:t xml:space="preserve">Ctr1+X  </w:t>
      </w:r>
      <w:r>
        <w:rPr>
          <w:rFonts w:hint="eastAsia"/>
          <w:szCs w:val="21"/>
          <w:highlight w:val="yellow"/>
        </w:rPr>
        <w:t>C</w:t>
      </w:r>
      <w:r>
        <w:rPr>
          <w:rFonts w:hint="eastAsia"/>
          <w:szCs w:val="21"/>
          <w:highlight w:val="yellow"/>
        </w:rPr>
        <w:t>、</w:t>
      </w:r>
      <w:r>
        <w:rPr>
          <w:rFonts w:hint="eastAsia"/>
          <w:szCs w:val="21"/>
          <w:highlight w:val="yellow"/>
        </w:rPr>
        <w:t>Ctr1+S</w:t>
      </w:r>
      <w:r>
        <w:rPr>
          <w:rFonts w:hint="eastAsia"/>
          <w:szCs w:val="21"/>
        </w:rPr>
        <w:t xml:space="preserve">   D</w:t>
      </w:r>
      <w:r>
        <w:rPr>
          <w:rFonts w:hint="eastAsia"/>
          <w:szCs w:val="21"/>
        </w:rPr>
        <w:t>、</w:t>
      </w:r>
      <w:r>
        <w:rPr>
          <w:rFonts w:hint="eastAsia"/>
          <w:szCs w:val="21"/>
        </w:rPr>
        <w:t>Ctr1+O</w:t>
      </w:r>
    </w:p>
    <w:p w14:paraId="7749D1F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word  </w:t>
      </w:r>
      <w:r>
        <w:rPr>
          <w:rFonts w:hAnsi="宋体" w:hint="eastAsia"/>
          <w:szCs w:val="21"/>
        </w:rPr>
        <w:t>中，选择“文件”菜单下的“另存为”命令，可以将当前打开的文档另存为的文档类型是</w:t>
      </w:r>
      <w:r>
        <w:rPr>
          <w:rFonts w:hAnsi="宋体" w:hint="eastAsia"/>
          <w:szCs w:val="21"/>
        </w:rPr>
        <w:t>____</w:t>
      </w:r>
      <w:r>
        <w:rPr>
          <w:rFonts w:hAnsi="宋体" w:hint="eastAsia"/>
          <w:szCs w:val="21"/>
        </w:rPr>
        <w:t>。</w:t>
      </w:r>
    </w:p>
    <w:p w14:paraId="6609BC5C" w14:textId="77777777" w:rsidR="00A501B3" w:rsidRDefault="00A501B3">
      <w:pPr>
        <w:spacing w:line="360" w:lineRule="auto"/>
      </w:pPr>
      <w:r>
        <w:rPr>
          <w:rFonts w:hint="eastAsia"/>
          <w:highlight w:val="yellow"/>
        </w:rPr>
        <w:t>A</w:t>
      </w:r>
      <w:r>
        <w:rPr>
          <w:rFonts w:hint="eastAsia"/>
          <w:highlight w:val="yellow"/>
        </w:rPr>
        <w:t>、</w:t>
      </w:r>
      <w:r>
        <w:rPr>
          <w:rFonts w:hint="eastAsia"/>
          <w:highlight w:val="yellow"/>
        </w:rPr>
        <w:t>.txt</w:t>
      </w:r>
      <w:r>
        <w:rPr>
          <w:rFonts w:hint="eastAsia"/>
        </w:rPr>
        <w:t xml:space="preserve">    B</w:t>
      </w:r>
      <w:r>
        <w:rPr>
          <w:rFonts w:hint="eastAsia"/>
        </w:rPr>
        <w:t>、</w:t>
      </w:r>
      <w:r>
        <w:rPr>
          <w:rFonts w:hint="eastAsia"/>
        </w:rPr>
        <w:t>.ppt    C</w:t>
      </w:r>
      <w:r>
        <w:rPr>
          <w:rFonts w:hint="eastAsia"/>
        </w:rPr>
        <w:t>、</w:t>
      </w:r>
      <w:r>
        <w:rPr>
          <w:rFonts w:hint="eastAsia"/>
        </w:rPr>
        <w:t>.xls     D</w:t>
      </w:r>
      <w:r>
        <w:rPr>
          <w:rFonts w:hint="eastAsia"/>
        </w:rPr>
        <w:t>、</w:t>
      </w:r>
      <w:r>
        <w:rPr>
          <w:rFonts w:hint="eastAsia"/>
        </w:rPr>
        <w:t xml:space="preserve">.bat </w:t>
      </w:r>
    </w:p>
    <w:p w14:paraId="1E8C138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关于</w:t>
      </w:r>
      <w:r>
        <w:rPr>
          <w:rFonts w:hAnsi="宋体" w:hint="eastAsia"/>
          <w:szCs w:val="21"/>
        </w:rPr>
        <w:t xml:space="preserve">word </w:t>
      </w:r>
      <w:r>
        <w:rPr>
          <w:rFonts w:hAnsi="宋体" w:hint="eastAsia"/>
          <w:szCs w:val="21"/>
        </w:rPr>
        <w:t>中的多文档窗口操作，以下叙述中错误的是＿＿＿＿＿</w:t>
      </w:r>
    </w:p>
    <w:p w14:paraId="7ED5F06A"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、文档窗口可以拆分为两个文档窗口</w:t>
      </w:r>
    </w:p>
    <w:p w14:paraId="7075128F" w14:textId="77777777" w:rsidR="00A501B3" w:rsidRDefault="00A501B3">
      <w:pPr>
        <w:spacing w:line="360" w:lineRule="auto"/>
      </w:pPr>
      <w:r>
        <w:rPr>
          <w:rFonts w:hint="eastAsia"/>
          <w:highlight w:val="yellow"/>
        </w:rPr>
        <w:t>B</w:t>
      </w:r>
      <w:r>
        <w:rPr>
          <w:rFonts w:hint="eastAsia"/>
          <w:highlight w:val="yellow"/>
        </w:rPr>
        <w:t>、多个文档编辑工作结束后，只能一个一个地存盘或关闭文档窗口</w:t>
      </w:r>
    </w:p>
    <w:p w14:paraId="5655E21F" w14:textId="77777777" w:rsidR="00A501B3" w:rsidRDefault="00A501B3">
      <w:pPr>
        <w:adjustRightInd w:val="0"/>
        <w:snapToGrid w:val="0"/>
        <w:spacing w:line="360" w:lineRule="auto"/>
        <w:rPr>
          <w:rFonts w:hAnsi="宋体"/>
          <w:szCs w:val="21"/>
        </w:rPr>
      </w:pPr>
      <w:r>
        <w:rPr>
          <w:rFonts w:hAnsi="宋体" w:hint="eastAsia"/>
          <w:szCs w:val="21"/>
        </w:rPr>
        <w:t>C</w:t>
      </w:r>
      <w:r>
        <w:rPr>
          <w:rFonts w:hAnsi="宋体" w:hint="eastAsia"/>
          <w:szCs w:val="21"/>
        </w:rPr>
        <w:t>、允许同时打开多个文档进行编辑，每个文档有一个文档窗口</w:t>
      </w:r>
    </w:p>
    <w:p w14:paraId="37D0A7F0" w14:textId="77777777" w:rsidR="00A501B3" w:rsidRDefault="00A501B3">
      <w:pPr>
        <w:adjustRightInd w:val="0"/>
        <w:snapToGrid w:val="0"/>
        <w:spacing w:line="360" w:lineRule="auto"/>
        <w:rPr>
          <w:rFonts w:hAnsi="宋体"/>
          <w:szCs w:val="21"/>
        </w:rPr>
      </w:pPr>
      <w:r>
        <w:rPr>
          <w:rFonts w:hAnsi="宋体" w:hint="eastAsia"/>
          <w:szCs w:val="21"/>
        </w:rPr>
        <w:t>D</w:t>
      </w:r>
      <w:r>
        <w:rPr>
          <w:rFonts w:hAnsi="宋体" w:hint="eastAsia"/>
          <w:szCs w:val="21"/>
        </w:rPr>
        <w:t>、多文档窗口间的内容可以进行前切、粘贴和复制等操作</w:t>
      </w:r>
    </w:p>
    <w:p w14:paraId="5AC7728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编辑状态下，若要将另一文档的内容全部添加在当前文档插入点处，应该选择的操作是</w:t>
      </w:r>
      <w:r>
        <w:rPr>
          <w:rFonts w:hAnsi="宋体" w:hint="eastAsia"/>
          <w:szCs w:val="21"/>
        </w:rPr>
        <w:t>____</w:t>
      </w:r>
      <w:r>
        <w:rPr>
          <w:rFonts w:hAnsi="宋体" w:hint="eastAsia"/>
          <w:szCs w:val="21"/>
        </w:rPr>
        <w:t>。</w:t>
      </w:r>
    </w:p>
    <w:p w14:paraId="3080DAA4" w14:textId="77777777" w:rsidR="00A501B3" w:rsidRDefault="00A501B3">
      <w:pPr>
        <w:spacing w:line="360" w:lineRule="auto"/>
      </w:pPr>
      <w:r>
        <w:rPr>
          <w:rFonts w:hAnsi="宋体" w:hint="eastAsia"/>
          <w:szCs w:val="21"/>
        </w:rPr>
        <w:t>A</w:t>
      </w:r>
      <w:r>
        <w:rPr>
          <w:rFonts w:hAnsi="宋体" w:hint="eastAsia"/>
          <w:szCs w:val="21"/>
        </w:rPr>
        <w:t>、单击“文件”—“打开”</w:t>
      </w:r>
      <w:r>
        <w:rPr>
          <w:rFonts w:hAnsi="宋体" w:hint="eastAsia"/>
          <w:szCs w:val="21"/>
        </w:rPr>
        <w:t xml:space="preserve">    </w:t>
      </w:r>
      <w:r>
        <w:rPr>
          <w:rFonts w:hint="eastAsia"/>
        </w:rPr>
        <w:t xml:space="preserve">     </w:t>
      </w:r>
      <w:r>
        <w:rPr>
          <w:rFonts w:hAnsi="宋体" w:hint="eastAsia"/>
          <w:szCs w:val="21"/>
        </w:rPr>
        <w:t>B</w:t>
      </w:r>
      <w:r>
        <w:rPr>
          <w:rFonts w:hAnsi="宋体" w:hint="eastAsia"/>
          <w:szCs w:val="21"/>
        </w:rPr>
        <w:t>、单击“文件”—“新建”</w:t>
      </w:r>
    </w:p>
    <w:p w14:paraId="5A509141" w14:textId="77777777" w:rsidR="00A501B3" w:rsidRDefault="00A501B3">
      <w:pPr>
        <w:spacing w:line="360" w:lineRule="auto"/>
      </w:pPr>
      <w:r>
        <w:rPr>
          <w:rFonts w:hint="eastAsia"/>
          <w:highlight w:val="yellow"/>
        </w:rPr>
        <w:t>C</w:t>
      </w:r>
      <w:r>
        <w:rPr>
          <w:rFonts w:hint="eastAsia"/>
          <w:highlight w:val="yellow"/>
        </w:rPr>
        <w:t>、单击“插入”—“文件”</w:t>
      </w:r>
      <w:r>
        <w:rPr>
          <w:rFonts w:hint="eastAsia"/>
        </w:rPr>
        <w:t xml:space="preserve">  </w:t>
      </w:r>
      <w:r>
        <w:rPr>
          <w:rFonts w:hAnsi="宋体" w:hint="eastAsia"/>
          <w:szCs w:val="21"/>
        </w:rPr>
        <w:t xml:space="preserve">    D</w:t>
      </w:r>
      <w:r>
        <w:rPr>
          <w:rFonts w:hAnsi="宋体" w:hint="eastAsia"/>
          <w:szCs w:val="21"/>
        </w:rPr>
        <w:t>、单击“插入”—</w:t>
      </w:r>
      <w:r>
        <w:rPr>
          <w:rFonts w:hAnsi="宋体" w:hint="eastAsia"/>
          <w:szCs w:val="21"/>
        </w:rPr>
        <w:t xml:space="preserve"> </w:t>
      </w:r>
      <w:r>
        <w:rPr>
          <w:rFonts w:hAnsi="宋体" w:hint="eastAsia"/>
          <w:szCs w:val="21"/>
        </w:rPr>
        <w:t>“超级链接”</w:t>
      </w:r>
    </w:p>
    <w:p w14:paraId="5FE155F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word </w:t>
      </w:r>
      <w:r>
        <w:rPr>
          <w:rFonts w:hAnsi="宋体" w:hint="eastAsia"/>
          <w:szCs w:val="21"/>
        </w:rPr>
        <w:t>编辑器状态下，若要进行选定文本行间距的设置，应该选择的操作是</w:t>
      </w:r>
      <w:r>
        <w:rPr>
          <w:rFonts w:hAnsi="宋体" w:hint="eastAsia"/>
          <w:szCs w:val="21"/>
        </w:rPr>
        <w:t>____</w:t>
      </w:r>
      <w:r>
        <w:rPr>
          <w:rFonts w:hAnsi="宋体" w:hint="eastAsia"/>
          <w:szCs w:val="21"/>
        </w:rPr>
        <w:t>。</w:t>
      </w:r>
    </w:p>
    <w:p w14:paraId="62AC898C" w14:textId="77777777" w:rsidR="00A501B3" w:rsidRDefault="00A501B3">
      <w:pPr>
        <w:spacing w:line="360" w:lineRule="auto"/>
      </w:pPr>
      <w:r>
        <w:rPr>
          <w:rFonts w:hAnsi="宋体" w:hint="eastAsia"/>
          <w:szCs w:val="21"/>
        </w:rPr>
        <w:t>A</w:t>
      </w:r>
      <w:r>
        <w:rPr>
          <w:rFonts w:hAnsi="宋体" w:hint="eastAsia"/>
          <w:szCs w:val="21"/>
        </w:rPr>
        <w:t xml:space="preserve">、单击“编辑”｜“格式”　</w:t>
      </w:r>
      <w:r>
        <w:rPr>
          <w:rFonts w:hint="eastAsia"/>
        </w:rPr>
        <w:t xml:space="preserve">　</w:t>
      </w:r>
      <w:r>
        <w:rPr>
          <w:rFonts w:hint="eastAsia"/>
          <w:highlight w:val="yellow"/>
        </w:rPr>
        <w:t>B</w:t>
      </w:r>
      <w:r>
        <w:rPr>
          <w:rFonts w:hint="eastAsia"/>
          <w:highlight w:val="yellow"/>
        </w:rPr>
        <w:t>、单击“格式”｜“段落”</w:t>
      </w:r>
    </w:p>
    <w:p w14:paraId="1025BA5F" w14:textId="77777777" w:rsidR="00A501B3" w:rsidRDefault="00A501B3">
      <w:pPr>
        <w:spacing w:line="360" w:lineRule="auto"/>
      </w:pPr>
      <w:r>
        <w:rPr>
          <w:rFonts w:hAnsi="宋体" w:hint="eastAsia"/>
          <w:szCs w:val="21"/>
        </w:rPr>
        <w:t>C</w:t>
      </w:r>
      <w:r>
        <w:rPr>
          <w:rFonts w:hAnsi="宋体" w:hint="eastAsia"/>
          <w:szCs w:val="21"/>
        </w:rPr>
        <w:t xml:space="preserve">、单击“编辑”｜“段落”　</w:t>
      </w:r>
      <w:r>
        <w:rPr>
          <w:rFonts w:hint="eastAsia"/>
        </w:rPr>
        <w:t xml:space="preserve">　</w:t>
      </w:r>
      <w:r>
        <w:rPr>
          <w:rFonts w:hint="eastAsia"/>
        </w:rPr>
        <w:t>D</w:t>
      </w:r>
      <w:r>
        <w:rPr>
          <w:rFonts w:hint="eastAsia"/>
        </w:rPr>
        <w:t>、单击“格式”｜“字体”</w:t>
      </w:r>
    </w:p>
    <w:p w14:paraId="126B815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word</w:t>
      </w:r>
      <w:r>
        <w:rPr>
          <w:rFonts w:hAnsi="宋体" w:hint="eastAsia"/>
          <w:szCs w:val="21"/>
        </w:rPr>
        <w:t>的查找，替换功能非常强大，下面的叙述中正确的是</w:t>
      </w:r>
      <w:r>
        <w:rPr>
          <w:rFonts w:hAnsi="宋体" w:hint="eastAsia"/>
          <w:szCs w:val="21"/>
        </w:rPr>
        <w:t>_________</w:t>
      </w:r>
    </w:p>
    <w:p w14:paraId="414CB9BF" w14:textId="77777777" w:rsidR="00A501B3" w:rsidRDefault="00A501B3">
      <w:pPr>
        <w:spacing w:line="360" w:lineRule="auto"/>
      </w:pPr>
      <w:r>
        <w:rPr>
          <w:rFonts w:hint="eastAsia"/>
        </w:rPr>
        <w:t>A</w:t>
      </w:r>
      <w:r>
        <w:rPr>
          <w:rFonts w:hint="eastAsia"/>
        </w:rPr>
        <w:t>、不可以指查找文字的格式，只可以指定替换文字的格式</w:t>
      </w:r>
    </w:p>
    <w:p w14:paraId="377EAC81" w14:textId="77777777" w:rsidR="00A501B3" w:rsidRDefault="00A501B3">
      <w:pPr>
        <w:spacing w:line="360" w:lineRule="auto"/>
      </w:pPr>
      <w:r>
        <w:rPr>
          <w:rFonts w:hint="eastAsia"/>
        </w:rPr>
        <w:t>B</w:t>
      </w:r>
      <w:r>
        <w:rPr>
          <w:rFonts w:hint="eastAsia"/>
        </w:rPr>
        <w:t>、可以指定查找文字的格式，但不可以指定替换文字的格式</w:t>
      </w:r>
    </w:p>
    <w:p w14:paraId="11AC9BB8" w14:textId="77777777" w:rsidR="00A501B3" w:rsidRDefault="00A501B3">
      <w:pPr>
        <w:spacing w:line="360" w:lineRule="auto"/>
      </w:pPr>
      <w:r>
        <w:rPr>
          <w:rFonts w:hint="eastAsia"/>
        </w:rPr>
        <w:t>C</w:t>
      </w:r>
      <w:r>
        <w:rPr>
          <w:rFonts w:hint="eastAsia"/>
        </w:rPr>
        <w:t>、不可以按指定文字的格式进行查找及替换</w:t>
      </w:r>
    </w:p>
    <w:p w14:paraId="25DEA6EE" w14:textId="77777777" w:rsidR="00A501B3" w:rsidRDefault="00A501B3">
      <w:pPr>
        <w:spacing w:line="360" w:lineRule="auto"/>
      </w:pPr>
      <w:r>
        <w:rPr>
          <w:rFonts w:hint="eastAsia"/>
          <w:highlight w:val="yellow"/>
        </w:rPr>
        <w:t>D</w:t>
      </w:r>
      <w:r>
        <w:rPr>
          <w:rFonts w:hint="eastAsia"/>
          <w:highlight w:val="yellow"/>
        </w:rPr>
        <w:t>、可以按指定文字的格式进行查找及替换</w:t>
      </w:r>
    </w:p>
    <w:p w14:paraId="69B6BE1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编辑状态下，不用“打开”文件对话框就能直接打开最的使用过的文档的方档的方法是</w:t>
      </w:r>
      <w:r>
        <w:rPr>
          <w:rFonts w:hAnsi="宋体" w:hint="eastAsia"/>
          <w:szCs w:val="21"/>
        </w:rPr>
        <w:t>________</w:t>
      </w:r>
    </w:p>
    <w:p w14:paraId="22A68891" w14:textId="77777777" w:rsidR="00A501B3" w:rsidRDefault="00A501B3">
      <w:pPr>
        <w:spacing w:line="360" w:lineRule="auto"/>
      </w:pPr>
      <w:r>
        <w:rPr>
          <w:rFonts w:hint="eastAsia"/>
        </w:rPr>
        <w:t>A</w:t>
      </w:r>
      <w:r>
        <w:rPr>
          <w:rFonts w:hint="eastAsia"/>
        </w:rPr>
        <w:t>、快捷键</w:t>
      </w:r>
      <w:r>
        <w:rPr>
          <w:rFonts w:hint="eastAsia"/>
        </w:rPr>
        <w:t>CTRL</w:t>
      </w:r>
      <w:r>
        <w:rPr>
          <w:rFonts w:hint="eastAsia"/>
        </w:rPr>
        <w:t>＋</w:t>
      </w:r>
      <w:r>
        <w:rPr>
          <w:rFonts w:hint="eastAsia"/>
        </w:rPr>
        <w:t>O</w:t>
      </w:r>
      <w:r>
        <w:rPr>
          <w:rFonts w:hint="eastAsia"/>
        </w:rPr>
        <w:t xml:space="preserve">　　</w:t>
      </w:r>
    </w:p>
    <w:p w14:paraId="69D1D5D9" w14:textId="77777777" w:rsidR="00A501B3" w:rsidRDefault="00A501B3">
      <w:pPr>
        <w:spacing w:line="360" w:lineRule="auto"/>
      </w:pPr>
      <w:r>
        <w:rPr>
          <w:rFonts w:hint="eastAsia"/>
        </w:rPr>
        <w:t>B</w:t>
      </w:r>
      <w:r>
        <w:rPr>
          <w:rFonts w:hint="eastAsia"/>
        </w:rPr>
        <w:t>、工具栏上“打开”按钮</w:t>
      </w:r>
    </w:p>
    <w:p w14:paraId="3205E85C" w14:textId="77777777" w:rsidR="00A501B3" w:rsidRDefault="00A501B3">
      <w:pPr>
        <w:spacing w:line="360" w:lineRule="auto"/>
      </w:pPr>
      <w:r>
        <w:rPr>
          <w:rFonts w:hint="eastAsia"/>
          <w:highlight w:val="yellow"/>
        </w:rPr>
        <w:t>C</w:t>
      </w:r>
      <w:r>
        <w:rPr>
          <w:rFonts w:hint="eastAsia"/>
          <w:highlight w:val="yellow"/>
        </w:rPr>
        <w:t>、选择“文件”菜单底部文件列表中的文件</w:t>
      </w:r>
    </w:p>
    <w:p w14:paraId="27AFD4EF" w14:textId="77777777" w:rsidR="00A501B3" w:rsidRDefault="00A501B3">
      <w:pPr>
        <w:spacing w:line="360" w:lineRule="auto"/>
      </w:pPr>
      <w:r>
        <w:rPr>
          <w:rFonts w:hint="eastAsia"/>
        </w:rPr>
        <w:t>D</w:t>
      </w:r>
      <w:r>
        <w:rPr>
          <w:rFonts w:hint="eastAsia"/>
        </w:rPr>
        <w:t>、选择“文件”菜单中的“打开”命令</w:t>
      </w:r>
    </w:p>
    <w:p w14:paraId="1F88A18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 xml:space="preserve">　编辑状态下，格式刷可以复制＿＿。</w:t>
      </w:r>
    </w:p>
    <w:p w14:paraId="57AA7810" w14:textId="77777777" w:rsidR="00A501B3" w:rsidRDefault="00A501B3">
      <w:pPr>
        <w:spacing w:line="360" w:lineRule="auto"/>
      </w:pPr>
      <w:r>
        <w:rPr>
          <w:rFonts w:hint="eastAsia"/>
        </w:rPr>
        <w:t>A</w:t>
      </w:r>
      <w:r>
        <w:rPr>
          <w:rFonts w:hint="eastAsia"/>
        </w:rPr>
        <w:t xml:space="preserve">、段落的格式和内容　　　</w:t>
      </w:r>
      <w:r>
        <w:rPr>
          <w:rFonts w:hint="eastAsia"/>
          <w:highlight w:val="yellow"/>
        </w:rPr>
        <w:t>B</w:t>
      </w:r>
      <w:r>
        <w:rPr>
          <w:rFonts w:hint="eastAsia"/>
          <w:highlight w:val="yellow"/>
        </w:rPr>
        <w:t>、段落和文字和格式</w:t>
      </w:r>
    </w:p>
    <w:p w14:paraId="41CCCF7C" w14:textId="77777777" w:rsidR="00A501B3" w:rsidRDefault="00A501B3">
      <w:pPr>
        <w:spacing w:line="360" w:lineRule="auto"/>
      </w:pPr>
      <w:r>
        <w:rPr>
          <w:rFonts w:hint="eastAsia"/>
        </w:rPr>
        <w:lastRenderedPageBreak/>
        <w:t>C</w:t>
      </w:r>
      <w:r>
        <w:rPr>
          <w:rFonts w:hint="eastAsia"/>
        </w:rPr>
        <w:t xml:space="preserve">、文字的格式和内容　　　</w:t>
      </w:r>
      <w:r>
        <w:rPr>
          <w:rFonts w:hint="eastAsia"/>
        </w:rPr>
        <w:t>D</w:t>
      </w:r>
      <w:r>
        <w:rPr>
          <w:rFonts w:hint="eastAsia"/>
        </w:rPr>
        <w:t>、段落和文字的格式和内容</w:t>
      </w:r>
    </w:p>
    <w:p w14:paraId="6940A16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下列不属于</w:t>
      </w:r>
      <w:r>
        <w:rPr>
          <w:rFonts w:hAnsi="宋体" w:hint="eastAsia"/>
          <w:szCs w:val="21"/>
        </w:rPr>
        <w:t>WORD</w:t>
      </w:r>
      <w:r>
        <w:rPr>
          <w:rFonts w:hAnsi="宋体" w:hint="eastAsia"/>
          <w:szCs w:val="21"/>
        </w:rPr>
        <w:t>窗口组成部分的是</w:t>
      </w:r>
      <w:r>
        <w:rPr>
          <w:rFonts w:hAnsi="宋体" w:hint="eastAsia"/>
          <w:szCs w:val="21"/>
        </w:rPr>
        <w:t>____</w:t>
      </w:r>
      <w:r>
        <w:rPr>
          <w:rFonts w:hAnsi="宋体" w:hint="eastAsia"/>
          <w:szCs w:val="21"/>
        </w:rPr>
        <w:t>。</w:t>
      </w:r>
    </w:p>
    <w:p w14:paraId="6F7E13E9" w14:textId="77777777" w:rsidR="00A501B3" w:rsidRDefault="00A501B3">
      <w:pPr>
        <w:spacing w:line="360" w:lineRule="auto"/>
      </w:pPr>
      <w:r>
        <w:rPr>
          <w:rFonts w:hint="eastAsia"/>
        </w:rPr>
        <w:t>A</w:t>
      </w:r>
      <w:r>
        <w:rPr>
          <w:rFonts w:hint="eastAsia"/>
        </w:rPr>
        <w:t xml:space="preserve">、标题栏　　　</w:t>
      </w:r>
      <w:r>
        <w:rPr>
          <w:rFonts w:hint="eastAsia"/>
          <w:highlight w:val="yellow"/>
        </w:rPr>
        <w:t>B</w:t>
      </w:r>
      <w:r>
        <w:rPr>
          <w:rFonts w:hint="eastAsia"/>
          <w:highlight w:val="yellow"/>
        </w:rPr>
        <w:t>、对话框</w:t>
      </w:r>
      <w:r>
        <w:rPr>
          <w:rFonts w:hint="eastAsia"/>
        </w:rPr>
        <w:t xml:space="preserve">　　　</w:t>
      </w:r>
      <w:r>
        <w:rPr>
          <w:rFonts w:hint="eastAsia"/>
        </w:rPr>
        <w:t>C</w:t>
      </w:r>
      <w:r>
        <w:rPr>
          <w:rFonts w:hint="eastAsia"/>
        </w:rPr>
        <w:t xml:space="preserve">、菜单栏　　</w:t>
      </w:r>
      <w:r>
        <w:rPr>
          <w:rFonts w:hint="eastAsia"/>
        </w:rPr>
        <w:t>D</w:t>
      </w:r>
      <w:r>
        <w:rPr>
          <w:rFonts w:hint="eastAsia"/>
        </w:rPr>
        <w:t>、状态栏</w:t>
      </w:r>
    </w:p>
    <w:p w14:paraId="52CEC3C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word </w:t>
      </w:r>
      <w:r>
        <w:rPr>
          <w:rFonts w:hAnsi="宋体" w:hint="eastAsia"/>
          <w:szCs w:val="21"/>
        </w:rPr>
        <w:t>编辑状态下，绘制一个文本框，要使用的下拉菜单是</w:t>
      </w:r>
      <w:r>
        <w:rPr>
          <w:rFonts w:hAnsi="宋体" w:hint="eastAsia"/>
          <w:szCs w:val="21"/>
        </w:rPr>
        <w:t>____</w:t>
      </w:r>
      <w:r>
        <w:rPr>
          <w:rFonts w:hAnsi="宋体" w:hint="eastAsia"/>
          <w:szCs w:val="21"/>
        </w:rPr>
        <w:t>。</w:t>
      </w:r>
    </w:p>
    <w:p w14:paraId="6138DBE4" w14:textId="77777777" w:rsidR="00A501B3" w:rsidRDefault="00A501B3">
      <w:pPr>
        <w:spacing w:line="360" w:lineRule="auto"/>
      </w:pPr>
      <w:r>
        <w:rPr>
          <w:rFonts w:hint="eastAsia"/>
          <w:highlight w:val="yellow"/>
        </w:rPr>
        <w:t>A</w:t>
      </w:r>
      <w:r>
        <w:rPr>
          <w:rFonts w:hint="eastAsia"/>
          <w:highlight w:val="yellow"/>
        </w:rPr>
        <w:t>、插入</w:t>
      </w:r>
      <w:r>
        <w:rPr>
          <w:rFonts w:hint="eastAsia"/>
        </w:rPr>
        <w:t xml:space="preserve">　　</w:t>
      </w:r>
      <w:r>
        <w:rPr>
          <w:rFonts w:hint="eastAsia"/>
        </w:rPr>
        <w:t>B</w:t>
      </w:r>
      <w:r>
        <w:rPr>
          <w:rFonts w:hint="eastAsia"/>
        </w:rPr>
        <w:t xml:space="preserve">、表格　　</w:t>
      </w:r>
      <w:r>
        <w:rPr>
          <w:rFonts w:hint="eastAsia"/>
        </w:rPr>
        <w:t>C</w:t>
      </w:r>
      <w:r>
        <w:rPr>
          <w:rFonts w:hint="eastAsia"/>
        </w:rPr>
        <w:t xml:space="preserve">、编辑　　</w:t>
      </w:r>
      <w:r>
        <w:rPr>
          <w:rFonts w:hint="eastAsia"/>
        </w:rPr>
        <w:t>D</w:t>
      </w:r>
      <w:r>
        <w:rPr>
          <w:rFonts w:hint="eastAsia"/>
        </w:rPr>
        <w:t>、工具</w:t>
      </w:r>
    </w:p>
    <w:p w14:paraId="5D58A1A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word </w:t>
      </w:r>
      <w:r>
        <w:rPr>
          <w:rFonts w:hAnsi="宋体" w:hint="eastAsia"/>
          <w:szCs w:val="21"/>
        </w:rPr>
        <w:t>编辑状态下制表时，若插入点位于表格外右侧的行尾处，按回车键，结果是</w:t>
      </w:r>
      <w:r>
        <w:rPr>
          <w:rFonts w:hAnsi="宋体" w:hint="eastAsia"/>
          <w:szCs w:val="21"/>
        </w:rPr>
        <w:t>____</w:t>
      </w:r>
      <w:r>
        <w:rPr>
          <w:rFonts w:hAnsi="宋体" w:hint="eastAsia"/>
          <w:szCs w:val="21"/>
        </w:rPr>
        <w:t>。</w:t>
      </w:r>
    </w:p>
    <w:p w14:paraId="2C3F609C" w14:textId="77777777" w:rsidR="00A501B3" w:rsidRDefault="00A501B3">
      <w:pPr>
        <w:spacing w:line="360" w:lineRule="auto"/>
      </w:pPr>
      <w:r>
        <w:rPr>
          <w:rFonts w:hint="eastAsia"/>
        </w:rPr>
        <w:t>A</w:t>
      </w:r>
      <w:r>
        <w:rPr>
          <w:rFonts w:hint="eastAsia"/>
        </w:rPr>
        <w:t xml:space="preserve">、光标移到下一列　　</w:t>
      </w:r>
      <w:r>
        <w:rPr>
          <w:rFonts w:hint="eastAsia"/>
        </w:rPr>
        <w:t>B</w:t>
      </w:r>
      <w:r>
        <w:rPr>
          <w:rFonts w:hint="eastAsia"/>
        </w:rPr>
        <w:t>、光标移到下一行，表格行数不变</w:t>
      </w:r>
    </w:p>
    <w:p w14:paraId="166A16B1" w14:textId="77777777" w:rsidR="00A501B3" w:rsidRDefault="00A501B3">
      <w:pPr>
        <w:spacing w:line="360" w:lineRule="auto"/>
      </w:pPr>
      <w:r>
        <w:rPr>
          <w:rFonts w:hint="eastAsia"/>
          <w:highlight w:val="yellow"/>
        </w:rPr>
        <w:t>C</w:t>
      </w:r>
      <w:r>
        <w:rPr>
          <w:rFonts w:hint="eastAsia"/>
          <w:highlight w:val="yellow"/>
        </w:rPr>
        <w:t>、插入一行，表格行数改变</w:t>
      </w:r>
      <w:r>
        <w:rPr>
          <w:rFonts w:hint="eastAsia"/>
        </w:rPr>
        <w:t xml:space="preserve">　　</w:t>
      </w:r>
      <w:r>
        <w:rPr>
          <w:rFonts w:hint="eastAsia"/>
        </w:rPr>
        <w:t>D</w:t>
      </w:r>
      <w:r>
        <w:rPr>
          <w:rFonts w:hint="eastAsia"/>
        </w:rPr>
        <w:t>、在本单元格内换行，表格行数不变</w:t>
      </w:r>
    </w:p>
    <w:p w14:paraId="7EF54BD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 xml:space="preserve">word </w:t>
      </w:r>
      <w:r>
        <w:rPr>
          <w:rFonts w:hAnsi="宋体" w:hint="eastAsia"/>
          <w:szCs w:val="21"/>
        </w:rPr>
        <w:t>具有的功能是</w:t>
      </w:r>
      <w:r>
        <w:rPr>
          <w:rFonts w:hAnsi="宋体" w:hint="eastAsia"/>
          <w:szCs w:val="21"/>
        </w:rPr>
        <w:t>____</w:t>
      </w:r>
      <w:r>
        <w:rPr>
          <w:rFonts w:hAnsi="宋体" w:hint="eastAsia"/>
          <w:szCs w:val="21"/>
        </w:rPr>
        <w:t>。</w:t>
      </w:r>
    </w:p>
    <w:p w14:paraId="236BFC4F" w14:textId="77777777" w:rsidR="00A501B3" w:rsidRDefault="00A501B3">
      <w:pPr>
        <w:spacing w:line="360" w:lineRule="auto"/>
      </w:pPr>
      <w:r>
        <w:rPr>
          <w:rFonts w:hint="eastAsia"/>
        </w:rPr>
        <w:t>A</w:t>
      </w:r>
      <w:r>
        <w:rPr>
          <w:rFonts w:hint="eastAsia"/>
        </w:rPr>
        <w:t xml:space="preserve">、表格处理　　</w:t>
      </w:r>
      <w:r>
        <w:rPr>
          <w:rFonts w:hint="eastAsia"/>
        </w:rPr>
        <w:t>B</w:t>
      </w:r>
      <w:r>
        <w:rPr>
          <w:rFonts w:hint="eastAsia"/>
        </w:rPr>
        <w:t xml:space="preserve">、绘制图形　　</w:t>
      </w:r>
      <w:r>
        <w:rPr>
          <w:rFonts w:hint="eastAsia"/>
        </w:rPr>
        <w:t>C</w:t>
      </w:r>
      <w:r>
        <w:rPr>
          <w:rFonts w:hint="eastAsia"/>
        </w:rPr>
        <w:t xml:space="preserve">、自动更正　　</w:t>
      </w:r>
      <w:r>
        <w:rPr>
          <w:rFonts w:hint="eastAsia"/>
          <w:highlight w:val="yellow"/>
        </w:rPr>
        <w:t>D</w:t>
      </w:r>
      <w:r>
        <w:rPr>
          <w:rFonts w:hint="eastAsia"/>
          <w:highlight w:val="yellow"/>
        </w:rPr>
        <w:t>、以上三项都是</w:t>
      </w:r>
    </w:p>
    <w:p w14:paraId="00BB1DF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 xml:space="preserve">　中选定一个句子的方法是</w:t>
      </w:r>
      <w:r>
        <w:rPr>
          <w:rFonts w:hAnsi="宋体" w:hint="eastAsia"/>
          <w:szCs w:val="21"/>
        </w:rPr>
        <w:t>____</w:t>
      </w:r>
      <w:r>
        <w:rPr>
          <w:rFonts w:hAnsi="宋体" w:hint="eastAsia"/>
          <w:szCs w:val="21"/>
        </w:rPr>
        <w:t>。</w:t>
      </w:r>
    </w:p>
    <w:p w14:paraId="25798092" w14:textId="77777777" w:rsidR="00A501B3" w:rsidRDefault="00A501B3">
      <w:pPr>
        <w:spacing w:line="360" w:lineRule="auto"/>
      </w:pPr>
      <w:r>
        <w:rPr>
          <w:rFonts w:hint="eastAsia"/>
        </w:rPr>
        <w:t>A</w:t>
      </w:r>
      <w:r>
        <w:rPr>
          <w:rFonts w:hint="eastAsia"/>
        </w:rPr>
        <w:t>、单击该句中的任意位置</w:t>
      </w:r>
    </w:p>
    <w:p w14:paraId="414633D6" w14:textId="77777777" w:rsidR="00A501B3" w:rsidRDefault="00A501B3">
      <w:pPr>
        <w:spacing w:line="360" w:lineRule="auto"/>
      </w:pPr>
      <w:r>
        <w:rPr>
          <w:rFonts w:hint="eastAsia"/>
        </w:rPr>
        <w:t>B</w:t>
      </w:r>
      <w:r>
        <w:rPr>
          <w:rFonts w:hint="eastAsia"/>
        </w:rPr>
        <w:t>、双击该句中任意的位置</w:t>
      </w:r>
    </w:p>
    <w:p w14:paraId="3D3F7312" w14:textId="77777777" w:rsidR="00A501B3" w:rsidRDefault="00A501B3">
      <w:pPr>
        <w:spacing w:line="360" w:lineRule="auto"/>
      </w:pPr>
      <w:r>
        <w:rPr>
          <w:rFonts w:hint="eastAsia"/>
          <w:highlight w:val="yellow"/>
        </w:rPr>
        <w:t>C</w:t>
      </w:r>
      <w:r>
        <w:rPr>
          <w:rFonts w:hint="eastAsia"/>
          <w:highlight w:val="yellow"/>
        </w:rPr>
        <w:t>、按住</w:t>
      </w:r>
      <w:r>
        <w:rPr>
          <w:rFonts w:hint="eastAsia"/>
          <w:highlight w:val="yellow"/>
        </w:rPr>
        <w:t>CTRL</w:t>
      </w:r>
      <w:r>
        <w:rPr>
          <w:rFonts w:hint="eastAsia"/>
          <w:highlight w:val="yellow"/>
        </w:rPr>
        <w:t>同时单击句中任意位置</w:t>
      </w:r>
    </w:p>
    <w:p w14:paraId="462E3EEC" w14:textId="77777777" w:rsidR="00A501B3" w:rsidRDefault="00A501B3">
      <w:pPr>
        <w:spacing w:line="360" w:lineRule="auto"/>
      </w:pPr>
      <w:r>
        <w:rPr>
          <w:rFonts w:hint="eastAsia"/>
        </w:rPr>
        <w:t>D</w:t>
      </w:r>
      <w:r>
        <w:rPr>
          <w:rFonts w:hint="eastAsia"/>
        </w:rPr>
        <w:t>、按住</w:t>
      </w:r>
      <w:r>
        <w:rPr>
          <w:rFonts w:hint="eastAsia"/>
        </w:rPr>
        <w:t>CTRL</w:t>
      </w:r>
      <w:r>
        <w:rPr>
          <w:rFonts w:hint="eastAsia"/>
        </w:rPr>
        <w:t>同时双击名中任意位置</w:t>
      </w:r>
    </w:p>
    <w:p w14:paraId="7730C53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Word</w:t>
      </w:r>
      <w:r>
        <w:rPr>
          <w:rFonts w:hAnsi="宋体" w:hint="eastAsia"/>
          <w:szCs w:val="21"/>
        </w:rPr>
        <w:t>主窗口水平滚动条的左侧有四个显示方式切换按钮：“普通视图”、“联机版式视图”、“页面视图”和</w:t>
      </w:r>
      <w:r>
        <w:rPr>
          <w:rFonts w:hAnsi="宋体" w:hint="eastAsia"/>
          <w:szCs w:val="21"/>
        </w:rPr>
        <w:t>____</w:t>
      </w:r>
      <w:r>
        <w:rPr>
          <w:rFonts w:hAnsi="宋体" w:hint="eastAsia"/>
          <w:szCs w:val="21"/>
        </w:rPr>
        <w:t>。</w:t>
      </w:r>
    </w:p>
    <w:p w14:paraId="250AB4E3" w14:textId="77777777" w:rsidR="00A501B3" w:rsidRDefault="00A501B3">
      <w:pPr>
        <w:spacing w:line="360" w:lineRule="auto"/>
      </w:pPr>
      <w:r>
        <w:rPr>
          <w:rFonts w:hint="eastAsia"/>
          <w:highlight w:val="yellow"/>
        </w:rPr>
        <w:t>A</w:t>
      </w:r>
      <w:r>
        <w:rPr>
          <w:rFonts w:hint="eastAsia"/>
          <w:highlight w:val="yellow"/>
        </w:rPr>
        <w:t>、大纲视图</w:t>
      </w:r>
      <w:r>
        <w:rPr>
          <w:rFonts w:hint="eastAsia"/>
        </w:rPr>
        <w:t xml:space="preserve">　　</w:t>
      </w:r>
      <w:r>
        <w:rPr>
          <w:rFonts w:hint="eastAsia"/>
        </w:rPr>
        <w:t>B</w:t>
      </w:r>
      <w:r>
        <w:rPr>
          <w:rFonts w:hint="eastAsia"/>
        </w:rPr>
        <w:t xml:space="preserve">、主控文档　　</w:t>
      </w:r>
      <w:r>
        <w:rPr>
          <w:rFonts w:hint="eastAsia"/>
        </w:rPr>
        <w:t>C</w:t>
      </w:r>
      <w:r>
        <w:rPr>
          <w:rFonts w:hint="eastAsia"/>
        </w:rPr>
        <w:t xml:space="preserve">、其他视图　　</w:t>
      </w:r>
      <w:r>
        <w:rPr>
          <w:rFonts w:hint="eastAsia"/>
        </w:rPr>
        <w:t>D</w:t>
      </w:r>
      <w:r>
        <w:rPr>
          <w:rFonts w:hint="eastAsia"/>
        </w:rPr>
        <w:t>、全屏显示</w:t>
      </w:r>
    </w:p>
    <w:p w14:paraId="26CA1D2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的编辑状态，执行“文件”菜单中的“保存”命令后</w:t>
      </w:r>
      <w:r>
        <w:rPr>
          <w:rFonts w:hAnsi="宋体" w:hint="eastAsia"/>
          <w:szCs w:val="21"/>
        </w:rPr>
        <w:t>____</w:t>
      </w:r>
      <w:r>
        <w:rPr>
          <w:rFonts w:hAnsi="宋体" w:hint="eastAsia"/>
          <w:szCs w:val="21"/>
        </w:rPr>
        <w:t>。</w:t>
      </w:r>
    </w:p>
    <w:p w14:paraId="32CCBC28" w14:textId="77777777" w:rsidR="00A501B3" w:rsidRDefault="00A501B3">
      <w:pPr>
        <w:spacing w:line="360" w:lineRule="auto"/>
      </w:pPr>
      <w:r>
        <w:rPr>
          <w:rFonts w:hint="eastAsia"/>
        </w:rPr>
        <w:t>A</w:t>
      </w:r>
      <w:r>
        <w:rPr>
          <w:rFonts w:hint="eastAsia"/>
        </w:rPr>
        <w:t>、将所有打开的文档存盘</w:t>
      </w:r>
      <w:r>
        <w:rPr>
          <w:rFonts w:hint="eastAsia"/>
        </w:rPr>
        <w:t xml:space="preserve"> </w:t>
      </w:r>
    </w:p>
    <w:p w14:paraId="735B0858" w14:textId="77777777" w:rsidR="00A501B3" w:rsidRDefault="00A501B3">
      <w:pPr>
        <w:spacing w:line="360" w:lineRule="auto"/>
      </w:pPr>
      <w:r>
        <w:rPr>
          <w:rFonts w:hint="eastAsia"/>
          <w:highlight w:val="yellow"/>
        </w:rPr>
        <w:t>B</w:t>
      </w:r>
      <w:r>
        <w:rPr>
          <w:rFonts w:hint="eastAsia"/>
          <w:highlight w:val="yellow"/>
        </w:rPr>
        <w:t>、只能将当前文档存储在原文件夹内</w:t>
      </w:r>
    </w:p>
    <w:p w14:paraId="065C128E" w14:textId="77777777" w:rsidR="00A501B3" w:rsidRDefault="00A501B3">
      <w:pPr>
        <w:spacing w:line="360" w:lineRule="auto"/>
      </w:pPr>
      <w:r>
        <w:rPr>
          <w:rFonts w:hint="eastAsia"/>
        </w:rPr>
        <w:t>C</w:t>
      </w:r>
      <w:r>
        <w:rPr>
          <w:rFonts w:hint="eastAsia"/>
        </w:rPr>
        <w:t>、可以将当前文档存储在原文件夹内</w:t>
      </w:r>
    </w:p>
    <w:p w14:paraId="15408B5C" w14:textId="77777777" w:rsidR="00A501B3" w:rsidRDefault="00A501B3">
      <w:pPr>
        <w:spacing w:line="360" w:lineRule="auto"/>
      </w:pPr>
      <w:r>
        <w:rPr>
          <w:rFonts w:hint="eastAsia"/>
        </w:rPr>
        <w:t>D</w:t>
      </w:r>
      <w:r>
        <w:rPr>
          <w:rFonts w:hint="eastAsia"/>
        </w:rPr>
        <w:t>、可以先建立一个新文件夹，再将文档存储在该文件夹内</w:t>
      </w:r>
    </w:p>
    <w:p w14:paraId="682EFD9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Word </w:t>
      </w:r>
      <w:r>
        <w:rPr>
          <w:rFonts w:hAnsi="宋体" w:hint="eastAsia"/>
          <w:szCs w:val="21"/>
        </w:rPr>
        <w:t>的编辑状态，连续进行了两次“插入”操作，当单击一次“撤消”按钮后</w:t>
      </w:r>
      <w:r>
        <w:rPr>
          <w:rFonts w:hAnsi="宋体" w:hint="eastAsia"/>
          <w:szCs w:val="21"/>
        </w:rPr>
        <w:t>____</w:t>
      </w:r>
      <w:r>
        <w:rPr>
          <w:rFonts w:hAnsi="宋体" w:hint="eastAsia"/>
          <w:szCs w:val="21"/>
        </w:rPr>
        <w:t>。</w:t>
      </w:r>
    </w:p>
    <w:p w14:paraId="6DC49540" w14:textId="77777777" w:rsidR="00A501B3" w:rsidRDefault="00A501B3">
      <w:pPr>
        <w:spacing w:line="360" w:lineRule="auto"/>
      </w:pPr>
      <w:r>
        <w:rPr>
          <w:rFonts w:hint="eastAsia"/>
        </w:rPr>
        <w:t>A</w:t>
      </w:r>
      <w:r>
        <w:rPr>
          <w:rFonts w:hint="eastAsia"/>
        </w:rPr>
        <w:t xml:space="preserve">、将两次插入的内容全部取消　　　</w:t>
      </w:r>
      <w:r>
        <w:rPr>
          <w:rFonts w:hint="eastAsia"/>
        </w:rPr>
        <w:t>B</w:t>
      </w:r>
      <w:r>
        <w:rPr>
          <w:rFonts w:hint="eastAsia"/>
        </w:rPr>
        <w:t>、将第一次插入的内容取消</w:t>
      </w:r>
    </w:p>
    <w:p w14:paraId="299EA5F2" w14:textId="77777777" w:rsidR="00A501B3" w:rsidRDefault="00A501B3">
      <w:pPr>
        <w:spacing w:line="360" w:lineRule="auto"/>
      </w:pPr>
      <w:r>
        <w:rPr>
          <w:rFonts w:hint="eastAsia"/>
          <w:highlight w:val="yellow"/>
        </w:rPr>
        <w:t>C</w:t>
      </w:r>
      <w:r>
        <w:rPr>
          <w:rFonts w:hint="eastAsia"/>
          <w:highlight w:val="yellow"/>
        </w:rPr>
        <w:t>、将第二次插入的内容取消</w:t>
      </w:r>
      <w:r>
        <w:rPr>
          <w:rFonts w:hint="eastAsia"/>
        </w:rPr>
        <w:t xml:space="preserve">　　　　</w:t>
      </w:r>
      <w:r>
        <w:rPr>
          <w:rFonts w:hint="eastAsia"/>
        </w:rPr>
        <w:t>D</w:t>
      </w:r>
      <w:r>
        <w:rPr>
          <w:rFonts w:hint="eastAsia"/>
        </w:rPr>
        <w:t>、两次插入的内容都不取消</w:t>
      </w:r>
    </w:p>
    <w:p w14:paraId="46510BC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有关格式刷正确说法是</w:t>
      </w:r>
      <w:r>
        <w:rPr>
          <w:rFonts w:hAnsi="宋体" w:hint="eastAsia"/>
          <w:szCs w:val="21"/>
        </w:rPr>
        <w:t>____</w:t>
      </w:r>
      <w:r>
        <w:rPr>
          <w:rFonts w:hAnsi="宋体" w:hint="eastAsia"/>
          <w:szCs w:val="21"/>
        </w:rPr>
        <w:t>。</w:t>
      </w:r>
    </w:p>
    <w:p w14:paraId="2E3CD8F6" w14:textId="77777777" w:rsidR="00A501B3" w:rsidRDefault="00A501B3">
      <w:pPr>
        <w:spacing w:line="360" w:lineRule="auto"/>
      </w:pPr>
      <w:r>
        <w:rPr>
          <w:rFonts w:hint="eastAsia"/>
          <w:highlight w:val="yellow"/>
        </w:rPr>
        <w:t>A</w:t>
      </w:r>
      <w:r>
        <w:rPr>
          <w:rFonts w:hint="eastAsia"/>
          <w:highlight w:val="yellow"/>
        </w:rPr>
        <w:t>、格式刷可以用来复制字符格式和段落格式</w:t>
      </w:r>
    </w:p>
    <w:p w14:paraId="6F5C13C8" w14:textId="77777777" w:rsidR="00A501B3" w:rsidRDefault="00A501B3">
      <w:pPr>
        <w:spacing w:line="360" w:lineRule="auto"/>
      </w:pPr>
      <w:r>
        <w:rPr>
          <w:rFonts w:hint="eastAsia"/>
        </w:rPr>
        <w:t>B</w:t>
      </w:r>
      <w:r>
        <w:rPr>
          <w:rFonts w:hint="eastAsia"/>
        </w:rPr>
        <w:t xml:space="preserve">、将选定格式复制到不同位置的方法是单击“格式刷”按钮　　</w:t>
      </w:r>
    </w:p>
    <w:p w14:paraId="3A6FC542" w14:textId="77777777" w:rsidR="00A501B3" w:rsidRDefault="00A501B3">
      <w:pPr>
        <w:spacing w:line="360" w:lineRule="auto"/>
      </w:pPr>
      <w:r>
        <w:rPr>
          <w:rFonts w:hint="eastAsia"/>
        </w:rPr>
        <w:t>C</w:t>
      </w:r>
      <w:r>
        <w:rPr>
          <w:rFonts w:hint="eastAsia"/>
        </w:rPr>
        <w:t>、双击格式刷只能将选定格式复制到一个位置</w:t>
      </w:r>
    </w:p>
    <w:p w14:paraId="6CEF5A81" w14:textId="77777777" w:rsidR="00A501B3" w:rsidRDefault="00A501B3">
      <w:pPr>
        <w:spacing w:line="360" w:lineRule="auto"/>
      </w:pPr>
      <w:r>
        <w:rPr>
          <w:rFonts w:hint="eastAsia"/>
        </w:rPr>
        <w:lastRenderedPageBreak/>
        <w:t>D</w:t>
      </w:r>
      <w:r>
        <w:rPr>
          <w:rFonts w:hint="eastAsia"/>
        </w:rPr>
        <w:t>、“格式刷”按钮无任何作用</w:t>
      </w:r>
    </w:p>
    <w:p w14:paraId="356FE56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下面对中文</w:t>
      </w:r>
      <w:r>
        <w:rPr>
          <w:rFonts w:hAnsi="宋体" w:hint="eastAsia"/>
          <w:szCs w:val="21"/>
        </w:rPr>
        <w:t xml:space="preserve">Word </w:t>
      </w:r>
      <w:r>
        <w:rPr>
          <w:rFonts w:hAnsi="宋体" w:hint="eastAsia"/>
          <w:szCs w:val="21"/>
        </w:rPr>
        <w:t>的特点描述正确的是</w:t>
      </w:r>
      <w:r>
        <w:rPr>
          <w:rFonts w:hAnsi="宋体" w:hint="eastAsia"/>
          <w:szCs w:val="21"/>
        </w:rPr>
        <w:t>____</w:t>
      </w:r>
      <w:r>
        <w:rPr>
          <w:rFonts w:hAnsi="宋体" w:hint="eastAsia"/>
          <w:szCs w:val="21"/>
        </w:rPr>
        <w:t>。</w:t>
      </w:r>
    </w:p>
    <w:p w14:paraId="20C14311" w14:textId="77777777" w:rsidR="00A501B3" w:rsidRDefault="00A501B3">
      <w:pPr>
        <w:spacing w:line="360" w:lineRule="auto"/>
      </w:pPr>
      <w:r>
        <w:rPr>
          <w:rFonts w:hint="eastAsia"/>
        </w:rPr>
        <w:t>A</w:t>
      </w:r>
      <w:r>
        <w:rPr>
          <w:rFonts w:hint="eastAsia"/>
        </w:rPr>
        <w:t>、一定要通过使用“打印预览”才能看到打印出来的效果</w:t>
      </w:r>
    </w:p>
    <w:p w14:paraId="3136AD0E" w14:textId="77777777" w:rsidR="00A501B3" w:rsidRDefault="00A501B3">
      <w:pPr>
        <w:spacing w:line="360" w:lineRule="auto"/>
      </w:pPr>
      <w:r>
        <w:rPr>
          <w:rFonts w:hint="eastAsia"/>
        </w:rPr>
        <w:t>B</w:t>
      </w:r>
      <w:r>
        <w:rPr>
          <w:rFonts w:hint="eastAsia"/>
        </w:rPr>
        <w:t>、不能进行图文混排</w:t>
      </w:r>
    </w:p>
    <w:p w14:paraId="1999CFAD" w14:textId="77777777" w:rsidR="00A501B3" w:rsidRDefault="00A501B3">
      <w:pPr>
        <w:spacing w:line="360" w:lineRule="auto"/>
      </w:pPr>
      <w:r>
        <w:rPr>
          <w:rFonts w:hint="eastAsia"/>
          <w:highlight w:val="yellow"/>
        </w:rPr>
        <w:t>C</w:t>
      </w:r>
      <w:r>
        <w:rPr>
          <w:rFonts w:hint="eastAsia"/>
          <w:highlight w:val="yellow"/>
        </w:rPr>
        <w:t>、所见即所得</w:t>
      </w:r>
    </w:p>
    <w:p w14:paraId="3CC0CE4E" w14:textId="77777777" w:rsidR="00A501B3" w:rsidRDefault="00A501B3">
      <w:pPr>
        <w:spacing w:line="360" w:lineRule="auto"/>
      </w:pPr>
      <w:r>
        <w:rPr>
          <w:rFonts w:hint="eastAsia"/>
        </w:rPr>
        <w:t>D</w:t>
      </w:r>
      <w:r>
        <w:rPr>
          <w:rFonts w:hint="eastAsia"/>
        </w:rPr>
        <w:t>、无法检查常见的英文拼写及语法错误</w:t>
      </w:r>
    </w:p>
    <w:p w14:paraId="4BB7517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如果要输入符号“☆”，应执行</w:t>
      </w:r>
      <w:r>
        <w:rPr>
          <w:rFonts w:hAnsi="宋体" w:hint="eastAsia"/>
          <w:szCs w:val="21"/>
        </w:rPr>
        <w:t>____</w:t>
      </w:r>
      <w:r>
        <w:rPr>
          <w:rFonts w:hAnsi="宋体" w:hint="eastAsia"/>
          <w:szCs w:val="21"/>
        </w:rPr>
        <w:t>操作</w:t>
      </w:r>
    </w:p>
    <w:p w14:paraId="52BE095E" w14:textId="77777777" w:rsidR="00A501B3" w:rsidRDefault="00A501B3">
      <w:pPr>
        <w:spacing w:line="360" w:lineRule="auto"/>
      </w:pPr>
      <w:r>
        <w:rPr>
          <w:rFonts w:hint="eastAsia"/>
        </w:rPr>
        <w:t>A</w:t>
      </w:r>
      <w:r>
        <w:rPr>
          <w:rFonts w:hint="eastAsia"/>
        </w:rPr>
        <w:t>、选择“格式”菜单中的“字体”对话框中的“符号”标签</w:t>
      </w:r>
    </w:p>
    <w:p w14:paraId="5F7A36A2" w14:textId="77777777" w:rsidR="00A501B3" w:rsidRDefault="00A501B3">
      <w:pPr>
        <w:spacing w:line="360" w:lineRule="auto"/>
      </w:pPr>
      <w:r>
        <w:rPr>
          <w:rFonts w:hint="eastAsia"/>
          <w:highlight w:val="yellow"/>
        </w:rPr>
        <w:t>B</w:t>
      </w:r>
      <w:r>
        <w:rPr>
          <w:rFonts w:hint="eastAsia"/>
          <w:highlight w:val="yellow"/>
        </w:rPr>
        <w:t>、选择“插入”菜单中的“符号”对话框中的“符号”标签</w:t>
      </w:r>
    </w:p>
    <w:p w14:paraId="6E8EDCBC" w14:textId="77777777" w:rsidR="00A501B3" w:rsidRDefault="00A501B3">
      <w:pPr>
        <w:spacing w:line="360" w:lineRule="auto"/>
      </w:pPr>
      <w:r>
        <w:rPr>
          <w:rFonts w:hint="eastAsia"/>
        </w:rPr>
        <w:t>C</w:t>
      </w:r>
      <w:r>
        <w:rPr>
          <w:rFonts w:hint="eastAsia"/>
        </w:rPr>
        <w:t>、选择“格式”菜单中的“段落”对话框中的“符号”标签</w:t>
      </w:r>
    </w:p>
    <w:p w14:paraId="79B70A1C" w14:textId="77777777" w:rsidR="00A501B3" w:rsidRDefault="00A501B3">
      <w:pPr>
        <w:spacing w:line="360" w:lineRule="auto"/>
      </w:pPr>
      <w:r>
        <w:rPr>
          <w:rFonts w:hint="eastAsia"/>
        </w:rPr>
        <w:t>D</w:t>
      </w:r>
      <w:r>
        <w:rPr>
          <w:rFonts w:hint="eastAsia"/>
        </w:rPr>
        <w:t>、选择“编辑”菜单中的“复制”对话框中的“符号”标签</w:t>
      </w:r>
    </w:p>
    <w:p w14:paraId="7E0BD11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Word </w:t>
      </w:r>
      <w:r>
        <w:rPr>
          <w:rFonts w:hAnsi="宋体" w:hint="eastAsia"/>
          <w:szCs w:val="21"/>
        </w:rPr>
        <w:t>的编辑状态，执行编辑菜单中的“复制”命令后</w:t>
      </w:r>
      <w:r>
        <w:rPr>
          <w:rFonts w:hAnsi="宋体" w:hint="eastAsia"/>
          <w:szCs w:val="21"/>
        </w:rPr>
        <w:t>____</w:t>
      </w:r>
      <w:r>
        <w:rPr>
          <w:rFonts w:hAnsi="宋体" w:hint="eastAsia"/>
          <w:szCs w:val="21"/>
        </w:rPr>
        <w:t>。</w:t>
      </w:r>
    </w:p>
    <w:p w14:paraId="2660BE50" w14:textId="77777777" w:rsidR="00A501B3" w:rsidRDefault="00A501B3">
      <w:pPr>
        <w:spacing w:line="360" w:lineRule="auto"/>
      </w:pPr>
      <w:r>
        <w:rPr>
          <w:rFonts w:hint="eastAsia"/>
          <w:highlight w:val="yellow"/>
        </w:rPr>
        <w:t>A</w:t>
      </w:r>
      <w:r>
        <w:rPr>
          <w:rFonts w:hint="eastAsia"/>
          <w:highlight w:val="yellow"/>
        </w:rPr>
        <w:t>、被选择的内容被复制到插入点处</w:t>
      </w:r>
      <w:r>
        <w:rPr>
          <w:rFonts w:hint="eastAsia"/>
        </w:rPr>
        <w:t xml:space="preserve">　　</w:t>
      </w:r>
      <w:r>
        <w:rPr>
          <w:rFonts w:hint="eastAsia"/>
        </w:rPr>
        <w:t>B</w:t>
      </w:r>
      <w:r>
        <w:rPr>
          <w:rFonts w:hint="eastAsia"/>
        </w:rPr>
        <w:t>、被选择的内容被复制到剪贴板</w:t>
      </w:r>
    </w:p>
    <w:p w14:paraId="6871D901" w14:textId="77777777" w:rsidR="00A501B3" w:rsidRDefault="00A501B3">
      <w:pPr>
        <w:spacing w:line="360" w:lineRule="auto"/>
      </w:pPr>
      <w:r>
        <w:rPr>
          <w:rFonts w:hint="eastAsia"/>
        </w:rPr>
        <w:t>C</w:t>
      </w:r>
      <w:r>
        <w:rPr>
          <w:rFonts w:hint="eastAsia"/>
        </w:rPr>
        <w:t xml:space="preserve">、插入点后的段落内容被复制到剪贴板　　</w:t>
      </w:r>
      <w:r>
        <w:rPr>
          <w:rFonts w:hint="eastAsia"/>
        </w:rPr>
        <w:t>D</w:t>
      </w:r>
      <w:r>
        <w:rPr>
          <w:rFonts w:hint="eastAsia"/>
        </w:rPr>
        <w:t>、光标所在的段落内容被复制到剪贴板</w:t>
      </w:r>
    </w:p>
    <w:p w14:paraId="729EE25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Word </w:t>
      </w:r>
      <w:r>
        <w:rPr>
          <w:rFonts w:hAnsi="宋体" w:hint="eastAsia"/>
          <w:szCs w:val="21"/>
        </w:rPr>
        <w:t>主窗口的右上角，可以同时显示的按钮是</w:t>
      </w:r>
      <w:r>
        <w:rPr>
          <w:rFonts w:hAnsi="宋体" w:hint="eastAsia"/>
          <w:szCs w:val="21"/>
        </w:rPr>
        <w:t>____</w:t>
      </w:r>
      <w:r>
        <w:rPr>
          <w:rFonts w:hAnsi="宋体" w:hint="eastAsia"/>
          <w:szCs w:val="21"/>
        </w:rPr>
        <w:t>。</w:t>
      </w:r>
    </w:p>
    <w:p w14:paraId="545D06EE" w14:textId="77777777" w:rsidR="00A501B3" w:rsidRDefault="00A501B3">
      <w:pPr>
        <w:spacing w:line="360" w:lineRule="auto"/>
      </w:pPr>
      <w:r>
        <w:rPr>
          <w:rFonts w:hint="eastAsia"/>
        </w:rPr>
        <w:t>A</w:t>
      </w:r>
      <w:r>
        <w:rPr>
          <w:rFonts w:hint="eastAsia"/>
        </w:rPr>
        <w:t xml:space="preserve">、最小化、还原和最大化　　</w:t>
      </w:r>
      <w:r>
        <w:rPr>
          <w:rFonts w:hint="eastAsia"/>
        </w:rPr>
        <w:t>B</w:t>
      </w:r>
      <w:r>
        <w:rPr>
          <w:rFonts w:hint="eastAsia"/>
        </w:rPr>
        <w:t>、还原、最大化和关闭</w:t>
      </w:r>
    </w:p>
    <w:p w14:paraId="0FDFB9A5" w14:textId="77777777" w:rsidR="00A501B3" w:rsidRDefault="00A501B3">
      <w:pPr>
        <w:spacing w:line="360" w:lineRule="auto"/>
      </w:pPr>
      <w:r>
        <w:rPr>
          <w:rFonts w:hint="eastAsia"/>
          <w:highlight w:val="yellow"/>
        </w:rPr>
        <w:t>C</w:t>
      </w:r>
      <w:r>
        <w:rPr>
          <w:rFonts w:hint="eastAsia"/>
          <w:highlight w:val="yellow"/>
        </w:rPr>
        <w:t>、最小化、还原和关闭</w:t>
      </w:r>
      <w:r>
        <w:rPr>
          <w:rFonts w:hint="eastAsia"/>
        </w:rPr>
        <w:t xml:space="preserve">　　　</w:t>
      </w:r>
      <w:r>
        <w:rPr>
          <w:rFonts w:hint="eastAsia"/>
        </w:rPr>
        <w:t>D</w:t>
      </w:r>
      <w:r>
        <w:rPr>
          <w:rFonts w:hint="eastAsia"/>
        </w:rPr>
        <w:t>、还原和最大化</w:t>
      </w:r>
    </w:p>
    <w:p w14:paraId="14E1B8F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的编辑状态，进行字体设置操作后，按新设置的字体显示的文字是</w:t>
      </w:r>
      <w:r>
        <w:rPr>
          <w:rFonts w:hAnsi="宋体" w:hint="eastAsia"/>
          <w:szCs w:val="21"/>
        </w:rPr>
        <w:t>____</w:t>
      </w:r>
      <w:r>
        <w:rPr>
          <w:rFonts w:hAnsi="宋体" w:hint="eastAsia"/>
          <w:szCs w:val="21"/>
        </w:rPr>
        <w:t>。</w:t>
      </w:r>
    </w:p>
    <w:p w14:paraId="3281ED9E" w14:textId="77777777" w:rsidR="00A501B3" w:rsidRDefault="00A501B3">
      <w:pPr>
        <w:spacing w:line="360" w:lineRule="auto"/>
      </w:pPr>
      <w:r>
        <w:rPr>
          <w:rFonts w:hint="eastAsia"/>
        </w:rPr>
        <w:t>A</w:t>
      </w:r>
      <w:r>
        <w:rPr>
          <w:rFonts w:hint="eastAsia"/>
        </w:rPr>
        <w:t xml:space="preserve">、插入点所在段落后的文字　　　</w:t>
      </w:r>
      <w:r>
        <w:rPr>
          <w:rFonts w:hint="eastAsia"/>
          <w:highlight w:val="yellow"/>
        </w:rPr>
        <w:t>B</w:t>
      </w:r>
      <w:r>
        <w:rPr>
          <w:rFonts w:hint="eastAsia"/>
          <w:highlight w:val="yellow"/>
        </w:rPr>
        <w:t>、文档中被选定的文字</w:t>
      </w:r>
    </w:p>
    <w:p w14:paraId="3D8592FA" w14:textId="77777777" w:rsidR="00A501B3" w:rsidRDefault="00A501B3">
      <w:pPr>
        <w:spacing w:line="360" w:lineRule="auto"/>
      </w:pPr>
      <w:r>
        <w:rPr>
          <w:rFonts w:hint="eastAsia"/>
        </w:rPr>
        <w:t>C</w:t>
      </w:r>
      <w:r>
        <w:rPr>
          <w:rFonts w:hint="eastAsia"/>
        </w:rPr>
        <w:t xml:space="preserve">、插入点所在行中的文字　　　　</w:t>
      </w:r>
      <w:r>
        <w:rPr>
          <w:rFonts w:hint="eastAsia"/>
        </w:rPr>
        <w:t>D</w:t>
      </w:r>
      <w:r>
        <w:rPr>
          <w:rFonts w:hint="eastAsia"/>
        </w:rPr>
        <w:t>、文档的全部文字</w:t>
      </w:r>
    </w:p>
    <w:p w14:paraId="48644CB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Word </w:t>
      </w:r>
      <w:r>
        <w:rPr>
          <w:rFonts w:hAnsi="宋体" w:hint="eastAsia"/>
          <w:szCs w:val="21"/>
        </w:rPr>
        <w:t>的编辑状态，设置了标尺，可以同时显示水平标尺和垂直标尺的视图方式是</w:t>
      </w:r>
      <w:r>
        <w:rPr>
          <w:rFonts w:hAnsi="宋体" w:hint="eastAsia"/>
          <w:szCs w:val="21"/>
        </w:rPr>
        <w:t>____</w:t>
      </w:r>
      <w:r>
        <w:rPr>
          <w:rFonts w:hAnsi="宋体" w:hint="eastAsia"/>
          <w:szCs w:val="21"/>
        </w:rPr>
        <w:t>。</w:t>
      </w:r>
    </w:p>
    <w:p w14:paraId="4AE02F1F" w14:textId="77777777" w:rsidR="00A501B3" w:rsidRDefault="00A501B3">
      <w:pPr>
        <w:spacing w:line="360" w:lineRule="auto"/>
      </w:pPr>
      <w:r>
        <w:rPr>
          <w:rFonts w:hint="eastAsia"/>
        </w:rPr>
        <w:t>A</w:t>
      </w:r>
      <w:r>
        <w:rPr>
          <w:rFonts w:hint="eastAsia"/>
        </w:rPr>
        <w:t xml:space="preserve">、普通方式　　　</w:t>
      </w:r>
      <w:r>
        <w:rPr>
          <w:rFonts w:hint="eastAsia"/>
          <w:highlight w:val="yellow"/>
        </w:rPr>
        <w:t>B</w:t>
      </w:r>
      <w:r>
        <w:rPr>
          <w:rFonts w:hint="eastAsia"/>
          <w:highlight w:val="yellow"/>
        </w:rPr>
        <w:t>、页面方式</w:t>
      </w:r>
      <w:r>
        <w:rPr>
          <w:rFonts w:hint="eastAsia"/>
        </w:rPr>
        <w:t xml:space="preserve">　　　</w:t>
      </w:r>
      <w:r>
        <w:rPr>
          <w:rFonts w:hint="eastAsia"/>
        </w:rPr>
        <w:t>C</w:t>
      </w:r>
      <w:r>
        <w:rPr>
          <w:rFonts w:hint="eastAsia"/>
        </w:rPr>
        <w:t xml:space="preserve">、大纲方式　　　</w:t>
      </w:r>
      <w:r>
        <w:rPr>
          <w:rFonts w:hint="eastAsia"/>
        </w:rPr>
        <w:t>D</w:t>
      </w:r>
      <w:r>
        <w:rPr>
          <w:rFonts w:hint="eastAsia"/>
        </w:rPr>
        <w:t>、全屏显示方式</w:t>
      </w:r>
    </w:p>
    <w:p w14:paraId="157C90E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当前活动窗口是文档</w:t>
      </w:r>
      <w:r>
        <w:rPr>
          <w:rFonts w:hAnsi="宋体" w:hint="eastAsia"/>
          <w:szCs w:val="21"/>
        </w:rPr>
        <w:t>d.doc</w:t>
      </w:r>
      <w:r>
        <w:rPr>
          <w:rFonts w:hAnsi="宋体" w:hint="eastAsia"/>
          <w:szCs w:val="21"/>
        </w:rPr>
        <w:t>的窗口，单击该窗口的“最小化”按钮后</w:t>
      </w:r>
      <w:r>
        <w:rPr>
          <w:rFonts w:hAnsi="宋体" w:hint="eastAsia"/>
          <w:szCs w:val="21"/>
        </w:rPr>
        <w:t>____</w:t>
      </w:r>
      <w:r>
        <w:rPr>
          <w:rFonts w:hAnsi="宋体" w:hint="eastAsia"/>
          <w:szCs w:val="21"/>
        </w:rPr>
        <w:t>。</w:t>
      </w:r>
    </w:p>
    <w:p w14:paraId="66CFC32F" w14:textId="77777777" w:rsidR="00A501B3" w:rsidRDefault="00A501B3">
      <w:pPr>
        <w:spacing w:line="360" w:lineRule="auto"/>
      </w:pPr>
      <w:r>
        <w:rPr>
          <w:rFonts w:hint="eastAsia"/>
        </w:rPr>
        <w:t>A</w:t>
      </w:r>
      <w:r>
        <w:rPr>
          <w:rFonts w:hint="eastAsia"/>
        </w:rPr>
        <w:t>、不显示</w:t>
      </w:r>
      <w:r>
        <w:rPr>
          <w:rFonts w:hint="eastAsia"/>
        </w:rPr>
        <w:t>d.doc</w:t>
      </w:r>
      <w:r>
        <w:rPr>
          <w:rFonts w:hint="eastAsia"/>
        </w:rPr>
        <w:t>文档内容，但</w:t>
      </w:r>
      <w:r>
        <w:rPr>
          <w:rFonts w:hint="eastAsia"/>
        </w:rPr>
        <w:t>d.doc</w:t>
      </w:r>
      <w:r>
        <w:rPr>
          <w:rFonts w:hint="eastAsia"/>
        </w:rPr>
        <w:t>文档并未关闭</w:t>
      </w:r>
    </w:p>
    <w:p w14:paraId="4B7FD709" w14:textId="77777777" w:rsidR="00A501B3" w:rsidRDefault="00A501B3">
      <w:pPr>
        <w:spacing w:line="360" w:lineRule="auto"/>
      </w:pPr>
      <w:r>
        <w:rPr>
          <w:rFonts w:hint="eastAsia"/>
          <w:highlight w:val="yellow"/>
        </w:rPr>
        <w:t>B</w:t>
      </w:r>
      <w:r>
        <w:rPr>
          <w:rFonts w:hint="eastAsia"/>
          <w:highlight w:val="yellow"/>
        </w:rPr>
        <w:t>、该窗口和</w:t>
      </w:r>
      <w:r>
        <w:rPr>
          <w:rFonts w:hint="eastAsia"/>
          <w:highlight w:val="yellow"/>
        </w:rPr>
        <w:t>d.doc</w:t>
      </w:r>
      <w:r>
        <w:rPr>
          <w:rFonts w:hint="eastAsia"/>
          <w:highlight w:val="yellow"/>
        </w:rPr>
        <w:t>文档都被关闭</w:t>
      </w:r>
    </w:p>
    <w:p w14:paraId="026962DE" w14:textId="77777777" w:rsidR="00A501B3" w:rsidRDefault="00A501B3">
      <w:pPr>
        <w:spacing w:line="360" w:lineRule="auto"/>
      </w:pPr>
      <w:r>
        <w:rPr>
          <w:rFonts w:hint="eastAsia"/>
        </w:rPr>
        <w:t>C</w:t>
      </w:r>
      <w:r>
        <w:rPr>
          <w:rFonts w:hint="eastAsia"/>
        </w:rPr>
        <w:t>、</w:t>
      </w:r>
      <w:r>
        <w:rPr>
          <w:rFonts w:hint="eastAsia"/>
        </w:rPr>
        <w:t>d.doc</w:t>
      </w:r>
      <w:r>
        <w:rPr>
          <w:rFonts w:hint="eastAsia"/>
        </w:rPr>
        <w:t>文档未关闭，且继续显示其内容</w:t>
      </w:r>
    </w:p>
    <w:p w14:paraId="20029606" w14:textId="77777777" w:rsidR="00A501B3" w:rsidRDefault="00A501B3">
      <w:pPr>
        <w:spacing w:line="360" w:lineRule="auto"/>
      </w:pPr>
      <w:r>
        <w:rPr>
          <w:rFonts w:hint="eastAsia"/>
        </w:rPr>
        <w:t>D</w:t>
      </w:r>
      <w:r>
        <w:rPr>
          <w:rFonts w:hint="eastAsia"/>
        </w:rPr>
        <w:t>、关闭了</w:t>
      </w:r>
      <w:r>
        <w:rPr>
          <w:rFonts w:hint="eastAsia"/>
        </w:rPr>
        <w:t>d.doc</w:t>
      </w:r>
      <w:r>
        <w:rPr>
          <w:rFonts w:hint="eastAsia"/>
        </w:rPr>
        <w:t>文档，但该窗口并未关闭</w:t>
      </w:r>
    </w:p>
    <w:p w14:paraId="1E42209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在使用</w:t>
      </w:r>
      <w:r>
        <w:rPr>
          <w:rFonts w:hAnsi="宋体" w:hint="eastAsia"/>
          <w:szCs w:val="21"/>
        </w:rPr>
        <w:t>Word</w:t>
      </w:r>
      <w:r>
        <w:rPr>
          <w:rFonts w:hAnsi="宋体" w:hint="eastAsia"/>
          <w:szCs w:val="21"/>
        </w:rPr>
        <w:t>进行文字编辑时，下面的叙述中</w:t>
      </w:r>
      <w:r>
        <w:rPr>
          <w:rFonts w:hAnsi="宋体" w:hint="eastAsia"/>
          <w:szCs w:val="21"/>
        </w:rPr>
        <w:t>____</w:t>
      </w:r>
      <w:r>
        <w:rPr>
          <w:rFonts w:hAnsi="宋体" w:hint="eastAsia"/>
          <w:szCs w:val="21"/>
        </w:rPr>
        <w:t>是错误的。</w:t>
      </w:r>
    </w:p>
    <w:p w14:paraId="69E88150" w14:textId="77777777" w:rsidR="00A501B3" w:rsidRDefault="00A501B3">
      <w:pPr>
        <w:spacing w:line="360" w:lineRule="auto"/>
      </w:pPr>
      <w:r>
        <w:rPr>
          <w:rFonts w:hint="eastAsia"/>
        </w:rPr>
        <w:t>A</w:t>
      </w:r>
      <w:r>
        <w:rPr>
          <w:rFonts w:hint="eastAsia"/>
        </w:rPr>
        <w:t>、</w:t>
      </w:r>
      <w:r>
        <w:rPr>
          <w:rFonts w:hint="eastAsia"/>
        </w:rPr>
        <w:t xml:space="preserve"> Word</w:t>
      </w:r>
      <w:r>
        <w:rPr>
          <w:rFonts w:hint="eastAsia"/>
        </w:rPr>
        <w:t>可将正在编辑的文档另存为一个纯文本（</w:t>
      </w:r>
      <w:r>
        <w:rPr>
          <w:rFonts w:hint="eastAsia"/>
        </w:rPr>
        <w:t>TXT</w:t>
      </w:r>
      <w:r>
        <w:rPr>
          <w:rFonts w:hint="eastAsia"/>
        </w:rPr>
        <w:t>）文件</w:t>
      </w:r>
    </w:p>
    <w:p w14:paraId="17B5D912" w14:textId="77777777" w:rsidR="00A501B3" w:rsidRDefault="00A501B3">
      <w:pPr>
        <w:spacing w:line="360" w:lineRule="auto"/>
      </w:pPr>
      <w:r>
        <w:rPr>
          <w:rFonts w:hint="eastAsia"/>
        </w:rPr>
        <w:t>B</w:t>
      </w:r>
      <w:r>
        <w:rPr>
          <w:rFonts w:hint="eastAsia"/>
        </w:rPr>
        <w:t>、</w:t>
      </w:r>
      <w:r>
        <w:rPr>
          <w:rFonts w:hint="eastAsia"/>
        </w:rPr>
        <w:t xml:space="preserve"> </w:t>
      </w:r>
      <w:r>
        <w:rPr>
          <w:rFonts w:hint="eastAsia"/>
        </w:rPr>
        <w:t>使用“文件”菜单中的“打开”（</w:t>
      </w:r>
      <w:r>
        <w:rPr>
          <w:rFonts w:hint="eastAsia"/>
        </w:rPr>
        <w:t>OPEN</w:t>
      </w:r>
      <w:r>
        <w:rPr>
          <w:rFonts w:hint="eastAsia"/>
        </w:rPr>
        <w:t>）命令可以打开一个已存在的</w:t>
      </w:r>
      <w:r>
        <w:rPr>
          <w:rFonts w:hint="eastAsia"/>
        </w:rPr>
        <w:t>Word</w:t>
      </w:r>
      <w:r>
        <w:rPr>
          <w:rFonts w:hint="eastAsia"/>
        </w:rPr>
        <w:t>文档</w:t>
      </w:r>
    </w:p>
    <w:p w14:paraId="36553672" w14:textId="77777777" w:rsidR="00A501B3" w:rsidRDefault="00A501B3">
      <w:pPr>
        <w:spacing w:line="360" w:lineRule="auto"/>
      </w:pPr>
      <w:r>
        <w:rPr>
          <w:rFonts w:hint="eastAsia"/>
          <w:highlight w:val="yellow"/>
        </w:rPr>
        <w:lastRenderedPageBreak/>
        <w:t>C</w:t>
      </w:r>
      <w:r>
        <w:rPr>
          <w:rFonts w:hint="eastAsia"/>
          <w:highlight w:val="yellow"/>
        </w:rPr>
        <w:t>、</w:t>
      </w:r>
      <w:r>
        <w:rPr>
          <w:rFonts w:hint="eastAsia"/>
          <w:highlight w:val="yellow"/>
        </w:rPr>
        <w:t xml:space="preserve"> </w:t>
      </w:r>
      <w:r>
        <w:rPr>
          <w:rFonts w:hint="eastAsia"/>
          <w:highlight w:val="yellow"/>
        </w:rPr>
        <w:t>打印预览文档时，打印机必须是已经开启的</w:t>
      </w:r>
    </w:p>
    <w:p w14:paraId="7E168203" w14:textId="77777777" w:rsidR="00A501B3" w:rsidRDefault="00A501B3">
      <w:pPr>
        <w:spacing w:line="360" w:lineRule="auto"/>
      </w:pPr>
      <w:r>
        <w:rPr>
          <w:rFonts w:hint="eastAsia"/>
        </w:rPr>
        <w:t>D</w:t>
      </w:r>
      <w:r>
        <w:rPr>
          <w:rFonts w:hint="eastAsia"/>
        </w:rPr>
        <w:t>、</w:t>
      </w:r>
      <w:r>
        <w:rPr>
          <w:rFonts w:hint="eastAsia"/>
        </w:rPr>
        <w:t xml:space="preserve"> Word</w:t>
      </w:r>
      <w:r>
        <w:rPr>
          <w:rFonts w:hint="eastAsia"/>
        </w:rPr>
        <w:t>允许同时打开多个文档</w:t>
      </w:r>
    </w:p>
    <w:p w14:paraId="40869BA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中要对某一单元格进行拆分，应执行</w:t>
      </w:r>
      <w:r>
        <w:rPr>
          <w:rFonts w:hAnsi="宋体" w:hint="eastAsia"/>
          <w:szCs w:val="21"/>
        </w:rPr>
        <w:t>____</w:t>
      </w:r>
      <w:r>
        <w:rPr>
          <w:rFonts w:hAnsi="宋体" w:hint="eastAsia"/>
          <w:szCs w:val="21"/>
        </w:rPr>
        <w:t>操作。</w:t>
      </w:r>
    </w:p>
    <w:p w14:paraId="070F6650" w14:textId="77777777" w:rsidR="00A501B3" w:rsidRDefault="00A501B3">
      <w:pPr>
        <w:spacing w:line="360" w:lineRule="auto"/>
      </w:pPr>
      <w:r>
        <w:rPr>
          <w:rFonts w:hint="eastAsia"/>
        </w:rPr>
        <w:t>A</w:t>
      </w:r>
      <w:r>
        <w:rPr>
          <w:rFonts w:hint="eastAsia"/>
        </w:rPr>
        <w:t>、</w:t>
      </w:r>
      <w:r>
        <w:rPr>
          <w:rFonts w:hint="eastAsia"/>
        </w:rPr>
        <w:t xml:space="preserve"> </w:t>
      </w:r>
      <w:r>
        <w:rPr>
          <w:rFonts w:hint="eastAsia"/>
        </w:rPr>
        <w:t>选择“插入”菜单中的“拆分单元格”命令</w:t>
      </w:r>
    </w:p>
    <w:p w14:paraId="74D4C774" w14:textId="77777777" w:rsidR="00A501B3" w:rsidRDefault="00A501B3">
      <w:pPr>
        <w:spacing w:line="360" w:lineRule="auto"/>
      </w:pPr>
      <w:r>
        <w:rPr>
          <w:rFonts w:hint="eastAsia"/>
        </w:rPr>
        <w:t>B</w:t>
      </w:r>
      <w:r>
        <w:rPr>
          <w:rFonts w:hint="eastAsia"/>
        </w:rPr>
        <w:t>、</w:t>
      </w:r>
      <w:r>
        <w:rPr>
          <w:rFonts w:hint="eastAsia"/>
        </w:rPr>
        <w:t xml:space="preserve"> </w:t>
      </w:r>
      <w:r>
        <w:rPr>
          <w:rFonts w:hint="eastAsia"/>
        </w:rPr>
        <w:t>选择“格式”菜单中的“拆分单元格”命令</w:t>
      </w:r>
    </w:p>
    <w:p w14:paraId="21F4966B" w14:textId="77777777" w:rsidR="00A501B3" w:rsidRDefault="00A501B3">
      <w:pPr>
        <w:spacing w:line="360" w:lineRule="auto"/>
      </w:pPr>
      <w:r>
        <w:rPr>
          <w:rFonts w:hint="eastAsia"/>
        </w:rPr>
        <w:t>C</w:t>
      </w:r>
      <w:r>
        <w:rPr>
          <w:rFonts w:hint="eastAsia"/>
        </w:rPr>
        <w:t>、</w:t>
      </w:r>
      <w:r>
        <w:rPr>
          <w:rFonts w:hint="eastAsia"/>
        </w:rPr>
        <w:t xml:space="preserve"> </w:t>
      </w:r>
      <w:r>
        <w:rPr>
          <w:rFonts w:hint="eastAsia"/>
        </w:rPr>
        <w:t>选择“工具”菜单中的“拆分单元格”命令</w:t>
      </w:r>
    </w:p>
    <w:p w14:paraId="3F3B424A" w14:textId="77777777" w:rsidR="00A501B3" w:rsidRDefault="00A501B3">
      <w:pPr>
        <w:spacing w:line="360" w:lineRule="auto"/>
      </w:pPr>
      <w:r>
        <w:rPr>
          <w:rFonts w:hint="eastAsia"/>
          <w:highlight w:val="yellow"/>
        </w:rPr>
        <w:t>D</w:t>
      </w:r>
      <w:r>
        <w:rPr>
          <w:rFonts w:hint="eastAsia"/>
          <w:highlight w:val="yellow"/>
        </w:rPr>
        <w:t>、</w:t>
      </w:r>
      <w:r>
        <w:rPr>
          <w:rFonts w:hint="eastAsia"/>
          <w:highlight w:val="yellow"/>
        </w:rPr>
        <w:t xml:space="preserve"> </w:t>
      </w:r>
      <w:r>
        <w:rPr>
          <w:rFonts w:hint="eastAsia"/>
          <w:highlight w:val="yellow"/>
        </w:rPr>
        <w:t>选择“表格”菜单中的“拆分单元格”命令</w:t>
      </w:r>
    </w:p>
    <w:p w14:paraId="5F6AEC4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中删除表格中的一列后，该列后的其余列应</w:t>
      </w:r>
      <w:r>
        <w:rPr>
          <w:rFonts w:hAnsi="宋体" w:hint="eastAsia"/>
          <w:szCs w:val="21"/>
        </w:rPr>
        <w:t>____</w:t>
      </w:r>
      <w:r>
        <w:rPr>
          <w:rFonts w:hAnsi="宋体" w:hint="eastAsia"/>
          <w:szCs w:val="21"/>
        </w:rPr>
        <w:t>。</w:t>
      </w:r>
    </w:p>
    <w:p w14:paraId="23F7EA2A" w14:textId="77777777" w:rsidR="00A501B3" w:rsidRDefault="00A501B3">
      <w:pPr>
        <w:spacing w:line="360" w:lineRule="auto"/>
      </w:pPr>
      <w:r>
        <w:rPr>
          <w:rFonts w:hint="eastAsia"/>
        </w:rPr>
        <w:t>A</w:t>
      </w:r>
      <w:r>
        <w:rPr>
          <w:rFonts w:hint="eastAsia"/>
        </w:rPr>
        <w:t xml:space="preserve">、向右移　　</w:t>
      </w:r>
      <w:r>
        <w:rPr>
          <w:rFonts w:hint="eastAsia"/>
        </w:rPr>
        <w:t>B</w:t>
      </w:r>
      <w:r>
        <w:rPr>
          <w:rFonts w:hint="eastAsia"/>
        </w:rPr>
        <w:t xml:space="preserve">、向上移　　</w:t>
      </w:r>
      <w:r>
        <w:rPr>
          <w:rFonts w:hint="eastAsia"/>
          <w:highlight w:val="yellow"/>
        </w:rPr>
        <w:t>C</w:t>
      </w:r>
      <w:r>
        <w:rPr>
          <w:rFonts w:hint="eastAsia"/>
          <w:highlight w:val="yellow"/>
        </w:rPr>
        <w:t>、向左移</w:t>
      </w:r>
      <w:r>
        <w:rPr>
          <w:rFonts w:hint="eastAsia"/>
        </w:rPr>
        <w:t xml:space="preserve">　　</w:t>
      </w:r>
      <w:r>
        <w:rPr>
          <w:rFonts w:hint="eastAsia"/>
        </w:rPr>
        <w:t>D</w:t>
      </w:r>
      <w:r>
        <w:rPr>
          <w:rFonts w:hint="eastAsia"/>
        </w:rPr>
        <w:t>、和下移</w:t>
      </w:r>
    </w:p>
    <w:p w14:paraId="78DF1CD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窗口中，插入分节符或分页符，可以通过</w:t>
      </w:r>
      <w:r>
        <w:rPr>
          <w:rFonts w:hAnsi="宋体" w:hint="eastAsia"/>
          <w:szCs w:val="21"/>
        </w:rPr>
        <w:t>____</w:t>
      </w:r>
      <w:r>
        <w:rPr>
          <w:rFonts w:hAnsi="宋体" w:hint="eastAsia"/>
          <w:szCs w:val="21"/>
        </w:rPr>
        <w:t>菜单进行操作。</w:t>
      </w:r>
    </w:p>
    <w:p w14:paraId="2261ED79"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t>
      </w:r>
      <w:r>
        <w:rPr>
          <w:rFonts w:hint="eastAsia"/>
          <w:szCs w:val="21"/>
        </w:rPr>
        <w:t>格式→段落</w:t>
      </w:r>
      <w:r>
        <w:rPr>
          <w:rFonts w:hint="eastAsia"/>
          <w:szCs w:val="21"/>
        </w:rPr>
        <w:t>"  B</w:t>
      </w:r>
      <w:r>
        <w:rPr>
          <w:rFonts w:hint="eastAsia"/>
          <w:szCs w:val="21"/>
        </w:rPr>
        <w:t>、</w:t>
      </w:r>
      <w:r>
        <w:rPr>
          <w:rFonts w:hint="eastAsia"/>
          <w:szCs w:val="21"/>
        </w:rPr>
        <w:t>"</w:t>
      </w:r>
      <w:r>
        <w:rPr>
          <w:rFonts w:hint="eastAsia"/>
          <w:szCs w:val="21"/>
        </w:rPr>
        <w:t>格式→制表位</w:t>
      </w:r>
      <w:r>
        <w:rPr>
          <w:rFonts w:hint="eastAsia"/>
          <w:szCs w:val="21"/>
        </w:rPr>
        <w:t xml:space="preserve">"  </w:t>
      </w:r>
    </w:p>
    <w:p w14:paraId="21E0098F"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w:t>
      </w:r>
      <w:r>
        <w:rPr>
          <w:rFonts w:hint="eastAsia"/>
          <w:szCs w:val="21"/>
          <w:highlight w:val="yellow"/>
        </w:rPr>
        <w:t>"</w:t>
      </w:r>
      <w:r>
        <w:rPr>
          <w:rFonts w:hint="eastAsia"/>
          <w:szCs w:val="21"/>
          <w:highlight w:val="yellow"/>
        </w:rPr>
        <w:t>插入→分隔符</w:t>
      </w:r>
      <w:r>
        <w:rPr>
          <w:rFonts w:hint="eastAsia"/>
          <w:szCs w:val="21"/>
        </w:rPr>
        <w:t>" D</w:t>
      </w:r>
      <w:r>
        <w:rPr>
          <w:rFonts w:hint="eastAsia"/>
          <w:szCs w:val="21"/>
        </w:rPr>
        <w:t>、</w:t>
      </w:r>
      <w:r>
        <w:rPr>
          <w:rFonts w:hint="eastAsia"/>
          <w:szCs w:val="21"/>
        </w:rPr>
        <w:t>"</w:t>
      </w:r>
      <w:r>
        <w:rPr>
          <w:rFonts w:hint="eastAsia"/>
          <w:szCs w:val="21"/>
        </w:rPr>
        <w:t>工具→选项</w:t>
      </w:r>
      <w:r>
        <w:rPr>
          <w:rFonts w:hint="eastAsia"/>
          <w:szCs w:val="21"/>
        </w:rPr>
        <w:t>"</w:t>
      </w:r>
    </w:p>
    <w:p w14:paraId="2ADB7B2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窗口中，利用</w:t>
      </w:r>
      <w:r>
        <w:rPr>
          <w:rFonts w:hAnsi="宋体" w:hint="eastAsia"/>
          <w:szCs w:val="21"/>
        </w:rPr>
        <w:t>_____</w:t>
      </w:r>
      <w:r>
        <w:rPr>
          <w:rFonts w:hAnsi="宋体" w:hint="eastAsia"/>
          <w:szCs w:val="21"/>
        </w:rPr>
        <w:t>可以方便地调整段落伸出缩进、页面的边距以及表格的列宽和行高。</w:t>
      </w:r>
    </w:p>
    <w:p w14:paraId="41117172" w14:textId="77777777" w:rsidR="00A501B3" w:rsidRDefault="00A501B3">
      <w:pPr>
        <w:adjustRightInd w:val="0"/>
        <w:snapToGrid w:val="0"/>
        <w:spacing w:line="360" w:lineRule="auto"/>
        <w:rPr>
          <w:szCs w:val="21"/>
        </w:rPr>
      </w:pPr>
      <w:r>
        <w:rPr>
          <w:rFonts w:hint="eastAsia"/>
          <w:szCs w:val="21"/>
        </w:rPr>
        <w:t>A</w:t>
      </w:r>
      <w:r>
        <w:rPr>
          <w:rFonts w:hint="eastAsia"/>
          <w:szCs w:val="21"/>
        </w:rPr>
        <w:t>、常用工具栏</w:t>
      </w:r>
      <w:r>
        <w:rPr>
          <w:rFonts w:hint="eastAsia"/>
          <w:szCs w:val="21"/>
        </w:rPr>
        <w:t xml:space="preserve">  B</w:t>
      </w:r>
      <w:r>
        <w:rPr>
          <w:rFonts w:hint="eastAsia"/>
          <w:szCs w:val="21"/>
        </w:rPr>
        <w:t>、表格工具栏</w:t>
      </w:r>
      <w:r>
        <w:rPr>
          <w:rFonts w:hint="eastAsia"/>
          <w:szCs w:val="21"/>
        </w:rPr>
        <w:t xml:space="preserve">  </w:t>
      </w:r>
      <w:r>
        <w:rPr>
          <w:rFonts w:hint="eastAsia"/>
          <w:szCs w:val="21"/>
          <w:highlight w:val="yellow"/>
        </w:rPr>
        <w:t>C</w:t>
      </w:r>
      <w:r>
        <w:rPr>
          <w:rFonts w:hint="eastAsia"/>
          <w:szCs w:val="21"/>
          <w:highlight w:val="yellow"/>
        </w:rPr>
        <w:t>、标尺</w:t>
      </w:r>
      <w:r>
        <w:rPr>
          <w:rFonts w:hint="eastAsia"/>
          <w:szCs w:val="21"/>
        </w:rPr>
        <w:t xml:space="preserve">    D</w:t>
      </w:r>
      <w:r>
        <w:rPr>
          <w:rFonts w:hint="eastAsia"/>
          <w:szCs w:val="21"/>
        </w:rPr>
        <w:t>、格式工具栏</w:t>
      </w:r>
    </w:p>
    <w:p w14:paraId="553A052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Word </w:t>
      </w:r>
      <w:r>
        <w:rPr>
          <w:rFonts w:hAnsi="宋体" w:hint="eastAsia"/>
          <w:szCs w:val="21"/>
        </w:rPr>
        <w:t>中选定一个句子的方法是</w:t>
      </w:r>
      <w:r>
        <w:rPr>
          <w:rFonts w:hAnsi="宋体" w:hint="eastAsia"/>
          <w:szCs w:val="21"/>
        </w:rPr>
        <w:t>_____</w:t>
      </w:r>
      <w:r>
        <w:rPr>
          <w:rFonts w:hAnsi="宋体" w:hint="eastAsia"/>
          <w:szCs w:val="21"/>
        </w:rPr>
        <w:t>。</w:t>
      </w:r>
    </w:p>
    <w:p w14:paraId="2DE52BE6" w14:textId="77777777" w:rsidR="00A501B3" w:rsidRDefault="00A501B3">
      <w:pPr>
        <w:adjustRightInd w:val="0"/>
        <w:snapToGrid w:val="0"/>
        <w:spacing w:line="360" w:lineRule="auto"/>
        <w:rPr>
          <w:szCs w:val="21"/>
        </w:rPr>
      </w:pPr>
      <w:r>
        <w:rPr>
          <w:rFonts w:hint="eastAsia"/>
          <w:szCs w:val="21"/>
        </w:rPr>
        <w:t>A</w:t>
      </w:r>
      <w:r>
        <w:rPr>
          <w:rFonts w:hint="eastAsia"/>
          <w:szCs w:val="21"/>
        </w:rPr>
        <w:t>、按住</w:t>
      </w:r>
      <w:r>
        <w:rPr>
          <w:rFonts w:hint="eastAsia"/>
          <w:szCs w:val="21"/>
        </w:rPr>
        <w:t>[Ctrl]</w:t>
      </w:r>
      <w:r>
        <w:rPr>
          <w:rFonts w:hint="eastAsia"/>
          <w:szCs w:val="21"/>
        </w:rPr>
        <w:t>键同时双击句中任意位置</w:t>
      </w:r>
      <w:r>
        <w:rPr>
          <w:rFonts w:hint="eastAsia"/>
          <w:szCs w:val="21"/>
        </w:rPr>
        <w:t xml:space="preserve"> </w:t>
      </w:r>
    </w:p>
    <w:p w14:paraId="4BD1D1E6"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、按住</w:t>
      </w:r>
      <w:r>
        <w:rPr>
          <w:rFonts w:hint="eastAsia"/>
          <w:szCs w:val="21"/>
          <w:highlight w:val="yellow"/>
        </w:rPr>
        <w:t>[Ctrl]</w:t>
      </w:r>
      <w:r>
        <w:rPr>
          <w:rFonts w:hint="eastAsia"/>
          <w:szCs w:val="21"/>
          <w:highlight w:val="yellow"/>
        </w:rPr>
        <w:t>键同时单击句中任意位置</w:t>
      </w:r>
    </w:p>
    <w:p w14:paraId="4B6E3900" w14:textId="77777777" w:rsidR="00A501B3" w:rsidRDefault="00A501B3">
      <w:pPr>
        <w:adjustRightInd w:val="0"/>
        <w:snapToGrid w:val="0"/>
        <w:spacing w:line="360" w:lineRule="auto"/>
        <w:rPr>
          <w:szCs w:val="21"/>
        </w:rPr>
      </w:pPr>
      <w:r>
        <w:rPr>
          <w:rFonts w:hint="eastAsia"/>
          <w:szCs w:val="21"/>
        </w:rPr>
        <w:t>C</w:t>
      </w:r>
      <w:r>
        <w:rPr>
          <w:rFonts w:hint="eastAsia"/>
          <w:szCs w:val="21"/>
        </w:rPr>
        <w:t>、单击该句中任意位置</w:t>
      </w:r>
      <w:r>
        <w:rPr>
          <w:rFonts w:hint="eastAsia"/>
          <w:szCs w:val="21"/>
        </w:rPr>
        <w:t xml:space="preserve"> </w:t>
      </w:r>
    </w:p>
    <w:p w14:paraId="5E8D83AC" w14:textId="77777777" w:rsidR="00A501B3" w:rsidRDefault="00A501B3">
      <w:pPr>
        <w:adjustRightInd w:val="0"/>
        <w:snapToGrid w:val="0"/>
        <w:spacing w:line="360" w:lineRule="auto"/>
        <w:rPr>
          <w:szCs w:val="21"/>
        </w:rPr>
      </w:pPr>
      <w:r>
        <w:rPr>
          <w:rFonts w:hint="eastAsia"/>
          <w:szCs w:val="21"/>
        </w:rPr>
        <w:t>D</w:t>
      </w:r>
      <w:r>
        <w:rPr>
          <w:rFonts w:hint="eastAsia"/>
          <w:szCs w:val="21"/>
        </w:rPr>
        <w:t>、双击该句中任意位置</w:t>
      </w:r>
    </w:p>
    <w:p w14:paraId="7601530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在下列操作中，</w:t>
      </w:r>
      <w:r>
        <w:rPr>
          <w:rFonts w:hAnsi="宋体" w:hint="eastAsia"/>
          <w:szCs w:val="21"/>
        </w:rPr>
        <w:t>____</w:t>
      </w:r>
      <w:r>
        <w:rPr>
          <w:rFonts w:hAnsi="宋体" w:hint="eastAsia"/>
          <w:szCs w:val="21"/>
        </w:rPr>
        <w:t>不能在</w:t>
      </w:r>
      <w:r>
        <w:rPr>
          <w:rFonts w:hAnsi="宋体" w:hint="eastAsia"/>
          <w:szCs w:val="21"/>
        </w:rPr>
        <w:t>Word</w:t>
      </w:r>
      <w:r>
        <w:rPr>
          <w:rFonts w:hAnsi="宋体" w:hint="eastAsia"/>
          <w:szCs w:val="21"/>
        </w:rPr>
        <w:t>中生成</w:t>
      </w:r>
      <w:r>
        <w:rPr>
          <w:rFonts w:hAnsi="宋体" w:hint="eastAsia"/>
          <w:szCs w:val="21"/>
        </w:rPr>
        <w:t>Word</w:t>
      </w:r>
      <w:r>
        <w:rPr>
          <w:rFonts w:hAnsi="宋体" w:hint="eastAsia"/>
          <w:szCs w:val="21"/>
        </w:rPr>
        <w:t>表格。</w:t>
      </w:r>
    </w:p>
    <w:p w14:paraId="2BDBCCFA"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、使用绘图工具</w:t>
      </w:r>
    </w:p>
    <w:p w14:paraId="2A534F97" w14:textId="77777777" w:rsidR="00A501B3" w:rsidRDefault="00A501B3">
      <w:pPr>
        <w:adjustRightInd w:val="0"/>
        <w:snapToGrid w:val="0"/>
        <w:spacing w:line="360" w:lineRule="auto"/>
        <w:rPr>
          <w:szCs w:val="21"/>
        </w:rPr>
      </w:pPr>
      <w:r>
        <w:rPr>
          <w:rFonts w:hint="eastAsia"/>
          <w:szCs w:val="21"/>
        </w:rPr>
        <w:t>B</w:t>
      </w:r>
      <w:r>
        <w:rPr>
          <w:rFonts w:hint="eastAsia"/>
          <w:szCs w:val="21"/>
        </w:rPr>
        <w:t>、执行</w:t>
      </w:r>
      <w:r>
        <w:rPr>
          <w:rFonts w:hint="eastAsia"/>
          <w:szCs w:val="21"/>
        </w:rPr>
        <w:t>"</w:t>
      </w:r>
      <w:r>
        <w:rPr>
          <w:rFonts w:hint="eastAsia"/>
          <w:szCs w:val="21"/>
        </w:rPr>
        <w:t>表格→插入表格</w:t>
      </w:r>
      <w:r>
        <w:rPr>
          <w:rFonts w:hint="eastAsia"/>
          <w:szCs w:val="21"/>
        </w:rPr>
        <w:t>"</w:t>
      </w:r>
      <w:r>
        <w:rPr>
          <w:rFonts w:hint="eastAsia"/>
          <w:szCs w:val="21"/>
        </w:rPr>
        <w:t>命令</w:t>
      </w:r>
    </w:p>
    <w:p w14:paraId="5921133E" w14:textId="77777777" w:rsidR="00A501B3" w:rsidRDefault="00A501B3">
      <w:pPr>
        <w:adjustRightInd w:val="0"/>
        <w:snapToGrid w:val="0"/>
        <w:spacing w:line="360" w:lineRule="auto"/>
        <w:rPr>
          <w:szCs w:val="21"/>
        </w:rPr>
      </w:pPr>
      <w:r>
        <w:rPr>
          <w:rFonts w:hint="eastAsia"/>
          <w:szCs w:val="21"/>
        </w:rPr>
        <w:t>C</w:t>
      </w:r>
      <w:r>
        <w:rPr>
          <w:rFonts w:hint="eastAsia"/>
          <w:szCs w:val="21"/>
        </w:rPr>
        <w:t>、单击常用工具栏中的</w:t>
      </w:r>
      <w:r>
        <w:rPr>
          <w:rFonts w:hint="eastAsia"/>
          <w:szCs w:val="21"/>
        </w:rPr>
        <w:t>"</w:t>
      </w:r>
      <w:r>
        <w:rPr>
          <w:rFonts w:hint="eastAsia"/>
          <w:szCs w:val="21"/>
        </w:rPr>
        <w:t>插入表格</w:t>
      </w:r>
      <w:r>
        <w:rPr>
          <w:rFonts w:hint="eastAsia"/>
          <w:szCs w:val="21"/>
        </w:rPr>
        <w:t>"</w:t>
      </w:r>
      <w:r>
        <w:rPr>
          <w:rFonts w:hint="eastAsia"/>
          <w:szCs w:val="21"/>
        </w:rPr>
        <w:t>按钮</w:t>
      </w:r>
    </w:p>
    <w:p w14:paraId="64EC24FC" w14:textId="77777777" w:rsidR="00A501B3" w:rsidRDefault="00A501B3">
      <w:pPr>
        <w:adjustRightInd w:val="0"/>
        <w:snapToGrid w:val="0"/>
        <w:spacing w:line="360" w:lineRule="auto"/>
        <w:rPr>
          <w:szCs w:val="21"/>
        </w:rPr>
      </w:pPr>
      <w:r>
        <w:rPr>
          <w:rFonts w:hint="eastAsia"/>
          <w:szCs w:val="21"/>
        </w:rPr>
        <w:t>D</w:t>
      </w:r>
      <w:r>
        <w:rPr>
          <w:rFonts w:hint="eastAsia"/>
          <w:szCs w:val="21"/>
        </w:rPr>
        <w:t>、选择某部分按规则生成的文本，执行</w:t>
      </w:r>
      <w:r>
        <w:rPr>
          <w:rFonts w:hint="eastAsia"/>
          <w:szCs w:val="21"/>
        </w:rPr>
        <w:t>"</w:t>
      </w:r>
      <w:r>
        <w:rPr>
          <w:rFonts w:hint="eastAsia"/>
          <w:szCs w:val="21"/>
        </w:rPr>
        <w:t>表格→将文本转换成表</w:t>
      </w:r>
      <w:r>
        <w:rPr>
          <w:rFonts w:hint="eastAsia"/>
          <w:szCs w:val="21"/>
        </w:rPr>
        <w:t>"</w:t>
      </w:r>
      <w:r>
        <w:rPr>
          <w:rFonts w:hint="eastAsia"/>
          <w:szCs w:val="21"/>
        </w:rPr>
        <w:t>格命令</w:t>
      </w:r>
    </w:p>
    <w:p w14:paraId="5253D43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的文档中，每个段落都有自己的段落标记，段落标记的位置在</w:t>
      </w:r>
      <w:r>
        <w:rPr>
          <w:rFonts w:hAnsi="宋体" w:hint="eastAsia"/>
          <w:szCs w:val="21"/>
        </w:rPr>
        <w:t>_____</w:t>
      </w:r>
      <w:r>
        <w:rPr>
          <w:rFonts w:hAnsi="宋体" w:hint="eastAsia"/>
          <w:szCs w:val="21"/>
        </w:rPr>
        <w:t>。</w:t>
      </w:r>
    </w:p>
    <w:p w14:paraId="7501987F" w14:textId="77777777" w:rsidR="00A501B3" w:rsidRDefault="00A501B3">
      <w:pPr>
        <w:adjustRightInd w:val="0"/>
        <w:snapToGrid w:val="0"/>
        <w:spacing w:line="360" w:lineRule="auto"/>
        <w:rPr>
          <w:szCs w:val="21"/>
        </w:rPr>
      </w:pPr>
      <w:r>
        <w:rPr>
          <w:rFonts w:hint="eastAsia"/>
          <w:szCs w:val="21"/>
        </w:rPr>
        <w:t>A</w:t>
      </w:r>
      <w:r>
        <w:rPr>
          <w:rFonts w:hint="eastAsia"/>
          <w:szCs w:val="21"/>
        </w:rPr>
        <w:t>．段落的首部</w:t>
      </w:r>
      <w:r>
        <w:rPr>
          <w:rFonts w:hint="eastAsia"/>
          <w:szCs w:val="21"/>
        </w:rPr>
        <w:t xml:space="preserve">    B</w:t>
      </w:r>
      <w:r>
        <w:rPr>
          <w:rFonts w:hint="eastAsia"/>
          <w:szCs w:val="21"/>
        </w:rPr>
        <w:t>．段落的中间</w:t>
      </w:r>
      <w:r>
        <w:rPr>
          <w:rFonts w:hint="eastAsia"/>
          <w:szCs w:val="21"/>
        </w:rPr>
        <w:t xml:space="preserve">     </w:t>
      </w:r>
      <w:r>
        <w:rPr>
          <w:rFonts w:hint="eastAsia"/>
          <w:szCs w:val="21"/>
          <w:highlight w:val="yellow"/>
        </w:rPr>
        <w:t>C</w:t>
      </w:r>
      <w:r>
        <w:rPr>
          <w:rFonts w:hint="eastAsia"/>
          <w:szCs w:val="21"/>
          <w:highlight w:val="yellow"/>
        </w:rPr>
        <w:t>、</w:t>
      </w:r>
      <w:r>
        <w:rPr>
          <w:rFonts w:hint="eastAsia"/>
          <w:szCs w:val="21"/>
          <w:highlight w:val="yellow"/>
        </w:rPr>
        <w:t xml:space="preserve"> </w:t>
      </w:r>
      <w:r>
        <w:rPr>
          <w:rFonts w:hint="eastAsia"/>
          <w:szCs w:val="21"/>
          <w:highlight w:val="yellow"/>
        </w:rPr>
        <w:t>段落的结尾处</w:t>
      </w:r>
      <w:r>
        <w:rPr>
          <w:rFonts w:hint="eastAsia"/>
          <w:szCs w:val="21"/>
        </w:rPr>
        <w:t xml:space="preserve">       D</w:t>
      </w:r>
      <w:r>
        <w:rPr>
          <w:rFonts w:hint="eastAsia"/>
          <w:szCs w:val="21"/>
        </w:rPr>
        <w:t>．段落的每一行</w:t>
      </w:r>
    </w:p>
    <w:p w14:paraId="594441C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中，添加下划线的快捷键是</w:t>
      </w:r>
      <w:r>
        <w:rPr>
          <w:rFonts w:hAnsi="宋体" w:hint="eastAsia"/>
          <w:szCs w:val="21"/>
        </w:rPr>
        <w:t>_____</w:t>
      </w:r>
      <w:r>
        <w:rPr>
          <w:rFonts w:hAnsi="宋体" w:hint="eastAsia"/>
          <w:szCs w:val="21"/>
        </w:rPr>
        <w:t>。</w:t>
      </w:r>
    </w:p>
    <w:p w14:paraId="2A9BB8F9"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[Shift]+[U]   B</w:t>
      </w:r>
      <w:r>
        <w:rPr>
          <w:rFonts w:hint="eastAsia"/>
          <w:szCs w:val="21"/>
        </w:rPr>
        <w:t>、</w:t>
      </w:r>
      <w:r>
        <w:rPr>
          <w:rFonts w:hint="eastAsia"/>
          <w:szCs w:val="21"/>
        </w:rPr>
        <w:t xml:space="preserve">[Ctrl]+[I]    </w:t>
      </w:r>
      <w:r>
        <w:rPr>
          <w:rFonts w:hint="eastAsia"/>
          <w:szCs w:val="21"/>
          <w:highlight w:val="yellow"/>
        </w:rPr>
        <w:t>C</w:t>
      </w:r>
      <w:r>
        <w:rPr>
          <w:rFonts w:hint="eastAsia"/>
          <w:szCs w:val="21"/>
          <w:highlight w:val="yellow"/>
        </w:rPr>
        <w:t>、</w:t>
      </w:r>
      <w:r>
        <w:rPr>
          <w:rFonts w:hint="eastAsia"/>
          <w:szCs w:val="21"/>
          <w:highlight w:val="yellow"/>
        </w:rPr>
        <w:t>[Ctrl]+[U]</w:t>
      </w:r>
      <w:r>
        <w:rPr>
          <w:rFonts w:hint="eastAsia"/>
          <w:szCs w:val="21"/>
        </w:rPr>
        <w:t xml:space="preserve">   D</w:t>
      </w:r>
      <w:r>
        <w:rPr>
          <w:rFonts w:hint="eastAsia"/>
          <w:szCs w:val="21"/>
        </w:rPr>
        <w:t>、</w:t>
      </w:r>
      <w:r>
        <w:rPr>
          <w:rFonts w:hint="eastAsia"/>
          <w:szCs w:val="21"/>
        </w:rPr>
        <w:t>[Ctrl]+[B]</w:t>
      </w:r>
    </w:p>
    <w:p w14:paraId="3313E7D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中，所有的字符格式排版，都可以通过执行菜单命令</w:t>
      </w:r>
      <w:r>
        <w:rPr>
          <w:rFonts w:hAnsi="宋体" w:hint="eastAsia"/>
          <w:szCs w:val="21"/>
        </w:rPr>
        <w:t>______</w:t>
      </w:r>
      <w:r>
        <w:rPr>
          <w:rFonts w:hAnsi="宋体" w:hint="eastAsia"/>
          <w:szCs w:val="21"/>
        </w:rPr>
        <w:t>来实现。</w:t>
      </w:r>
    </w:p>
    <w:p w14:paraId="1DB23CF0"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w:t>
      </w:r>
      <w:r>
        <w:rPr>
          <w:rFonts w:hint="eastAsia"/>
          <w:szCs w:val="21"/>
          <w:highlight w:val="yellow"/>
        </w:rPr>
        <w:t>格式→字体</w:t>
      </w:r>
      <w:r>
        <w:rPr>
          <w:rFonts w:hint="eastAsia"/>
          <w:szCs w:val="21"/>
          <w:highlight w:val="yellow"/>
        </w:rPr>
        <w:t>"</w:t>
      </w:r>
      <w:r>
        <w:rPr>
          <w:rFonts w:hint="eastAsia"/>
          <w:szCs w:val="21"/>
        </w:rPr>
        <w:t xml:space="preserve">   B</w:t>
      </w:r>
      <w:r>
        <w:rPr>
          <w:rFonts w:hint="eastAsia"/>
          <w:szCs w:val="21"/>
        </w:rPr>
        <w:t>、</w:t>
      </w:r>
      <w:r>
        <w:rPr>
          <w:rFonts w:hint="eastAsia"/>
          <w:szCs w:val="21"/>
        </w:rPr>
        <w:t>"</w:t>
      </w:r>
      <w:r>
        <w:rPr>
          <w:rFonts w:hint="eastAsia"/>
          <w:szCs w:val="21"/>
        </w:rPr>
        <w:t>文件→打开</w:t>
      </w:r>
      <w:r>
        <w:rPr>
          <w:rFonts w:hint="eastAsia"/>
          <w:szCs w:val="21"/>
        </w:rPr>
        <w:t>"   C</w:t>
      </w:r>
      <w:r>
        <w:rPr>
          <w:rFonts w:hint="eastAsia"/>
          <w:szCs w:val="21"/>
        </w:rPr>
        <w:t>、</w:t>
      </w:r>
      <w:r>
        <w:rPr>
          <w:rFonts w:hint="eastAsia"/>
          <w:szCs w:val="21"/>
        </w:rPr>
        <w:t>"</w:t>
      </w:r>
      <w:r>
        <w:rPr>
          <w:rFonts w:hint="eastAsia"/>
          <w:szCs w:val="21"/>
        </w:rPr>
        <w:t>格式→段落</w:t>
      </w:r>
      <w:r>
        <w:rPr>
          <w:rFonts w:hint="eastAsia"/>
          <w:szCs w:val="21"/>
        </w:rPr>
        <w:t>"   D</w:t>
      </w:r>
      <w:r>
        <w:rPr>
          <w:rFonts w:hint="eastAsia"/>
          <w:szCs w:val="21"/>
        </w:rPr>
        <w:t>、</w:t>
      </w:r>
      <w:r>
        <w:rPr>
          <w:rFonts w:hint="eastAsia"/>
          <w:szCs w:val="21"/>
        </w:rPr>
        <w:t>"</w:t>
      </w:r>
      <w:r>
        <w:rPr>
          <w:rFonts w:hint="eastAsia"/>
          <w:szCs w:val="21"/>
        </w:rPr>
        <w:t>工具→选项</w:t>
      </w:r>
      <w:r>
        <w:rPr>
          <w:rFonts w:hint="eastAsia"/>
          <w:szCs w:val="21"/>
        </w:rPr>
        <w:t>"</w:t>
      </w:r>
    </w:p>
    <w:p w14:paraId="59D8732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中，撤销最后一个动作，除了使用菜单命令和工具按钮以外，还可以使用快捷键</w:t>
      </w:r>
      <w:r>
        <w:rPr>
          <w:rFonts w:hAnsi="宋体" w:hint="eastAsia"/>
          <w:szCs w:val="21"/>
        </w:rPr>
        <w:t>__ ___</w:t>
      </w:r>
      <w:r>
        <w:rPr>
          <w:rFonts w:hAnsi="宋体" w:hint="eastAsia"/>
          <w:szCs w:val="21"/>
        </w:rPr>
        <w:t>。</w:t>
      </w:r>
    </w:p>
    <w:p w14:paraId="5FC60F82"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w:t>
      </w:r>
      <w:r>
        <w:rPr>
          <w:rFonts w:hint="eastAsia"/>
          <w:szCs w:val="21"/>
        </w:rPr>
        <w:t>[Shift]+[X]    B</w:t>
      </w:r>
      <w:r>
        <w:rPr>
          <w:rFonts w:hint="eastAsia"/>
          <w:szCs w:val="21"/>
        </w:rPr>
        <w:t>、</w:t>
      </w:r>
      <w:r>
        <w:rPr>
          <w:rFonts w:hint="eastAsia"/>
          <w:szCs w:val="21"/>
        </w:rPr>
        <w:t>[Shift]+[Y]    C</w:t>
      </w:r>
      <w:r>
        <w:rPr>
          <w:rFonts w:hint="eastAsia"/>
          <w:szCs w:val="21"/>
        </w:rPr>
        <w:t>、</w:t>
      </w:r>
      <w:r>
        <w:rPr>
          <w:rFonts w:hint="eastAsia"/>
          <w:szCs w:val="21"/>
        </w:rPr>
        <w:t xml:space="preserve">[Ctrl]+[W]    </w:t>
      </w:r>
      <w:r>
        <w:rPr>
          <w:rFonts w:hint="eastAsia"/>
          <w:szCs w:val="21"/>
          <w:highlight w:val="yellow"/>
        </w:rPr>
        <w:t>D</w:t>
      </w:r>
      <w:r>
        <w:rPr>
          <w:rFonts w:hint="eastAsia"/>
          <w:szCs w:val="21"/>
          <w:highlight w:val="yellow"/>
        </w:rPr>
        <w:t>、</w:t>
      </w:r>
      <w:r>
        <w:rPr>
          <w:rFonts w:hint="eastAsia"/>
          <w:szCs w:val="21"/>
          <w:highlight w:val="yellow"/>
        </w:rPr>
        <w:t>[Ctrl]+[Z]</w:t>
      </w:r>
    </w:p>
    <w:p w14:paraId="4C4DC97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Word </w:t>
      </w:r>
      <w:r>
        <w:rPr>
          <w:rFonts w:hAnsi="宋体" w:hint="eastAsia"/>
          <w:szCs w:val="21"/>
        </w:rPr>
        <w:t>中，与打印输出有关的命令可以在</w:t>
      </w:r>
      <w:r>
        <w:rPr>
          <w:rFonts w:hAnsi="宋体" w:hint="eastAsia"/>
          <w:szCs w:val="21"/>
        </w:rPr>
        <w:t>_____</w:t>
      </w:r>
      <w:r>
        <w:rPr>
          <w:rFonts w:hAnsi="宋体" w:hint="eastAsia"/>
          <w:szCs w:val="21"/>
        </w:rPr>
        <w:t>菜单中找到。</w:t>
      </w:r>
    </w:p>
    <w:p w14:paraId="5F37A364" w14:textId="77777777" w:rsidR="00A501B3" w:rsidRDefault="00A501B3">
      <w:pPr>
        <w:adjustRightInd w:val="0"/>
        <w:snapToGrid w:val="0"/>
        <w:spacing w:line="360" w:lineRule="auto"/>
        <w:rPr>
          <w:szCs w:val="21"/>
        </w:rPr>
      </w:pPr>
      <w:r>
        <w:rPr>
          <w:rFonts w:hint="eastAsia"/>
          <w:szCs w:val="21"/>
        </w:rPr>
        <w:t>A</w:t>
      </w:r>
      <w:r>
        <w:rPr>
          <w:rFonts w:hint="eastAsia"/>
          <w:szCs w:val="21"/>
        </w:rPr>
        <w:t>、编辑</w:t>
      </w:r>
      <w:r>
        <w:rPr>
          <w:rFonts w:hint="eastAsia"/>
          <w:szCs w:val="21"/>
        </w:rPr>
        <w:t xml:space="preserve">    B</w:t>
      </w:r>
      <w:r>
        <w:rPr>
          <w:rFonts w:hint="eastAsia"/>
          <w:szCs w:val="21"/>
        </w:rPr>
        <w:t>、格式</w:t>
      </w:r>
      <w:r>
        <w:rPr>
          <w:rFonts w:hint="eastAsia"/>
          <w:szCs w:val="21"/>
        </w:rPr>
        <w:t xml:space="preserve">  </w:t>
      </w:r>
      <w:r>
        <w:rPr>
          <w:rFonts w:hint="eastAsia"/>
          <w:szCs w:val="21"/>
          <w:highlight w:val="yellow"/>
        </w:rPr>
        <w:t>C</w:t>
      </w:r>
      <w:r>
        <w:rPr>
          <w:rFonts w:hint="eastAsia"/>
          <w:szCs w:val="21"/>
          <w:highlight w:val="yellow"/>
        </w:rPr>
        <w:t>、文件</w:t>
      </w:r>
      <w:r>
        <w:rPr>
          <w:rFonts w:hint="eastAsia"/>
          <w:szCs w:val="21"/>
        </w:rPr>
        <w:t xml:space="preserve">   D</w:t>
      </w:r>
      <w:r>
        <w:rPr>
          <w:rFonts w:hint="eastAsia"/>
          <w:szCs w:val="21"/>
        </w:rPr>
        <w:t>、工具</w:t>
      </w:r>
    </w:p>
    <w:p w14:paraId="74840B2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文档中，把光标移动到文件尾部的快捷键是</w:t>
      </w:r>
      <w:r>
        <w:rPr>
          <w:rFonts w:hAnsi="宋体" w:hint="eastAsia"/>
          <w:szCs w:val="21"/>
        </w:rPr>
        <w:t>____</w:t>
      </w:r>
      <w:r>
        <w:rPr>
          <w:rFonts w:hAnsi="宋体" w:hint="eastAsia"/>
          <w:szCs w:val="21"/>
        </w:rPr>
        <w:t>。</w:t>
      </w:r>
    </w:p>
    <w:p w14:paraId="08AC5FCA"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[Ctr1]+[End]</w:t>
      </w:r>
      <w:r>
        <w:rPr>
          <w:rFonts w:hint="eastAsia"/>
          <w:szCs w:val="21"/>
        </w:rPr>
        <w:t xml:space="preserve">     B</w:t>
      </w:r>
      <w:r>
        <w:rPr>
          <w:rFonts w:hint="eastAsia"/>
          <w:szCs w:val="21"/>
        </w:rPr>
        <w:t>、</w:t>
      </w:r>
      <w:r>
        <w:rPr>
          <w:rFonts w:hint="eastAsia"/>
          <w:szCs w:val="21"/>
        </w:rPr>
        <w:t>[Ctr1]+[PageDown]     C</w:t>
      </w:r>
      <w:r>
        <w:rPr>
          <w:rFonts w:hint="eastAsia"/>
          <w:szCs w:val="21"/>
        </w:rPr>
        <w:t>、</w:t>
      </w:r>
      <w:r>
        <w:rPr>
          <w:rFonts w:hint="eastAsia"/>
          <w:szCs w:val="21"/>
        </w:rPr>
        <w:t>[Ctrl]+[Home]    D</w:t>
      </w:r>
      <w:r>
        <w:rPr>
          <w:rFonts w:hint="eastAsia"/>
          <w:szCs w:val="21"/>
        </w:rPr>
        <w:t>、</w:t>
      </w:r>
      <w:r>
        <w:rPr>
          <w:rFonts w:hint="eastAsia"/>
          <w:szCs w:val="21"/>
        </w:rPr>
        <w:t>[Ctrl]+[PageUp]</w:t>
      </w:r>
    </w:p>
    <w:p w14:paraId="57E377A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要把插入点光标快速移到</w:t>
      </w:r>
      <w:r>
        <w:rPr>
          <w:rFonts w:hAnsi="宋体" w:hint="eastAsia"/>
          <w:szCs w:val="21"/>
        </w:rPr>
        <w:t>Word</w:t>
      </w:r>
      <w:r>
        <w:rPr>
          <w:rFonts w:hAnsi="宋体" w:hint="eastAsia"/>
          <w:szCs w:val="21"/>
        </w:rPr>
        <w:t>文档的头部，应按组合键</w:t>
      </w:r>
      <w:r>
        <w:rPr>
          <w:rFonts w:hAnsi="宋体" w:hint="eastAsia"/>
          <w:szCs w:val="21"/>
        </w:rPr>
        <w:t>____</w:t>
      </w:r>
      <w:r>
        <w:rPr>
          <w:rFonts w:hAnsi="宋体" w:hint="eastAsia"/>
          <w:szCs w:val="21"/>
        </w:rPr>
        <w:t>。</w:t>
      </w:r>
    </w:p>
    <w:p w14:paraId="4C727FD6" w14:textId="77777777" w:rsidR="00A501B3" w:rsidRDefault="00A501B3">
      <w:pPr>
        <w:adjustRightInd w:val="0"/>
        <w:snapToGrid w:val="0"/>
        <w:spacing w:line="360" w:lineRule="auto"/>
        <w:rPr>
          <w:szCs w:val="21"/>
        </w:rPr>
      </w:pPr>
      <w:r>
        <w:rPr>
          <w:rFonts w:hint="eastAsia"/>
          <w:szCs w:val="21"/>
        </w:rPr>
        <w:t xml:space="preserve">A </w:t>
      </w:r>
      <w:r>
        <w:rPr>
          <w:rFonts w:hint="eastAsia"/>
          <w:szCs w:val="21"/>
        </w:rPr>
        <w:t>、</w:t>
      </w:r>
      <w:r>
        <w:rPr>
          <w:rFonts w:hint="eastAsia"/>
          <w:szCs w:val="21"/>
        </w:rPr>
        <w:t>Ctrl+PageUp B</w:t>
      </w:r>
      <w:r>
        <w:rPr>
          <w:rFonts w:hint="eastAsia"/>
          <w:szCs w:val="21"/>
        </w:rPr>
        <w:t>、</w:t>
      </w:r>
      <w:r>
        <w:rPr>
          <w:rFonts w:hint="eastAsia"/>
          <w:szCs w:val="21"/>
        </w:rPr>
        <w:t>Ctrl+</w:t>
      </w:r>
      <w:r>
        <w:rPr>
          <w:rFonts w:hint="eastAsia"/>
          <w:szCs w:val="21"/>
        </w:rPr>
        <w:t>↓</w:t>
      </w:r>
      <w:r>
        <w:rPr>
          <w:rFonts w:hint="eastAsia"/>
          <w:szCs w:val="21"/>
        </w:rPr>
        <w:t xml:space="preserve"> </w:t>
      </w:r>
      <w:r>
        <w:rPr>
          <w:rFonts w:hint="eastAsia"/>
          <w:szCs w:val="21"/>
          <w:highlight w:val="yellow"/>
        </w:rPr>
        <w:t>C</w:t>
      </w:r>
      <w:r>
        <w:rPr>
          <w:rFonts w:hint="eastAsia"/>
          <w:szCs w:val="21"/>
          <w:highlight w:val="yellow"/>
        </w:rPr>
        <w:t>、</w:t>
      </w:r>
      <w:r>
        <w:rPr>
          <w:rFonts w:hint="eastAsia"/>
          <w:szCs w:val="21"/>
          <w:highlight w:val="yellow"/>
        </w:rPr>
        <w:t>Ctrl+Home</w:t>
      </w:r>
      <w:r>
        <w:rPr>
          <w:rFonts w:hint="eastAsia"/>
          <w:szCs w:val="21"/>
        </w:rPr>
        <w:t xml:space="preserve"> D</w:t>
      </w:r>
      <w:r>
        <w:rPr>
          <w:rFonts w:hint="eastAsia"/>
          <w:szCs w:val="21"/>
        </w:rPr>
        <w:t>、</w:t>
      </w:r>
      <w:r>
        <w:rPr>
          <w:rFonts w:hint="eastAsia"/>
          <w:szCs w:val="21"/>
        </w:rPr>
        <w:t>Ctrl+End</w:t>
      </w:r>
    </w:p>
    <w:p w14:paraId="5F9F0EB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Word</w:t>
      </w:r>
      <w:r>
        <w:rPr>
          <w:rFonts w:hAnsi="宋体" w:hint="eastAsia"/>
          <w:szCs w:val="21"/>
        </w:rPr>
        <w:t>编辑状态，</w:t>
      </w:r>
      <w:r>
        <w:rPr>
          <w:rFonts w:hAnsi="宋体" w:hint="eastAsia"/>
          <w:szCs w:val="21"/>
        </w:rPr>
        <w:t xml:space="preserve"> </w:t>
      </w:r>
      <w:r>
        <w:rPr>
          <w:rFonts w:hAnsi="宋体" w:hint="eastAsia"/>
          <w:szCs w:val="21"/>
        </w:rPr>
        <w:t>下列可以设定打印纸张大小的命令是</w:t>
      </w:r>
      <w:r>
        <w:rPr>
          <w:rFonts w:hAnsi="宋体" w:hint="eastAsia"/>
          <w:szCs w:val="21"/>
        </w:rPr>
        <w:t>____</w:t>
      </w:r>
      <w:r>
        <w:rPr>
          <w:rFonts w:hAnsi="宋体" w:hint="eastAsia"/>
          <w:szCs w:val="21"/>
        </w:rPr>
        <w:t>。</w:t>
      </w:r>
    </w:p>
    <w:p w14:paraId="7404FB8A" w14:textId="77777777" w:rsidR="00A501B3" w:rsidRDefault="00A501B3">
      <w:pPr>
        <w:adjustRightInd w:val="0"/>
        <w:snapToGrid w:val="0"/>
        <w:spacing w:line="360" w:lineRule="auto"/>
        <w:rPr>
          <w:szCs w:val="21"/>
        </w:rPr>
      </w:pPr>
      <w:r>
        <w:rPr>
          <w:rFonts w:hint="eastAsia"/>
          <w:szCs w:val="21"/>
        </w:rPr>
        <w:t>A</w:t>
      </w:r>
      <w:r>
        <w:rPr>
          <w:rFonts w:hint="eastAsia"/>
          <w:szCs w:val="21"/>
        </w:rPr>
        <w:t>、“文件”菜单中的“打印预览”命令</w:t>
      </w:r>
      <w:r>
        <w:rPr>
          <w:rFonts w:hint="eastAsia"/>
          <w:szCs w:val="21"/>
        </w:rPr>
        <w:t xml:space="preserve">    </w:t>
      </w:r>
      <w:r>
        <w:rPr>
          <w:rFonts w:hint="eastAsia"/>
          <w:szCs w:val="21"/>
          <w:highlight w:val="yellow"/>
        </w:rPr>
        <w:t>B</w:t>
      </w:r>
      <w:r>
        <w:rPr>
          <w:rFonts w:hint="eastAsia"/>
          <w:szCs w:val="21"/>
          <w:highlight w:val="yellow"/>
        </w:rPr>
        <w:t>、“文件”菜单中的“页面设置”命令</w:t>
      </w:r>
    </w:p>
    <w:p w14:paraId="7E32D4A4" w14:textId="77777777" w:rsidR="00A501B3" w:rsidRDefault="00A501B3">
      <w:pPr>
        <w:adjustRightInd w:val="0"/>
        <w:snapToGrid w:val="0"/>
        <w:spacing w:line="360" w:lineRule="auto"/>
        <w:rPr>
          <w:szCs w:val="21"/>
        </w:rPr>
      </w:pPr>
      <w:r>
        <w:rPr>
          <w:rFonts w:hint="eastAsia"/>
          <w:szCs w:val="21"/>
        </w:rPr>
        <w:t>C</w:t>
      </w:r>
      <w:r>
        <w:rPr>
          <w:rFonts w:hint="eastAsia"/>
          <w:szCs w:val="21"/>
        </w:rPr>
        <w:t>、“视图”菜单中的“工具栏”命令</w:t>
      </w:r>
      <w:r>
        <w:rPr>
          <w:rFonts w:hint="eastAsia"/>
          <w:szCs w:val="21"/>
        </w:rPr>
        <w:t xml:space="preserve">      D</w:t>
      </w:r>
      <w:r>
        <w:rPr>
          <w:rFonts w:hint="eastAsia"/>
          <w:szCs w:val="21"/>
        </w:rPr>
        <w:t>、“视图”菜单中的“页面”命令</w:t>
      </w:r>
    </w:p>
    <w:p w14:paraId="7F148CF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中选择某句话后，连续单击两次工具条中的“</w:t>
      </w:r>
      <w:r>
        <w:rPr>
          <w:rFonts w:hAnsi="宋体" w:hint="eastAsia"/>
          <w:szCs w:val="21"/>
        </w:rPr>
        <w:t>B</w:t>
      </w:r>
      <w:r>
        <w:rPr>
          <w:rFonts w:hAnsi="宋体" w:hint="eastAsia"/>
          <w:szCs w:val="21"/>
        </w:rPr>
        <w:t>”按钮，则</w:t>
      </w:r>
      <w:r>
        <w:rPr>
          <w:rFonts w:hAnsi="宋体" w:hint="eastAsia"/>
          <w:szCs w:val="21"/>
        </w:rPr>
        <w:t>____</w:t>
      </w:r>
      <w:r>
        <w:rPr>
          <w:rFonts w:hAnsi="宋体" w:hint="eastAsia"/>
          <w:szCs w:val="21"/>
        </w:rPr>
        <w:t>。</w:t>
      </w:r>
    </w:p>
    <w:p w14:paraId="5271B806" w14:textId="77777777" w:rsidR="00A501B3" w:rsidRDefault="00A501B3">
      <w:pPr>
        <w:adjustRightInd w:val="0"/>
        <w:snapToGrid w:val="0"/>
        <w:spacing w:line="360" w:lineRule="auto"/>
        <w:rPr>
          <w:szCs w:val="21"/>
        </w:rPr>
      </w:pPr>
      <w:r>
        <w:rPr>
          <w:rFonts w:hint="eastAsia"/>
          <w:szCs w:val="21"/>
        </w:rPr>
        <w:t>A</w:t>
      </w:r>
      <w:r>
        <w:rPr>
          <w:rFonts w:hint="eastAsia"/>
          <w:szCs w:val="21"/>
        </w:rPr>
        <w:t>、这句话呈粗体格式</w:t>
      </w:r>
      <w:r>
        <w:rPr>
          <w:rFonts w:hint="eastAsia"/>
          <w:szCs w:val="21"/>
        </w:rPr>
        <w:t xml:space="preserve">              B</w:t>
      </w:r>
      <w:r>
        <w:rPr>
          <w:rFonts w:hint="eastAsia"/>
          <w:szCs w:val="21"/>
        </w:rPr>
        <w:t>、这句话呈细体格式</w:t>
      </w:r>
    </w:p>
    <w:p w14:paraId="6FADB098"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、这句话格式不变</w:t>
      </w:r>
      <w:r>
        <w:rPr>
          <w:rFonts w:hint="eastAsia"/>
          <w:szCs w:val="21"/>
        </w:rPr>
        <w:t xml:space="preserve">                D</w:t>
      </w:r>
      <w:r>
        <w:rPr>
          <w:rFonts w:hint="eastAsia"/>
          <w:szCs w:val="21"/>
        </w:rPr>
        <w:t>、产生出错报告</w:t>
      </w:r>
    </w:p>
    <w:p w14:paraId="755C9F1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的编辑状态，对当前文档中的文字进行“字数统计”操作，应当使用的菜单是</w:t>
      </w:r>
      <w:r>
        <w:rPr>
          <w:rFonts w:hAnsi="宋体" w:hint="eastAsia"/>
          <w:szCs w:val="21"/>
        </w:rPr>
        <w:t>____</w:t>
      </w:r>
      <w:r>
        <w:rPr>
          <w:rFonts w:hAnsi="宋体" w:hint="eastAsia"/>
          <w:szCs w:val="21"/>
        </w:rPr>
        <w:t>。</w:t>
      </w:r>
    </w:p>
    <w:p w14:paraId="7D4F4615" w14:textId="77777777" w:rsidR="00A501B3" w:rsidRDefault="00A501B3">
      <w:pPr>
        <w:adjustRightInd w:val="0"/>
        <w:snapToGrid w:val="0"/>
        <w:spacing w:line="360" w:lineRule="auto"/>
        <w:rPr>
          <w:szCs w:val="21"/>
        </w:rPr>
      </w:pPr>
      <w:r>
        <w:rPr>
          <w:rFonts w:hint="eastAsia"/>
          <w:szCs w:val="21"/>
        </w:rPr>
        <w:t>A</w:t>
      </w:r>
      <w:r>
        <w:rPr>
          <w:rFonts w:hint="eastAsia"/>
          <w:szCs w:val="21"/>
        </w:rPr>
        <w:t>、“编辑”菜单</w:t>
      </w:r>
      <w:r>
        <w:rPr>
          <w:rFonts w:hint="eastAsia"/>
          <w:szCs w:val="21"/>
        </w:rPr>
        <w:t xml:space="preserve">  B</w:t>
      </w:r>
      <w:r>
        <w:rPr>
          <w:rFonts w:hint="eastAsia"/>
          <w:szCs w:val="21"/>
        </w:rPr>
        <w:t>、“文件”菜单</w:t>
      </w:r>
      <w:r>
        <w:rPr>
          <w:rFonts w:hint="eastAsia"/>
          <w:szCs w:val="21"/>
        </w:rPr>
        <w:t xml:space="preserve">  C</w:t>
      </w:r>
      <w:r>
        <w:rPr>
          <w:rFonts w:hint="eastAsia"/>
          <w:szCs w:val="21"/>
        </w:rPr>
        <w:t>、“视图”菜单</w:t>
      </w:r>
      <w:r>
        <w:rPr>
          <w:rFonts w:hint="eastAsia"/>
          <w:szCs w:val="21"/>
        </w:rPr>
        <w:t xml:space="preserve">  </w:t>
      </w:r>
      <w:r>
        <w:rPr>
          <w:rFonts w:hint="eastAsia"/>
          <w:szCs w:val="21"/>
          <w:highlight w:val="yellow"/>
        </w:rPr>
        <w:t>D</w:t>
      </w:r>
      <w:r>
        <w:rPr>
          <w:rFonts w:hint="eastAsia"/>
          <w:szCs w:val="21"/>
          <w:highlight w:val="yellow"/>
        </w:rPr>
        <w:t>、“工具”菜单</w:t>
      </w:r>
    </w:p>
    <w:p w14:paraId="65409E0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中，要选定一个英文单词可以用鼠标在单词的任意位置</w:t>
      </w:r>
      <w:r>
        <w:rPr>
          <w:rFonts w:hAnsi="宋体" w:hint="eastAsia"/>
          <w:szCs w:val="21"/>
        </w:rPr>
        <w:t>____</w:t>
      </w:r>
      <w:r>
        <w:rPr>
          <w:rFonts w:hAnsi="宋体" w:hint="eastAsia"/>
          <w:szCs w:val="21"/>
        </w:rPr>
        <w:t>。</w:t>
      </w:r>
    </w:p>
    <w:p w14:paraId="7AFB1289" w14:textId="77777777" w:rsidR="00A501B3" w:rsidRDefault="00A501B3">
      <w:pPr>
        <w:adjustRightInd w:val="0"/>
        <w:snapToGrid w:val="0"/>
        <w:spacing w:line="360" w:lineRule="auto"/>
        <w:rPr>
          <w:szCs w:val="21"/>
        </w:rPr>
      </w:pPr>
      <w:r>
        <w:rPr>
          <w:rFonts w:hint="eastAsia"/>
          <w:szCs w:val="21"/>
        </w:rPr>
        <w:t>A</w:t>
      </w:r>
      <w:r>
        <w:rPr>
          <w:rFonts w:hint="eastAsia"/>
          <w:szCs w:val="21"/>
        </w:rPr>
        <w:t>、单击</w:t>
      </w:r>
      <w:r>
        <w:rPr>
          <w:rFonts w:hint="eastAsia"/>
          <w:szCs w:val="21"/>
        </w:rPr>
        <w:t xml:space="preserve">      </w:t>
      </w:r>
      <w:r>
        <w:rPr>
          <w:rFonts w:hint="eastAsia"/>
          <w:szCs w:val="21"/>
          <w:highlight w:val="yellow"/>
        </w:rPr>
        <w:t>B</w:t>
      </w:r>
      <w:r>
        <w:rPr>
          <w:rFonts w:hint="eastAsia"/>
          <w:szCs w:val="21"/>
          <w:highlight w:val="yellow"/>
        </w:rPr>
        <w:t>、双击</w:t>
      </w:r>
      <w:r>
        <w:rPr>
          <w:rFonts w:hint="eastAsia"/>
          <w:szCs w:val="21"/>
        </w:rPr>
        <w:t xml:space="preserve">      C</w:t>
      </w:r>
      <w:r>
        <w:rPr>
          <w:rFonts w:hint="eastAsia"/>
          <w:szCs w:val="21"/>
        </w:rPr>
        <w:t>、右击</w:t>
      </w:r>
      <w:r>
        <w:rPr>
          <w:rFonts w:hint="eastAsia"/>
          <w:szCs w:val="21"/>
        </w:rPr>
        <w:t xml:space="preserve">      D</w:t>
      </w:r>
      <w:r>
        <w:rPr>
          <w:rFonts w:hint="eastAsia"/>
          <w:szCs w:val="21"/>
        </w:rPr>
        <w:t>、按住</w:t>
      </w:r>
      <w:r>
        <w:rPr>
          <w:rFonts w:hint="eastAsia"/>
          <w:szCs w:val="21"/>
        </w:rPr>
        <w:t>Ctrl</w:t>
      </w:r>
      <w:r>
        <w:rPr>
          <w:rFonts w:hint="eastAsia"/>
          <w:szCs w:val="21"/>
        </w:rPr>
        <w:t>键单击</w:t>
      </w:r>
    </w:p>
    <w:p w14:paraId="0D03011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Word</w:t>
      </w:r>
      <w:r>
        <w:rPr>
          <w:rFonts w:hAnsi="宋体" w:hint="eastAsia"/>
          <w:szCs w:val="21"/>
        </w:rPr>
        <w:t>中项目编号的作用是</w:t>
      </w:r>
      <w:r>
        <w:rPr>
          <w:rFonts w:hAnsi="宋体" w:hint="eastAsia"/>
          <w:szCs w:val="21"/>
        </w:rPr>
        <w:t>____</w:t>
      </w:r>
      <w:r>
        <w:rPr>
          <w:rFonts w:hAnsi="宋体" w:hint="eastAsia"/>
          <w:szCs w:val="21"/>
        </w:rPr>
        <w:t>。</w:t>
      </w:r>
    </w:p>
    <w:p w14:paraId="474E8C60" w14:textId="77777777" w:rsidR="00A501B3" w:rsidRDefault="00A501B3">
      <w:pPr>
        <w:adjustRightInd w:val="0"/>
        <w:snapToGrid w:val="0"/>
        <w:spacing w:line="360" w:lineRule="auto"/>
        <w:rPr>
          <w:szCs w:val="21"/>
        </w:rPr>
      </w:pPr>
      <w:r>
        <w:rPr>
          <w:rFonts w:hint="eastAsia"/>
          <w:szCs w:val="21"/>
        </w:rPr>
        <w:t>A</w:t>
      </w:r>
      <w:r>
        <w:rPr>
          <w:rFonts w:hint="eastAsia"/>
          <w:szCs w:val="21"/>
        </w:rPr>
        <w:t>、为每个标题编号</w:t>
      </w:r>
      <w:r>
        <w:rPr>
          <w:rFonts w:hint="eastAsia"/>
          <w:szCs w:val="21"/>
        </w:rPr>
        <w:t xml:space="preserve">    B</w:t>
      </w:r>
      <w:r>
        <w:rPr>
          <w:rFonts w:hint="eastAsia"/>
          <w:szCs w:val="21"/>
        </w:rPr>
        <w:t>、为每个自然段编号</w:t>
      </w:r>
      <w:r>
        <w:rPr>
          <w:rFonts w:hint="eastAsia"/>
          <w:szCs w:val="21"/>
        </w:rPr>
        <w:t xml:space="preserve">   </w:t>
      </w:r>
    </w:p>
    <w:p w14:paraId="2B6C2CB9" w14:textId="77777777" w:rsidR="00A501B3" w:rsidRDefault="00A501B3">
      <w:pPr>
        <w:adjustRightInd w:val="0"/>
        <w:snapToGrid w:val="0"/>
        <w:spacing w:line="360" w:lineRule="auto"/>
        <w:rPr>
          <w:szCs w:val="21"/>
        </w:rPr>
      </w:pPr>
      <w:r>
        <w:rPr>
          <w:rFonts w:hint="eastAsia"/>
          <w:szCs w:val="21"/>
        </w:rPr>
        <w:t>C</w:t>
      </w:r>
      <w:r>
        <w:rPr>
          <w:rFonts w:hint="eastAsia"/>
          <w:szCs w:val="21"/>
        </w:rPr>
        <w:t>、为每行编号</w:t>
      </w:r>
      <w:r>
        <w:rPr>
          <w:rFonts w:hint="eastAsia"/>
          <w:szCs w:val="21"/>
        </w:rPr>
        <w:t xml:space="preserve">        </w:t>
      </w:r>
      <w:r>
        <w:rPr>
          <w:rFonts w:hint="eastAsia"/>
          <w:szCs w:val="21"/>
          <w:highlight w:val="yellow"/>
        </w:rPr>
        <w:t>D</w:t>
      </w:r>
      <w:r>
        <w:rPr>
          <w:rFonts w:hint="eastAsia"/>
          <w:szCs w:val="21"/>
          <w:highlight w:val="yellow"/>
        </w:rPr>
        <w:t>、以上都正确</w:t>
      </w:r>
      <w:r>
        <w:rPr>
          <w:rFonts w:hint="eastAsia"/>
          <w:szCs w:val="21"/>
        </w:rPr>
        <w:t xml:space="preserve"> </w:t>
      </w:r>
    </w:p>
    <w:p w14:paraId="6FFC739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中，用鼠标拖拽方式进行复制和移动操作时，它们的区别是</w:t>
      </w:r>
      <w:r>
        <w:rPr>
          <w:rFonts w:hAnsi="宋体" w:hint="eastAsia"/>
          <w:szCs w:val="21"/>
        </w:rPr>
        <w:t>____</w:t>
      </w:r>
      <w:r>
        <w:rPr>
          <w:rFonts w:hAnsi="宋体" w:hint="eastAsia"/>
          <w:szCs w:val="21"/>
        </w:rPr>
        <w:t>。</w:t>
      </w:r>
    </w:p>
    <w:p w14:paraId="42EC805D"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、移动时直接拖拽，复制时需要按住</w:t>
      </w:r>
      <w:r>
        <w:rPr>
          <w:rFonts w:hint="eastAsia"/>
          <w:szCs w:val="21"/>
          <w:highlight w:val="yellow"/>
        </w:rPr>
        <w:t>Ctrl</w:t>
      </w:r>
      <w:r>
        <w:rPr>
          <w:rFonts w:hint="eastAsia"/>
          <w:szCs w:val="21"/>
          <w:highlight w:val="yellow"/>
        </w:rPr>
        <w:t>键</w:t>
      </w:r>
      <w:r>
        <w:rPr>
          <w:rFonts w:hint="eastAsia"/>
          <w:szCs w:val="21"/>
        </w:rPr>
        <w:t xml:space="preserve"> </w:t>
      </w:r>
    </w:p>
    <w:p w14:paraId="06055551" w14:textId="77777777" w:rsidR="00A501B3" w:rsidRDefault="00A501B3">
      <w:pPr>
        <w:adjustRightInd w:val="0"/>
        <w:snapToGrid w:val="0"/>
        <w:spacing w:line="360" w:lineRule="auto"/>
        <w:rPr>
          <w:szCs w:val="21"/>
        </w:rPr>
      </w:pPr>
      <w:r>
        <w:rPr>
          <w:rFonts w:hint="eastAsia"/>
          <w:szCs w:val="21"/>
        </w:rPr>
        <w:t>B</w:t>
      </w:r>
      <w:r>
        <w:rPr>
          <w:rFonts w:hint="eastAsia"/>
          <w:szCs w:val="21"/>
        </w:rPr>
        <w:t>、移动时直接拖拽，复制时需要按住</w:t>
      </w:r>
      <w:r>
        <w:rPr>
          <w:rFonts w:hint="eastAsia"/>
          <w:szCs w:val="21"/>
        </w:rPr>
        <w:t>shift</w:t>
      </w:r>
      <w:r>
        <w:rPr>
          <w:rFonts w:hint="eastAsia"/>
          <w:szCs w:val="21"/>
        </w:rPr>
        <w:t>键</w:t>
      </w:r>
      <w:r>
        <w:rPr>
          <w:rFonts w:hint="eastAsia"/>
          <w:szCs w:val="21"/>
        </w:rPr>
        <w:t xml:space="preserve"> </w:t>
      </w:r>
    </w:p>
    <w:p w14:paraId="15A6BCA0" w14:textId="77777777" w:rsidR="00A501B3" w:rsidRDefault="00A501B3">
      <w:pPr>
        <w:adjustRightInd w:val="0"/>
        <w:snapToGrid w:val="0"/>
        <w:spacing w:line="360" w:lineRule="auto"/>
        <w:rPr>
          <w:szCs w:val="21"/>
        </w:rPr>
      </w:pPr>
      <w:r>
        <w:rPr>
          <w:rFonts w:hint="eastAsia"/>
          <w:szCs w:val="21"/>
        </w:rPr>
        <w:t>C</w:t>
      </w:r>
      <w:r>
        <w:rPr>
          <w:rFonts w:hint="eastAsia"/>
          <w:szCs w:val="21"/>
        </w:rPr>
        <w:t>、复制时直接拖拽，移动时需要按住</w:t>
      </w:r>
      <w:r>
        <w:rPr>
          <w:rFonts w:hint="eastAsia"/>
          <w:szCs w:val="21"/>
        </w:rPr>
        <w:t>Ctrl</w:t>
      </w:r>
      <w:r>
        <w:rPr>
          <w:rFonts w:hint="eastAsia"/>
          <w:szCs w:val="21"/>
        </w:rPr>
        <w:t>键</w:t>
      </w:r>
      <w:r>
        <w:rPr>
          <w:rFonts w:hint="eastAsia"/>
          <w:szCs w:val="21"/>
        </w:rPr>
        <w:t xml:space="preserve"> </w:t>
      </w:r>
    </w:p>
    <w:p w14:paraId="389F0271" w14:textId="77777777" w:rsidR="00A501B3" w:rsidRDefault="00A501B3">
      <w:pPr>
        <w:adjustRightInd w:val="0"/>
        <w:snapToGrid w:val="0"/>
        <w:spacing w:line="360" w:lineRule="auto"/>
        <w:rPr>
          <w:szCs w:val="21"/>
        </w:rPr>
      </w:pPr>
      <w:r>
        <w:rPr>
          <w:rFonts w:hint="eastAsia"/>
          <w:szCs w:val="21"/>
        </w:rPr>
        <w:t>D</w:t>
      </w:r>
      <w:r>
        <w:rPr>
          <w:rFonts w:hint="eastAsia"/>
          <w:szCs w:val="21"/>
        </w:rPr>
        <w:t>、复制时直接拖拽，移动时需要按住</w:t>
      </w:r>
      <w:r>
        <w:rPr>
          <w:rFonts w:hint="eastAsia"/>
          <w:szCs w:val="21"/>
        </w:rPr>
        <w:t>shift</w:t>
      </w:r>
      <w:r>
        <w:rPr>
          <w:rFonts w:hint="eastAsia"/>
          <w:szCs w:val="21"/>
        </w:rPr>
        <w:t>键</w:t>
      </w:r>
      <w:r>
        <w:rPr>
          <w:rFonts w:hint="eastAsia"/>
          <w:szCs w:val="21"/>
        </w:rPr>
        <w:t xml:space="preserve"> </w:t>
      </w:r>
    </w:p>
    <w:p w14:paraId="472D8B5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中，对某个段落的全部文字进行下列设置，属于段落格式设置的是</w:t>
      </w:r>
      <w:r>
        <w:rPr>
          <w:rFonts w:hAnsi="宋体" w:hint="eastAsia"/>
          <w:szCs w:val="21"/>
        </w:rPr>
        <w:t>____</w:t>
      </w:r>
      <w:r>
        <w:rPr>
          <w:rFonts w:hAnsi="宋体" w:hint="eastAsia"/>
          <w:szCs w:val="21"/>
        </w:rPr>
        <w:t>。</w:t>
      </w:r>
      <w:r>
        <w:rPr>
          <w:rFonts w:hAnsi="宋体" w:hint="eastAsia"/>
          <w:szCs w:val="21"/>
        </w:rPr>
        <w:t xml:space="preserve"> </w:t>
      </w:r>
    </w:p>
    <w:p w14:paraId="394807E3" w14:textId="77777777" w:rsidR="00A501B3" w:rsidRDefault="00A501B3">
      <w:pPr>
        <w:adjustRightInd w:val="0"/>
        <w:snapToGrid w:val="0"/>
        <w:spacing w:line="360" w:lineRule="auto"/>
        <w:rPr>
          <w:szCs w:val="21"/>
        </w:rPr>
      </w:pPr>
      <w:r>
        <w:rPr>
          <w:rFonts w:hint="eastAsia"/>
          <w:szCs w:val="21"/>
        </w:rPr>
        <w:t>A</w:t>
      </w:r>
      <w:r>
        <w:rPr>
          <w:rFonts w:hint="eastAsia"/>
          <w:szCs w:val="21"/>
        </w:rPr>
        <w:t>、设置为四号字</w:t>
      </w:r>
      <w:r>
        <w:rPr>
          <w:rFonts w:hint="eastAsia"/>
          <w:szCs w:val="21"/>
        </w:rPr>
        <w:t xml:space="preserve">         B</w:t>
      </w:r>
      <w:r>
        <w:rPr>
          <w:rFonts w:hint="eastAsia"/>
          <w:szCs w:val="21"/>
        </w:rPr>
        <w:t>、设置为楷体字</w:t>
      </w:r>
      <w:r>
        <w:rPr>
          <w:rFonts w:hint="eastAsia"/>
          <w:szCs w:val="21"/>
        </w:rPr>
        <w:t xml:space="preserve"> </w:t>
      </w:r>
    </w:p>
    <w:p w14:paraId="1B636389"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、设置为</w:t>
      </w:r>
      <w:r>
        <w:rPr>
          <w:rFonts w:hint="eastAsia"/>
          <w:szCs w:val="21"/>
          <w:highlight w:val="yellow"/>
        </w:rPr>
        <w:t>1.5</w:t>
      </w:r>
      <w:r>
        <w:rPr>
          <w:rFonts w:hint="eastAsia"/>
          <w:szCs w:val="21"/>
          <w:highlight w:val="yellow"/>
        </w:rPr>
        <w:t>倍行距</w:t>
      </w:r>
      <w:r>
        <w:rPr>
          <w:rFonts w:hint="eastAsia"/>
          <w:szCs w:val="21"/>
        </w:rPr>
        <w:t xml:space="preserve">     D</w:t>
      </w:r>
      <w:r>
        <w:rPr>
          <w:rFonts w:hint="eastAsia"/>
          <w:szCs w:val="21"/>
        </w:rPr>
        <w:t>、设置为</w:t>
      </w:r>
      <w:r>
        <w:rPr>
          <w:rFonts w:hint="eastAsia"/>
          <w:szCs w:val="21"/>
        </w:rPr>
        <w:t>4</w:t>
      </w:r>
      <w:r>
        <w:rPr>
          <w:rFonts w:hint="eastAsia"/>
          <w:szCs w:val="21"/>
        </w:rPr>
        <w:t>磅字间距</w:t>
      </w:r>
    </w:p>
    <w:p w14:paraId="4EEE50F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用</w:t>
      </w:r>
      <w:r>
        <w:rPr>
          <w:rFonts w:hAnsi="宋体" w:hint="eastAsia"/>
          <w:szCs w:val="21"/>
        </w:rPr>
        <w:t>Word</w:t>
      </w:r>
      <w:r>
        <w:rPr>
          <w:rFonts w:hAnsi="宋体" w:hint="eastAsia"/>
          <w:szCs w:val="21"/>
        </w:rPr>
        <w:t>编辑文件时，用户可以设置文件的自动保存时间间隔。如果改变自动保存时间间隔，将选择</w:t>
      </w:r>
      <w:r>
        <w:rPr>
          <w:rFonts w:hAnsi="宋体" w:hint="eastAsia"/>
          <w:szCs w:val="21"/>
        </w:rPr>
        <w:t>____</w:t>
      </w:r>
      <w:r>
        <w:rPr>
          <w:rFonts w:hAnsi="宋体" w:hint="eastAsia"/>
          <w:szCs w:val="21"/>
        </w:rPr>
        <w:t>。</w:t>
      </w:r>
    </w:p>
    <w:p w14:paraId="27A4F789" w14:textId="77777777" w:rsidR="00A501B3" w:rsidRDefault="00A501B3">
      <w:pPr>
        <w:adjustRightInd w:val="0"/>
        <w:snapToGrid w:val="0"/>
        <w:spacing w:line="360" w:lineRule="auto"/>
        <w:rPr>
          <w:szCs w:val="21"/>
        </w:rPr>
      </w:pPr>
      <w:r>
        <w:rPr>
          <w:rFonts w:hint="eastAsia"/>
          <w:szCs w:val="21"/>
        </w:rPr>
        <w:t>A</w:t>
      </w:r>
      <w:r>
        <w:rPr>
          <w:rFonts w:hint="eastAsia"/>
          <w:szCs w:val="21"/>
        </w:rPr>
        <w:t>、视图菜单</w:t>
      </w:r>
      <w:r>
        <w:rPr>
          <w:rFonts w:hint="eastAsia"/>
          <w:szCs w:val="21"/>
        </w:rPr>
        <w:t xml:space="preserve">       B</w:t>
      </w:r>
      <w:r>
        <w:rPr>
          <w:rFonts w:hint="eastAsia"/>
          <w:szCs w:val="21"/>
        </w:rPr>
        <w:t>、编辑菜单</w:t>
      </w:r>
      <w:r>
        <w:rPr>
          <w:rFonts w:hint="eastAsia"/>
          <w:szCs w:val="21"/>
        </w:rPr>
        <w:t xml:space="preserve">    C</w:t>
      </w:r>
      <w:r>
        <w:rPr>
          <w:rFonts w:hint="eastAsia"/>
          <w:szCs w:val="21"/>
        </w:rPr>
        <w:t>、格式菜单</w:t>
      </w:r>
      <w:r>
        <w:rPr>
          <w:rFonts w:hint="eastAsia"/>
          <w:szCs w:val="21"/>
        </w:rPr>
        <w:t xml:space="preserve">     </w:t>
      </w:r>
      <w:r>
        <w:rPr>
          <w:rFonts w:hint="eastAsia"/>
          <w:szCs w:val="21"/>
          <w:highlight w:val="yellow"/>
        </w:rPr>
        <w:t>D</w:t>
      </w:r>
      <w:r>
        <w:rPr>
          <w:rFonts w:hint="eastAsia"/>
          <w:szCs w:val="21"/>
          <w:highlight w:val="yellow"/>
        </w:rPr>
        <w:t>、工具菜单</w:t>
      </w:r>
      <w:r>
        <w:rPr>
          <w:rFonts w:hint="eastAsia"/>
          <w:szCs w:val="21"/>
        </w:rPr>
        <w:t xml:space="preserve"> </w:t>
      </w:r>
    </w:p>
    <w:p w14:paraId="7EB91A8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中，文档中每一页都要出现的基本相同的内容都应放在</w:t>
      </w:r>
      <w:r>
        <w:rPr>
          <w:rFonts w:hAnsi="宋体" w:hint="eastAsia"/>
          <w:szCs w:val="21"/>
        </w:rPr>
        <w:t>____</w:t>
      </w:r>
      <w:r>
        <w:rPr>
          <w:rFonts w:hAnsi="宋体" w:hint="eastAsia"/>
          <w:szCs w:val="21"/>
        </w:rPr>
        <w:t>中。</w:t>
      </w:r>
      <w:r>
        <w:rPr>
          <w:rFonts w:hAnsi="宋体" w:hint="eastAsia"/>
          <w:szCs w:val="21"/>
        </w:rPr>
        <w:t xml:space="preserve"> </w:t>
      </w:r>
    </w:p>
    <w:p w14:paraId="1E3AE1F8"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、页眉页脚</w:t>
      </w:r>
      <w:r>
        <w:rPr>
          <w:rFonts w:hint="eastAsia"/>
          <w:szCs w:val="21"/>
        </w:rPr>
        <w:t xml:space="preserve">      B</w:t>
      </w:r>
      <w:r>
        <w:rPr>
          <w:rFonts w:hint="eastAsia"/>
          <w:szCs w:val="21"/>
        </w:rPr>
        <w:t>、文本</w:t>
      </w:r>
      <w:r>
        <w:rPr>
          <w:rFonts w:hint="eastAsia"/>
          <w:szCs w:val="21"/>
        </w:rPr>
        <w:t xml:space="preserve">      C</w:t>
      </w:r>
      <w:r>
        <w:rPr>
          <w:rFonts w:hint="eastAsia"/>
          <w:szCs w:val="21"/>
        </w:rPr>
        <w:t>、文本框</w:t>
      </w:r>
      <w:r>
        <w:rPr>
          <w:rFonts w:hint="eastAsia"/>
          <w:szCs w:val="21"/>
        </w:rPr>
        <w:t xml:space="preserve">      D</w:t>
      </w:r>
      <w:r>
        <w:rPr>
          <w:rFonts w:hint="eastAsia"/>
          <w:szCs w:val="21"/>
        </w:rPr>
        <w:t>、表格</w:t>
      </w:r>
      <w:r>
        <w:rPr>
          <w:rFonts w:hint="eastAsia"/>
          <w:szCs w:val="21"/>
        </w:rPr>
        <w:t xml:space="preserve"> </w:t>
      </w:r>
    </w:p>
    <w:p w14:paraId="53FB9A9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在</w:t>
      </w:r>
      <w:r>
        <w:rPr>
          <w:rFonts w:hAnsi="宋体" w:hint="eastAsia"/>
          <w:szCs w:val="21"/>
        </w:rPr>
        <w:t>Word</w:t>
      </w:r>
      <w:r>
        <w:rPr>
          <w:rFonts w:hAnsi="宋体" w:hint="eastAsia"/>
          <w:szCs w:val="21"/>
        </w:rPr>
        <w:t>的编辑状态中，</w:t>
      </w:r>
      <w:r>
        <w:rPr>
          <w:rFonts w:hAnsi="宋体" w:hint="eastAsia"/>
          <w:szCs w:val="21"/>
        </w:rPr>
        <w:t>"</w:t>
      </w:r>
      <w:r>
        <w:rPr>
          <w:rFonts w:hAnsi="宋体" w:hint="eastAsia"/>
          <w:szCs w:val="21"/>
        </w:rPr>
        <w:t>粘贴</w:t>
      </w:r>
      <w:r>
        <w:rPr>
          <w:rFonts w:hAnsi="宋体" w:hint="eastAsia"/>
          <w:szCs w:val="21"/>
        </w:rPr>
        <w:t>"</w:t>
      </w:r>
      <w:r>
        <w:rPr>
          <w:rFonts w:hAnsi="宋体" w:hint="eastAsia"/>
          <w:szCs w:val="21"/>
        </w:rPr>
        <w:t>操作的组合键是</w:t>
      </w:r>
      <w:r>
        <w:rPr>
          <w:rFonts w:hAnsi="宋体" w:hint="eastAsia"/>
          <w:szCs w:val="21"/>
        </w:rPr>
        <w:t>____</w:t>
      </w:r>
      <w:r>
        <w:rPr>
          <w:rFonts w:hAnsi="宋体" w:hint="eastAsia"/>
          <w:szCs w:val="21"/>
        </w:rPr>
        <w:t>。</w:t>
      </w:r>
      <w:r>
        <w:rPr>
          <w:rFonts w:hAnsi="宋体" w:hint="eastAsia"/>
          <w:szCs w:val="21"/>
        </w:rPr>
        <w:t xml:space="preserve"> </w:t>
      </w:r>
    </w:p>
    <w:p w14:paraId="7665A4B5"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Ctrl+A      B</w:t>
      </w:r>
      <w:r>
        <w:rPr>
          <w:rFonts w:hint="eastAsia"/>
          <w:szCs w:val="21"/>
        </w:rPr>
        <w:t>、</w:t>
      </w:r>
      <w:r>
        <w:rPr>
          <w:rFonts w:hint="eastAsia"/>
          <w:szCs w:val="21"/>
        </w:rPr>
        <w:t xml:space="preserve">Ctrl+C     </w:t>
      </w:r>
      <w:r>
        <w:rPr>
          <w:rFonts w:hint="eastAsia"/>
          <w:szCs w:val="21"/>
          <w:highlight w:val="yellow"/>
        </w:rPr>
        <w:t>C</w:t>
      </w:r>
      <w:r>
        <w:rPr>
          <w:rFonts w:hint="eastAsia"/>
          <w:szCs w:val="21"/>
          <w:highlight w:val="yellow"/>
        </w:rPr>
        <w:t>、</w:t>
      </w:r>
      <w:r>
        <w:rPr>
          <w:rFonts w:hint="eastAsia"/>
          <w:szCs w:val="21"/>
          <w:highlight w:val="yellow"/>
        </w:rPr>
        <w:t>Ctrl+V</w:t>
      </w:r>
      <w:r>
        <w:rPr>
          <w:rFonts w:hint="eastAsia"/>
          <w:szCs w:val="21"/>
        </w:rPr>
        <w:t xml:space="preserve">      D</w:t>
      </w:r>
      <w:r>
        <w:rPr>
          <w:rFonts w:hint="eastAsia"/>
          <w:szCs w:val="21"/>
        </w:rPr>
        <w:t>、</w:t>
      </w:r>
      <w:r>
        <w:rPr>
          <w:rFonts w:hint="eastAsia"/>
          <w:szCs w:val="21"/>
        </w:rPr>
        <w:t xml:space="preserve">Ctrl+X </w:t>
      </w:r>
    </w:p>
    <w:p w14:paraId="346CB38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的编辑状态中，对已经输入的文档进行分栏操作，需要使用的菜单是</w:t>
      </w:r>
      <w:r>
        <w:rPr>
          <w:rFonts w:hAnsi="宋体" w:hint="eastAsia"/>
          <w:szCs w:val="21"/>
        </w:rPr>
        <w:t>____</w:t>
      </w:r>
      <w:r>
        <w:rPr>
          <w:rFonts w:hAnsi="宋体" w:hint="eastAsia"/>
          <w:szCs w:val="21"/>
        </w:rPr>
        <w:t>。</w:t>
      </w:r>
    </w:p>
    <w:p w14:paraId="492F5087" w14:textId="77777777" w:rsidR="00A501B3" w:rsidRDefault="00A501B3">
      <w:pPr>
        <w:adjustRightInd w:val="0"/>
        <w:snapToGrid w:val="0"/>
        <w:spacing w:line="360" w:lineRule="auto"/>
        <w:rPr>
          <w:szCs w:val="21"/>
        </w:rPr>
      </w:pPr>
      <w:r>
        <w:rPr>
          <w:rFonts w:hint="eastAsia"/>
          <w:szCs w:val="21"/>
        </w:rPr>
        <w:t>A</w:t>
      </w:r>
      <w:r>
        <w:rPr>
          <w:rFonts w:hint="eastAsia"/>
          <w:szCs w:val="21"/>
        </w:rPr>
        <w:t>、编辑</w:t>
      </w:r>
      <w:r>
        <w:rPr>
          <w:rFonts w:hint="eastAsia"/>
          <w:szCs w:val="21"/>
        </w:rPr>
        <w:t xml:space="preserve">      B</w:t>
      </w:r>
      <w:r>
        <w:rPr>
          <w:rFonts w:hint="eastAsia"/>
          <w:szCs w:val="21"/>
        </w:rPr>
        <w:t>、视图</w:t>
      </w:r>
      <w:r>
        <w:rPr>
          <w:rFonts w:hint="eastAsia"/>
          <w:szCs w:val="21"/>
        </w:rPr>
        <w:t xml:space="preserve">       </w:t>
      </w:r>
      <w:r>
        <w:rPr>
          <w:rFonts w:hint="eastAsia"/>
          <w:szCs w:val="21"/>
          <w:highlight w:val="yellow"/>
        </w:rPr>
        <w:t>C</w:t>
      </w:r>
      <w:r>
        <w:rPr>
          <w:rFonts w:hint="eastAsia"/>
          <w:szCs w:val="21"/>
          <w:highlight w:val="yellow"/>
        </w:rPr>
        <w:t>、格式</w:t>
      </w:r>
      <w:r>
        <w:rPr>
          <w:rFonts w:hint="eastAsia"/>
          <w:szCs w:val="21"/>
        </w:rPr>
        <w:t xml:space="preserve">       D</w:t>
      </w:r>
      <w:r>
        <w:rPr>
          <w:rFonts w:hint="eastAsia"/>
          <w:szCs w:val="21"/>
        </w:rPr>
        <w:t>、工具</w:t>
      </w:r>
      <w:r>
        <w:rPr>
          <w:rFonts w:hint="eastAsia"/>
          <w:szCs w:val="21"/>
        </w:rPr>
        <w:t xml:space="preserve"> </w:t>
      </w:r>
    </w:p>
    <w:p w14:paraId="37311DC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用</w:t>
      </w:r>
      <w:r>
        <w:rPr>
          <w:rFonts w:hAnsi="宋体" w:hint="eastAsia"/>
          <w:szCs w:val="21"/>
        </w:rPr>
        <w:t>Word</w:t>
      </w:r>
      <w:r>
        <w:rPr>
          <w:rFonts w:hAnsi="宋体" w:hint="eastAsia"/>
          <w:szCs w:val="21"/>
        </w:rPr>
        <w:t>编辑文件时，用户可以设置文件的自动保存时间间隔。如果改变自动保存时间间隔，将选择</w:t>
      </w:r>
      <w:r>
        <w:rPr>
          <w:rFonts w:hAnsi="宋体" w:hint="eastAsia"/>
          <w:szCs w:val="21"/>
        </w:rPr>
        <w:t>____</w:t>
      </w:r>
      <w:r>
        <w:rPr>
          <w:rFonts w:hAnsi="宋体" w:hint="eastAsia"/>
          <w:szCs w:val="21"/>
        </w:rPr>
        <w:t>。</w:t>
      </w:r>
    </w:p>
    <w:p w14:paraId="724FB00E" w14:textId="77777777" w:rsidR="00A501B3" w:rsidRDefault="00A501B3">
      <w:pPr>
        <w:adjustRightInd w:val="0"/>
        <w:snapToGrid w:val="0"/>
        <w:spacing w:line="360" w:lineRule="auto"/>
        <w:rPr>
          <w:szCs w:val="21"/>
        </w:rPr>
      </w:pPr>
      <w:r>
        <w:rPr>
          <w:rFonts w:hint="eastAsia"/>
          <w:szCs w:val="21"/>
        </w:rPr>
        <w:t>A</w:t>
      </w:r>
      <w:r>
        <w:rPr>
          <w:rFonts w:hint="eastAsia"/>
          <w:szCs w:val="21"/>
        </w:rPr>
        <w:t>、视图菜单</w:t>
      </w:r>
      <w:r>
        <w:rPr>
          <w:rFonts w:hint="eastAsia"/>
          <w:szCs w:val="21"/>
        </w:rPr>
        <w:t xml:space="preserve">      B</w:t>
      </w:r>
      <w:r>
        <w:rPr>
          <w:rFonts w:hint="eastAsia"/>
          <w:szCs w:val="21"/>
        </w:rPr>
        <w:t>、编辑菜单</w:t>
      </w:r>
      <w:r>
        <w:rPr>
          <w:rFonts w:hint="eastAsia"/>
          <w:szCs w:val="21"/>
        </w:rPr>
        <w:t xml:space="preserve">       C</w:t>
      </w:r>
      <w:r>
        <w:rPr>
          <w:rFonts w:hint="eastAsia"/>
          <w:szCs w:val="21"/>
        </w:rPr>
        <w:t>、格式菜单</w:t>
      </w:r>
      <w:r>
        <w:rPr>
          <w:rFonts w:hint="eastAsia"/>
          <w:szCs w:val="21"/>
        </w:rPr>
        <w:t xml:space="preserve">       </w:t>
      </w:r>
      <w:r>
        <w:rPr>
          <w:rFonts w:hint="eastAsia"/>
          <w:szCs w:val="21"/>
          <w:highlight w:val="yellow"/>
        </w:rPr>
        <w:t>D</w:t>
      </w:r>
      <w:r>
        <w:rPr>
          <w:rFonts w:hint="eastAsia"/>
          <w:szCs w:val="21"/>
          <w:highlight w:val="yellow"/>
        </w:rPr>
        <w:t>、工具菜单</w:t>
      </w:r>
    </w:p>
    <w:p w14:paraId="762210B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的编辑状态，打开文档</w:t>
      </w:r>
      <w:r>
        <w:rPr>
          <w:rFonts w:hAnsi="宋体" w:hint="eastAsia"/>
          <w:szCs w:val="21"/>
        </w:rPr>
        <w:t>ABC</w:t>
      </w:r>
      <w:r>
        <w:rPr>
          <w:rFonts w:hAnsi="宋体" w:hint="eastAsia"/>
          <w:szCs w:val="21"/>
        </w:rPr>
        <w:t>，修改后另存为</w:t>
      </w:r>
      <w:r>
        <w:rPr>
          <w:rFonts w:hAnsi="宋体" w:hint="eastAsia"/>
          <w:szCs w:val="21"/>
        </w:rPr>
        <w:t>ABD</w:t>
      </w:r>
      <w:r>
        <w:rPr>
          <w:rFonts w:hAnsi="宋体" w:hint="eastAsia"/>
          <w:szCs w:val="21"/>
        </w:rPr>
        <w:t>，则文档</w:t>
      </w:r>
      <w:r>
        <w:rPr>
          <w:rFonts w:hAnsi="宋体" w:hint="eastAsia"/>
          <w:szCs w:val="21"/>
        </w:rPr>
        <w:t>ABC____</w:t>
      </w:r>
      <w:r>
        <w:rPr>
          <w:rFonts w:hAnsi="宋体" w:hint="eastAsia"/>
          <w:szCs w:val="21"/>
        </w:rPr>
        <w:t>。</w:t>
      </w:r>
      <w:r>
        <w:rPr>
          <w:rFonts w:hAnsi="宋体" w:hint="eastAsia"/>
          <w:szCs w:val="21"/>
        </w:rPr>
        <w:t xml:space="preserve"> </w:t>
      </w:r>
    </w:p>
    <w:p w14:paraId="13E7C0E7" w14:textId="77777777" w:rsidR="00A501B3" w:rsidRDefault="00A501B3">
      <w:pPr>
        <w:adjustRightInd w:val="0"/>
        <w:snapToGrid w:val="0"/>
        <w:spacing w:line="360" w:lineRule="auto"/>
        <w:rPr>
          <w:szCs w:val="21"/>
        </w:rPr>
      </w:pPr>
      <w:r>
        <w:rPr>
          <w:rFonts w:hint="eastAsia"/>
          <w:szCs w:val="21"/>
        </w:rPr>
        <w:t>A</w:t>
      </w:r>
      <w:r>
        <w:rPr>
          <w:rFonts w:hint="eastAsia"/>
          <w:szCs w:val="21"/>
        </w:rPr>
        <w:t>、被文档</w:t>
      </w:r>
      <w:r>
        <w:rPr>
          <w:rFonts w:hint="eastAsia"/>
          <w:szCs w:val="21"/>
        </w:rPr>
        <w:t>ABD</w:t>
      </w:r>
      <w:r>
        <w:rPr>
          <w:rFonts w:hint="eastAsia"/>
          <w:szCs w:val="21"/>
        </w:rPr>
        <w:t>覆盖</w:t>
      </w:r>
      <w:r>
        <w:rPr>
          <w:rFonts w:hint="eastAsia"/>
          <w:szCs w:val="21"/>
        </w:rPr>
        <w:t xml:space="preserve">    B</w:t>
      </w:r>
      <w:r>
        <w:rPr>
          <w:rFonts w:hint="eastAsia"/>
          <w:szCs w:val="21"/>
        </w:rPr>
        <w:t>、被修改未关闭</w:t>
      </w:r>
      <w:r>
        <w:rPr>
          <w:rFonts w:hint="eastAsia"/>
          <w:szCs w:val="21"/>
        </w:rPr>
        <w:t xml:space="preserve">    C</w:t>
      </w:r>
      <w:r>
        <w:rPr>
          <w:rFonts w:hint="eastAsia"/>
          <w:szCs w:val="21"/>
        </w:rPr>
        <w:t>、被修改并关闭</w:t>
      </w:r>
      <w:r>
        <w:rPr>
          <w:rFonts w:hint="eastAsia"/>
          <w:szCs w:val="21"/>
        </w:rPr>
        <w:t xml:space="preserve">    </w:t>
      </w:r>
      <w:r>
        <w:rPr>
          <w:rFonts w:hint="eastAsia"/>
          <w:szCs w:val="21"/>
          <w:highlight w:val="yellow"/>
        </w:rPr>
        <w:t>D</w:t>
      </w:r>
      <w:r>
        <w:rPr>
          <w:rFonts w:hint="eastAsia"/>
          <w:szCs w:val="21"/>
          <w:highlight w:val="yellow"/>
        </w:rPr>
        <w:t>、未修改被关闭</w:t>
      </w:r>
    </w:p>
    <w:p w14:paraId="3CE02CF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中，如果想为文档插入页眉页脚，则选择下列那个菜单</w:t>
      </w:r>
      <w:r>
        <w:rPr>
          <w:rFonts w:hAnsi="宋体" w:hint="eastAsia"/>
          <w:szCs w:val="21"/>
        </w:rPr>
        <w:t>____</w:t>
      </w:r>
      <w:r>
        <w:rPr>
          <w:rFonts w:hAnsi="宋体" w:hint="eastAsia"/>
          <w:szCs w:val="21"/>
        </w:rPr>
        <w:t>。</w:t>
      </w:r>
    </w:p>
    <w:p w14:paraId="7F29F1C5" w14:textId="77777777" w:rsidR="00A501B3" w:rsidRDefault="00A501B3">
      <w:pPr>
        <w:adjustRightInd w:val="0"/>
        <w:snapToGrid w:val="0"/>
        <w:spacing w:line="360" w:lineRule="auto"/>
        <w:rPr>
          <w:szCs w:val="21"/>
        </w:rPr>
      </w:pPr>
      <w:r>
        <w:rPr>
          <w:rFonts w:hint="eastAsia"/>
          <w:szCs w:val="21"/>
        </w:rPr>
        <w:t>A</w:t>
      </w:r>
      <w:r>
        <w:rPr>
          <w:rFonts w:hint="eastAsia"/>
          <w:szCs w:val="21"/>
        </w:rPr>
        <w:t>、文件</w:t>
      </w:r>
      <w:r>
        <w:rPr>
          <w:rFonts w:hint="eastAsia"/>
          <w:szCs w:val="21"/>
        </w:rPr>
        <w:t xml:space="preserve">     B</w:t>
      </w:r>
      <w:r>
        <w:rPr>
          <w:rFonts w:hint="eastAsia"/>
          <w:szCs w:val="21"/>
        </w:rPr>
        <w:t>、编辑</w:t>
      </w:r>
      <w:r>
        <w:rPr>
          <w:rFonts w:hint="eastAsia"/>
          <w:szCs w:val="21"/>
        </w:rPr>
        <w:t xml:space="preserve">     C</w:t>
      </w:r>
      <w:r>
        <w:rPr>
          <w:rFonts w:hint="eastAsia"/>
          <w:szCs w:val="21"/>
        </w:rPr>
        <w:t>、格式</w:t>
      </w:r>
      <w:r>
        <w:rPr>
          <w:rFonts w:hint="eastAsia"/>
          <w:szCs w:val="21"/>
        </w:rPr>
        <w:t xml:space="preserve">      </w:t>
      </w:r>
      <w:r>
        <w:rPr>
          <w:rFonts w:hint="eastAsia"/>
          <w:szCs w:val="21"/>
          <w:highlight w:val="yellow"/>
        </w:rPr>
        <w:t>D</w:t>
      </w:r>
      <w:r>
        <w:rPr>
          <w:rFonts w:hint="eastAsia"/>
          <w:szCs w:val="21"/>
          <w:highlight w:val="yellow"/>
        </w:rPr>
        <w:t>、视图</w:t>
      </w:r>
      <w:r>
        <w:rPr>
          <w:rFonts w:hint="eastAsia"/>
          <w:szCs w:val="21"/>
        </w:rPr>
        <w:t xml:space="preserve"> </w:t>
      </w:r>
    </w:p>
    <w:p w14:paraId="072CFDF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的表格中，要计算一列数据的总和，应该使用哪个公式</w:t>
      </w:r>
      <w:r>
        <w:rPr>
          <w:rFonts w:hAnsi="宋体" w:hint="eastAsia"/>
          <w:szCs w:val="21"/>
        </w:rPr>
        <w:t>____</w:t>
      </w:r>
      <w:r>
        <w:rPr>
          <w:rFonts w:hAnsi="宋体" w:hint="eastAsia"/>
          <w:szCs w:val="21"/>
        </w:rPr>
        <w:t>。</w:t>
      </w:r>
    </w:p>
    <w:p w14:paraId="6416C544"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SUM</w:t>
      </w:r>
      <w:r>
        <w:rPr>
          <w:rFonts w:hint="eastAsia"/>
          <w:szCs w:val="21"/>
        </w:rPr>
        <w:t xml:space="preserve">                         B</w:t>
      </w:r>
      <w:r>
        <w:rPr>
          <w:rFonts w:hint="eastAsia"/>
          <w:szCs w:val="21"/>
        </w:rPr>
        <w:t>、</w:t>
      </w:r>
      <w:r>
        <w:rPr>
          <w:rFonts w:hint="eastAsia"/>
          <w:szCs w:val="21"/>
        </w:rPr>
        <w:t>AVERAGE</w:t>
      </w:r>
    </w:p>
    <w:p w14:paraId="589A9CD1"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MIN                         D</w:t>
      </w:r>
      <w:r>
        <w:rPr>
          <w:rFonts w:hint="eastAsia"/>
          <w:szCs w:val="21"/>
        </w:rPr>
        <w:t>、</w:t>
      </w:r>
      <w:r>
        <w:rPr>
          <w:rFonts w:hint="eastAsia"/>
          <w:szCs w:val="21"/>
        </w:rPr>
        <w:t>COUNT</w:t>
      </w:r>
    </w:p>
    <w:p w14:paraId="3E7ED2F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关于</w:t>
      </w:r>
      <w:r>
        <w:rPr>
          <w:rFonts w:hAnsi="宋体" w:hint="eastAsia"/>
          <w:szCs w:val="21"/>
        </w:rPr>
        <w:t>Word2000</w:t>
      </w:r>
      <w:r>
        <w:rPr>
          <w:rFonts w:hAnsi="宋体" w:hint="eastAsia"/>
          <w:szCs w:val="21"/>
        </w:rPr>
        <w:t>，下面说法错误的是</w:t>
      </w:r>
      <w:r>
        <w:rPr>
          <w:rFonts w:hAnsi="宋体" w:hint="eastAsia"/>
          <w:szCs w:val="21"/>
        </w:rPr>
        <w:t>____</w:t>
      </w:r>
      <w:r>
        <w:rPr>
          <w:rFonts w:hAnsi="宋体" w:hint="eastAsia"/>
          <w:szCs w:val="21"/>
        </w:rPr>
        <w:t>。</w:t>
      </w:r>
    </w:p>
    <w:p w14:paraId="22705427" w14:textId="77777777" w:rsidR="00A501B3" w:rsidRDefault="00A501B3">
      <w:pPr>
        <w:adjustRightInd w:val="0"/>
        <w:snapToGrid w:val="0"/>
        <w:spacing w:line="360" w:lineRule="auto"/>
        <w:rPr>
          <w:szCs w:val="21"/>
        </w:rPr>
      </w:pPr>
      <w:r>
        <w:rPr>
          <w:rFonts w:hint="eastAsia"/>
          <w:szCs w:val="21"/>
        </w:rPr>
        <w:t>A</w:t>
      </w:r>
      <w:r>
        <w:rPr>
          <w:rFonts w:hint="eastAsia"/>
          <w:szCs w:val="21"/>
        </w:rPr>
        <w:t>、既可以编辑文本内容，也可以编辑表格</w:t>
      </w:r>
    </w:p>
    <w:p w14:paraId="4A5930C3" w14:textId="77777777" w:rsidR="00A501B3" w:rsidRDefault="00A501B3">
      <w:pPr>
        <w:adjustRightInd w:val="0"/>
        <w:snapToGrid w:val="0"/>
        <w:spacing w:line="360" w:lineRule="auto"/>
        <w:rPr>
          <w:szCs w:val="21"/>
        </w:rPr>
      </w:pPr>
      <w:r>
        <w:rPr>
          <w:rFonts w:hint="eastAsia"/>
          <w:szCs w:val="21"/>
        </w:rPr>
        <w:t>B</w:t>
      </w:r>
      <w:r>
        <w:rPr>
          <w:rFonts w:hint="eastAsia"/>
          <w:szCs w:val="21"/>
        </w:rPr>
        <w:t>、可以利用</w:t>
      </w:r>
      <w:r>
        <w:rPr>
          <w:rFonts w:hint="eastAsia"/>
          <w:szCs w:val="21"/>
        </w:rPr>
        <w:t>Word2000</w:t>
      </w:r>
      <w:r>
        <w:rPr>
          <w:rFonts w:hint="eastAsia"/>
          <w:szCs w:val="21"/>
        </w:rPr>
        <w:t>制作网页</w:t>
      </w:r>
    </w:p>
    <w:p w14:paraId="5AB08573" w14:textId="77777777" w:rsidR="00A501B3" w:rsidRDefault="00A501B3">
      <w:pPr>
        <w:adjustRightInd w:val="0"/>
        <w:snapToGrid w:val="0"/>
        <w:spacing w:line="360" w:lineRule="auto"/>
        <w:rPr>
          <w:szCs w:val="21"/>
        </w:rPr>
      </w:pPr>
      <w:r>
        <w:rPr>
          <w:rFonts w:hint="eastAsia"/>
          <w:szCs w:val="21"/>
        </w:rPr>
        <w:t>C</w:t>
      </w:r>
      <w:r>
        <w:rPr>
          <w:rFonts w:hint="eastAsia"/>
          <w:szCs w:val="21"/>
        </w:rPr>
        <w:t>、可以在</w:t>
      </w:r>
      <w:r>
        <w:rPr>
          <w:rFonts w:hint="eastAsia"/>
          <w:szCs w:val="21"/>
        </w:rPr>
        <w:t>Word2000</w:t>
      </w:r>
      <w:r>
        <w:rPr>
          <w:rFonts w:hint="eastAsia"/>
          <w:szCs w:val="21"/>
        </w:rPr>
        <w:t>中直接将所编辑的文档通过电子邮件发送给接收者</w:t>
      </w:r>
    </w:p>
    <w:p w14:paraId="40FC7A19"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w:t>
      </w:r>
      <w:r>
        <w:rPr>
          <w:rFonts w:hint="eastAsia"/>
          <w:szCs w:val="21"/>
          <w:highlight w:val="yellow"/>
        </w:rPr>
        <w:t>Word2000</w:t>
      </w:r>
      <w:r>
        <w:rPr>
          <w:rFonts w:hint="eastAsia"/>
          <w:szCs w:val="21"/>
          <w:highlight w:val="yellow"/>
        </w:rPr>
        <w:t>不能编辑数学公式</w:t>
      </w:r>
    </w:p>
    <w:p w14:paraId="30E4EB7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中，复制对象后信息被</w:t>
      </w:r>
      <w:r>
        <w:rPr>
          <w:rFonts w:hAnsi="宋体" w:hint="eastAsia"/>
          <w:szCs w:val="21"/>
        </w:rPr>
        <w:t>____</w:t>
      </w:r>
      <w:r>
        <w:rPr>
          <w:rFonts w:hAnsi="宋体" w:hint="eastAsia"/>
          <w:szCs w:val="21"/>
        </w:rPr>
        <w:t>。</w:t>
      </w:r>
    </w:p>
    <w:p w14:paraId="59295080" w14:textId="77777777" w:rsidR="00A501B3" w:rsidRDefault="00A501B3">
      <w:pPr>
        <w:adjustRightInd w:val="0"/>
        <w:snapToGrid w:val="0"/>
        <w:spacing w:line="360" w:lineRule="auto"/>
        <w:rPr>
          <w:szCs w:val="21"/>
        </w:rPr>
      </w:pPr>
      <w:r>
        <w:rPr>
          <w:rFonts w:hint="eastAsia"/>
          <w:szCs w:val="21"/>
        </w:rPr>
        <w:t>A</w:t>
      </w:r>
      <w:r>
        <w:rPr>
          <w:rFonts w:hint="eastAsia"/>
          <w:szCs w:val="21"/>
        </w:rPr>
        <w:t>、保留在内存，可以被粘贴无数次</w:t>
      </w:r>
      <w:r>
        <w:rPr>
          <w:rFonts w:hint="eastAsia"/>
          <w:szCs w:val="21"/>
        </w:rPr>
        <w:t xml:space="preserve">  B</w:t>
      </w:r>
      <w:r>
        <w:rPr>
          <w:rFonts w:hint="eastAsia"/>
          <w:szCs w:val="21"/>
        </w:rPr>
        <w:t>、保留在内存，可以被粘贴</w:t>
      </w:r>
      <w:r>
        <w:rPr>
          <w:rFonts w:hint="eastAsia"/>
          <w:szCs w:val="21"/>
        </w:rPr>
        <w:t>1</w:t>
      </w:r>
      <w:r>
        <w:rPr>
          <w:rFonts w:hint="eastAsia"/>
          <w:szCs w:val="21"/>
        </w:rPr>
        <w:t>次</w:t>
      </w:r>
    </w:p>
    <w:p w14:paraId="21022168"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、保留在剪贴板，可以被粘贴无数次</w:t>
      </w:r>
      <w:r>
        <w:rPr>
          <w:rFonts w:hint="eastAsia"/>
          <w:szCs w:val="21"/>
        </w:rPr>
        <w:t xml:space="preserve">  D</w:t>
      </w:r>
      <w:r>
        <w:rPr>
          <w:rFonts w:hint="eastAsia"/>
          <w:szCs w:val="21"/>
        </w:rPr>
        <w:t>、保留在剪贴板，可以被粘贴</w:t>
      </w:r>
      <w:r>
        <w:rPr>
          <w:rFonts w:hint="eastAsia"/>
          <w:szCs w:val="21"/>
        </w:rPr>
        <w:t>1</w:t>
      </w:r>
      <w:r>
        <w:rPr>
          <w:rFonts w:hint="eastAsia"/>
          <w:szCs w:val="21"/>
        </w:rPr>
        <w:t>次</w:t>
      </w:r>
    </w:p>
    <w:p w14:paraId="69C863A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用</w:t>
      </w:r>
      <w:r>
        <w:rPr>
          <w:rFonts w:hAnsi="宋体" w:hint="eastAsia"/>
          <w:szCs w:val="21"/>
        </w:rPr>
        <w:t>Word</w:t>
      </w:r>
      <w:r>
        <w:rPr>
          <w:rFonts w:hAnsi="宋体" w:hint="eastAsia"/>
          <w:szCs w:val="21"/>
        </w:rPr>
        <w:t>编辑一个文档后，要想知道其打印效果，可使用</w:t>
      </w:r>
      <w:r>
        <w:rPr>
          <w:rFonts w:hAnsi="宋体" w:hint="eastAsia"/>
          <w:szCs w:val="21"/>
        </w:rPr>
        <w:t>____</w:t>
      </w:r>
      <w:r>
        <w:rPr>
          <w:rFonts w:hAnsi="宋体" w:hint="eastAsia"/>
          <w:szCs w:val="21"/>
        </w:rPr>
        <w:t>功能。</w:t>
      </w:r>
    </w:p>
    <w:p w14:paraId="47A2F0F4"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、打印预览</w:t>
      </w:r>
      <w:r>
        <w:rPr>
          <w:rFonts w:hint="eastAsia"/>
          <w:szCs w:val="21"/>
        </w:rPr>
        <w:t xml:space="preserve">    B</w:t>
      </w:r>
      <w:r>
        <w:rPr>
          <w:rFonts w:hint="eastAsia"/>
          <w:szCs w:val="21"/>
        </w:rPr>
        <w:t>、模拟打印</w:t>
      </w:r>
      <w:r>
        <w:rPr>
          <w:rFonts w:hint="eastAsia"/>
          <w:szCs w:val="21"/>
        </w:rPr>
        <w:t xml:space="preserve">     C</w:t>
      </w:r>
      <w:r>
        <w:rPr>
          <w:rFonts w:hint="eastAsia"/>
          <w:szCs w:val="21"/>
        </w:rPr>
        <w:t>、打印设置</w:t>
      </w:r>
      <w:r>
        <w:rPr>
          <w:rFonts w:hint="eastAsia"/>
          <w:szCs w:val="21"/>
        </w:rPr>
        <w:t xml:space="preserve">    D</w:t>
      </w:r>
      <w:r>
        <w:rPr>
          <w:rFonts w:hint="eastAsia"/>
          <w:szCs w:val="21"/>
        </w:rPr>
        <w:t>、屏幕打印</w:t>
      </w:r>
    </w:p>
    <w:p w14:paraId="510295D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下，将文档的一部分文本内容复制到别处，首先要进行的操作是</w:t>
      </w:r>
      <w:r>
        <w:rPr>
          <w:rFonts w:hAnsi="宋体" w:hint="eastAsia"/>
          <w:szCs w:val="21"/>
        </w:rPr>
        <w:t>____</w:t>
      </w:r>
      <w:r>
        <w:rPr>
          <w:rFonts w:hAnsi="宋体" w:hint="eastAsia"/>
          <w:szCs w:val="21"/>
        </w:rPr>
        <w:t>。</w:t>
      </w:r>
    </w:p>
    <w:p w14:paraId="6B3AFA5F" w14:textId="77777777" w:rsidR="00A501B3" w:rsidRDefault="00A501B3">
      <w:pPr>
        <w:adjustRightInd w:val="0"/>
        <w:snapToGrid w:val="0"/>
        <w:spacing w:line="360" w:lineRule="auto"/>
        <w:rPr>
          <w:szCs w:val="21"/>
        </w:rPr>
      </w:pPr>
      <w:r>
        <w:rPr>
          <w:rFonts w:hint="eastAsia"/>
          <w:szCs w:val="21"/>
        </w:rPr>
        <w:t>A</w:t>
      </w:r>
      <w:r>
        <w:rPr>
          <w:rFonts w:hint="eastAsia"/>
          <w:szCs w:val="21"/>
        </w:rPr>
        <w:t>、复制</w:t>
      </w:r>
      <w:r>
        <w:rPr>
          <w:rFonts w:hint="eastAsia"/>
          <w:szCs w:val="21"/>
        </w:rPr>
        <w:t xml:space="preserve">       B</w:t>
      </w:r>
      <w:r>
        <w:rPr>
          <w:rFonts w:hint="eastAsia"/>
          <w:szCs w:val="21"/>
        </w:rPr>
        <w:t>、粘贴</w:t>
      </w:r>
      <w:r>
        <w:rPr>
          <w:rFonts w:hint="eastAsia"/>
          <w:szCs w:val="21"/>
        </w:rPr>
        <w:t xml:space="preserve">      C</w:t>
      </w:r>
      <w:r>
        <w:rPr>
          <w:rFonts w:hint="eastAsia"/>
          <w:szCs w:val="21"/>
        </w:rPr>
        <w:t>、剪贴</w:t>
      </w:r>
      <w:r>
        <w:rPr>
          <w:rFonts w:hint="eastAsia"/>
          <w:szCs w:val="21"/>
        </w:rPr>
        <w:t xml:space="preserve">      </w:t>
      </w:r>
      <w:r>
        <w:rPr>
          <w:rFonts w:hint="eastAsia"/>
          <w:szCs w:val="21"/>
          <w:highlight w:val="yellow"/>
        </w:rPr>
        <w:t>D</w:t>
      </w:r>
      <w:r>
        <w:rPr>
          <w:rFonts w:hint="eastAsia"/>
          <w:szCs w:val="21"/>
          <w:highlight w:val="yellow"/>
        </w:rPr>
        <w:t>、选定</w:t>
      </w:r>
    </w:p>
    <w:p w14:paraId="50A4013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中编辑某一文档，单击该文档窗口的“最小化”按钮后</w:t>
      </w:r>
      <w:r>
        <w:rPr>
          <w:rFonts w:hAnsi="宋体" w:hint="eastAsia"/>
          <w:szCs w:val="21"/>
        </w:rPr>
        <w:t>____</w:t>
      </w:r>
      <w:r>
        <w:rPr>
          <w:rFonts w:hAnsi="宋体" w:hint="eastAsia"/>
          <w:szCs w:val="21"/>
        </w:rPr>
        <w:t>。</w:t>
      </w:r>
    </w:p>
    <w:p w14:paraId="3ECFEB82"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、不显示该文档内容，但未关闭该文档</w:t>
      </w:r>
      <w:r>
        <w:rPr>
          <w:rFonts w:hint="eastAsia"/>
          <w:szCs w:val="21"/>
        </w:rPr>
        <w:t xml:space="preserve">    B</w:t>
      </w:r>
      <w:r>
        <w:rPr>
          <w:rFonts w:hint="eastAsia"/>
          <w:szCs w:val="21"/>
        </w:rPr>
        <w:t>、该窗口和文档都被关闭</w:t>
      </w:r>
    </w:p>
    <w:p w14:paraId="498AA11C" w14:textId="77777777" w:rsidR="00A501B3" w:rsidRDefault="00A501B3">
      <w:pPr>
        <w:adjustRightInd w:val="0"/>
        <w:snapToGrid w:val="0"/>
        <w:spacing w:line="360" w:lineRule="auto"/>
        <w:rPr>
          <w:szCs w:val="21"/>
        </w:rPr>
      </w:pPr>
      <w:r>
        <w:rPr>
          <w:rFonts w:hint="eastAsia"/>
          <w:szCs w:val="21"/>
        </w:rPr>
        <w:t>C</w:t>
      </w:r>
      <w:r>
        <w:rPr>
          <w:rFonts w:hint="eastAsia"/>
          <w:szCs w:val="21"/>
        </w:rPr>
        <w:t>、该文档未关闭，且继续显示</w:t>
      </w:r>
      <w:r>
        <w:rPr>
          <w:rFonts w:hint="eastAsia"/>
          <w:szCs w:val="21"/>
        </w:rPr>
        <w:t xml:space="preserve">        D</w:t>
      </w:r>
      <w:r>
        <w:rPr>
          <w:rFonts w:hint="eastAsia"/>
          <w:szCs w:val="21"/>
        </w:rPr>
        <w:t>、该窗口未关闭，但文档被关闭</w:t>
      </w:r>
    </w:p>
    <w:p w14:paraId="6653829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打开</w:t>
      </w:r>
      <w:r>
        <w:rPr>
          <w:rFonts w:hAnsi="宋体" w:hint="eastAsia"/>
          <w:szCs w:val="21"/>
        </w:rPr>
        <w:t>WORD</w:t>
      </w:r>
      <w:r>
        <w:rPr>
          <w:rFonts w:hAnsi="宋体" w:hint="eastAsia"/>
          <w:szCs w:val="21"/>
        </w:rPr>
        <w:t>文档一般是指</w:t>
      </w:r>
      <w:r>
        <w:rPr>
          <w:rFonts w:hAnsi="宋体" w:hint="eastAsia"/>
          <w:szCs w:val="21"/>
        </w:rPr>
        <w:t>____</w:t>
      </w:r>
      <w:r>
        <w:rPr>
          <w:rFonts w:hAnsi="宋体" w:hint="eastAsia"/>
          <w:szCs w:val="21"/>
        </w:rPr>
        <w:t>。</w:t>
      </w:r>
    </w:p>
    <w:p w14:paraId="2CC4D4E3" w14:textId="77777777" w:rsidR="00A501B3" w:rsidRDefault="00A501B3">
      <w:pPr>
        <w:adjustRightInd w:val="0"/>
        <w:snapToGrid w:val="0"/>
        <w:spacing w:line="360" w:lineRule="auto"/>
        <w:rPr>
          <w:szCs w:val="21"/>
        </w:rPr>
      </w:pPr>
      <w:r>
        <w:rPr>
          <w:rFonts w:hint="eastAsia"/>
          <w:szCs w:val="21"/>
        </w:rPr>
        <w:t>A</w:t>
      </w:r>
      <w:r>
        <w:rPr>
          <w:rFonts w:hint="eastAsia"/>
          <w:szCs w:val="21"/>
        </w:rPr>
        <w:t>、把文档的内容从内存中读入并在屏幕上显示出来</w:t>
      </w:r>
      <w:r>
        <w:rPr>
          <w:rFonts w:hint="eastAsia"/>
          <w:szCs w:val="21"/>
        </w:rPr>
        <w:t xml:space="preserve">  </w:t>
      </w:r>
    </w:p>
    <w:p w14:paraId="1627C4A3"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、把文档的内容从磁盘上调入内存并在屏幕上显示出来</w:t>
      </w:r>
    </w:p>
    <w:p w14:paraId="0EAF4F39" w14:textId="77777777" w:rsidR="00A501B3" w:rsidRDefault="00A501B3">
      <w:pPr>
        <w:adjustRightInd w:val="0"/>
        <w:snapToGrid w:val="0"/>
        <w:spacing w:line="360" w:lineRule="auto"/>
        <w:rPr>
          <w:szCs w:val="21"/>
        </w:rPr>
      </w:pPr>
      <w:r>
        <w:rPr>
          <w:rFonts w:hint="eastAsia"/>
          <w:szCs w:val="21"/>
        </w:rPr>
        <w:t>C</w:t>
      </w:r>
      <w:r>
        <w:rPr>
          <w:rFonts w:hint="eastAsia"/>
          <w:szCs w:val="21"/>
        </w:rPr>
        <w:t xml:space="preserve">、为指定的文档开设一个新的空白文档窗口　　</w:t>
      </w:r>
    </w:p>
    <w:p w14:paraId="767F0569" w14:textId="77777777" w:rsidR="00A501B3" w:rsidRDefault="00A501B3">
      <w:pPr>
        <w:adjustRightInd w:val="0"/>
        <w:snapToGrid w:val="0"/>
        <w:spacing w:line="360" w:lineRule="auto"/>
        <w:rPr>
          <w:szCs w:val="21"/>
        </w:rPr>
      </w:pPr>
      <w:r>
        <w:rPr>
          <w:rFonts w:hint="eastAsia"/>
          <w:szCs w:val="21"/>
        </w:rPr>
        <w:t>D</w:t>
      </w:r>
      <w:r>
        <w:rPr>
          <w:rFonts w:hint="eastAsia"/>
          <w:szCs w:val="21"/>
        </w:rPr>
        <w:t>、显示并打印指定的文档内容</w:t>
      </w:r>
    </w:p>
    <w:p w14:paraId="01FF86D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关于</w:t>
      </w:r>
      <w:r>
        <w:rPr>
          <w:rFonts w:hAnsi="宋体" w:hint="eastAsia"/>
          <w:szCs w:val="21"/>
        </w:rPr>
        <w:t>WORD</w:t>
      </w:r>
      <w:r>
        <w:rPr>
          <w:rFonts w:hAnsi="宋体" w:hint="eastAsia"/>
          <w:szCs w:val="21"/>
        </w:rPr>
        <w:t>的文件操作，正确的是</w:t>
      </w:r>
      <w:r>
        <w:rPr>
          <w:rFonts w:hAnsi="宋体" w:hint="eastAsia"/>
          <w:szCs w:val="21"/>
        </w:rPr>
        <w:t>____</w:t>
      </w:r>
      <w:r>
        <w:rPr>
          <w:rFonts w:hAnsi="宋体" w:hint="eastAsia"/>
          <w:szCs w:val="21"/>
        </w:rPr>
        <w:t>。</w:t>
      </w:r>
    </w:p>
    <w:p w14:paraId="42E44C41"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WORD</w:t>
      </w:r>
      <w:r>
        <w:rPr>
          <w:rFonts w:hint="eastAsia"/>
          <w:szCs w:val="21"/>
        </w:rPr>
        <w:t>文档缺省的扩展名是</w:t>
      </w:r>
      <w:r>
        <w:rPr>
          <w:rFonts w:hint="eastAsia"/>
          <w:szCs w:val="21"/>
        </w:rPr>
        <w:t xml:space="preserve"> .XLS     </w:t>
      </w:r>
    </w:p>
    <w:p w14:paraId="4B4E4044" w14:textId="77777777" w:rsidR="00A501B3" w:rsidRDefault="00A501B3">
      <w:pPr>
        <w:adjustRightInd w:val="0"/>
        <w:snapToGrid w:val="0"/>
        <w:spacing w:line="360" w:lineRule="auto"/>
        <w:rPr>
          <w:szCs w:val="21"/>
        </w:rPr>
      </w:pPr>
      <w:r>
        <w:rPr>
          <w:rFonts w:hint="eastAsia"/>
          <w:szCs w:val="21"/>
        </w:rPr>
        <w:t>B</w:t>
      </w:r>
      <w:r>
        <w:rPr>
          <w:rFonts w:hint="eastAsia"/>
          <w:szCs w:val="21"/>
        </w:rPr>
        <w:t>、在“文件”菜单的底部所显示的文件是正在使用的文件名</w:t>
      </w:r>
    </w:p>
    <w:p w14:paraId="14045BB4"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、在“文件”菜单中选择“另存为”命令后，原文件依旧存在</w:t>
      </w:r>
    </w:p>
    <w:p w14:paraId="063ECA8E" w14:textId="77777777" w:rsidR="00A501B3" w:rsidRDefault="00A501B3">
      <w:pPr>
        <w:adjustRightInd w:val="0"/>
        <w:snapToGrid w:val="0"/>
        <w:spacing w:line="360" w:lineRule="auto"/>
        <w:rPr>
          <w:szCs w:val="21"/>
        </w:rPr>
      </w:pPr>
      <w:r>
        <w:rPr>
          <w:rFonts w:hint="eastAsia"/>
          <w:szCs w:val="21"/>
        </w:rPr>
        <w:t>D</w:t>
      </w:r>
      <w:r>
        <w:rPr>
          <w:rFonts w:hint="eastAsia"/>
          <w:szCs w:val="21"/>
        </w:rPr>
        <w:t>、在“文件”菜单中选择“关闭”命令后将关闭所有打开的</w:t>
      </w:r>
      <w:r>
        <w:rPr>
          <w:rFonts w:hint="eastAsia"/>
          <w:szCs w:val="21"/>
        </w:rPr>
        <w:t>WORD</w:t>
      </w:r>
      <w:r>
        <w:rPr>
          <w:rFonts w:hint="eastAsia"/>
          <w:szCs w:val="21"/>
        </w:rPr>
        <w:t>文档</w:t>
      </w:r>
    </w:p>
    <w:p w14:paraId="31ED6BF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选择某一段文字后，把鼠标指针置于选中文本的任一位置，按鼠标左键拖到另一位置上放开鼠标。那么，该用户刚才的操作是</w:t>
      </w:r>
      <w:r>
        <w:rPr>
          <w:rFonts w:hAnsi="宋体" w:hint="eastAsia"/>
          <w:szCs w:val="21"/>
        </w:rPr>
        <w:t>____</w:t>
      </w:r>
      <w:r>
        <w:rPr>
          <w:rFonts w:hAnsi="宋体" w:hint="eastAsia"/>
          <w:szCs w:val="21"/>
        </w:rPr>
        <w:t>。</w:t>
      </w:r>
    </w:p>
    <w:p w14:paraId="7C5406BF"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、移动文本</w:t>
      </w:r>
      <w:r>
        <w:rPr>
          <w:rFonts w:hint="eastAsia"/>
          <w:szCs w:val="21"/>
        </w:rPr>
        <w:t xml:space="preserve">    B</w:t>
      </w:r>
      <w:r>
        <w:rPr>
          <w:rFonts w:hint="eastAsia"/>
          <w:szCs w:val="21"/>
        </w:rPr>
        <w:t>、复制文本</w:t>
      </w:r>
      <w:r>
        <w:rPr>
          <w:rFonts w:hint="eastAsia"/>
          <w:szCs w:val="21"/>
        </w:rPr>
        <w:t xml:space="preserve">     C</w:t>
      </w:r>
      <w:r>
        <w:rPr>
          <w:rFonts w:hint="eastAsia"/>
          <w:szCs w:val="21"/>
        </w:rPr>
        <w:t>、替换文本</w:t>
      </w:r>
      <w:r>
        <w:rPr>
          <w:rFonts w:hint="eastAsia"/>
          <w:szCs w:val="21"/>
        </w:rPr>
        <w:t xml:space="preserve">     D</w:t>
      </w:r>
      <w:r>
        <w:rPr>
          <w:rFonts w:hint="eastAsia"/>
          <w:szCs w:val="21"/>
        </w:rPr>
        <w:t>、删除文本</w:t>
      </w:r>
    </w:p>
    <w:p w14:paraId="3E93BEA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w:t>
      </w:r>
      <w:r>
        <w:rPr>
          <w:rFonts w:hAnsi="宋体" w:hint="eastAsia"/>
          <w:szCs w:val="21"/>
        </w:rPr>
        <w:t>____</w:t>
      </w:r>
      <w:r>
        <w:rPr>
          <w:rFonts w:hAnsi="宋体" w:hint="eastAsia"/>
          <w:szCs w:val="21"/>
        </w:rPr>
        <w:t>视图不是</w:t>
      </w:r>
      <w:r>
        <w:rPr>
          <w:rFonts w:hAnsi="宋体" w:hint="eastAsia"/>
          <w:szCs w:val="21"/>
        </w:rPr>
        <w:t>WORD</w:t>
      </w:r>
      <w:r>
        <w:rPr>
          <w:rFonts w:hAnsi="宋体" w:hint="eastAsia"/>
          <w:szCs w:val="21"/>
        </w:rPr>
        <w:t>提供的视图。</w:t>
      </w:r>
    </w:p>
    <w:p w14:paraId="4506E543" w14:textId="77777777" w:rsidR="00A501B3" w:rsidRDefault="00A501B3">
      <w:pPr>
        <w:adjustRightInd w:val="0"/>
        <w:snapToGrid w:val="0"/>
        <w:spacing w:line="360" w:lineRule="auto"/>
        <w:rPr>
          <w:szCs w:val="21"/>
        </w:rPr>
      </w:pPr>
      <w:r>
        <w:rPr>
          <w:rFonts w:hint="eastAsia"/>
          <w:szCs w:val="21"/>
        </w:rPr>
        <w:t>A</w:t>
      </w:r>
      <w:r>
        <w:rPr>
          <w:rFonts w:hint="eastAsia"/>
          <w:szCs w:val="21"/>
        </w:rPr>
        <w:t>、页面</w:t>
      </w:r>
      <w:r>
        <w:rPr>
          <w:rFonts w:hint="eastAsia"/>
          <w:szCs w:val="21"/>
        </w:rPr>
        <w:t xml:space="preserve">      B</w:t>
      </w:r>
      <w:r>
        <w:rPr>
          <w:rFonts w:hint="eastAsia"/>
          <w:szCs w:val="21"/>
        </w:rPr>
        <w:t>、</w:t>
      </w:r>
      <w:r>
        <w:rPr>
          <w:rFonts w:hint="eastAsia"/>
          <w:szCs w:val="21"/>
        </w:rPr>
        <w:t>Web</w:t>
      </w:r>
      <w:r>
        <w:rPr>
          <w:rFonts w:hint="eastAsia"/>
          <w:szCs w:val="21"/>
        </w:rPr>
        <w:t>版式</w:t>
      </w:r>
      <w:r>
        <w:rPr>
          <w:rFonts w:hint="eastAsia"/>
          <w:szCs w:val="21"/>
        </w:rPr>
        <w:t xml:space="preserve">      </w:t>
      </w:r>
      <w:r>
        <w:rPr>
          <w:rFonts w:hint="eastAsia"/>
          <w:szCs w:val="21"/>
          <w:highlight w:val="yellow"/>
        </w:rPr>
        <w:t>C</w:t>
      </w:r>
      <w:r>
        <w:rPr>
          <w:rFonts w:hint="eastAsia"/>
          <w:szCs w:val="21"/>
          <w:highlight w:val="yellow"/>
        </w:rPr>
        <w:t>、联合</w:t>
      </w:r>
      <w:r>
        <w:rPr>
          <w:rFonts w:hint="eastAsia"/>
          <w:szCs w:val="21"/>
        </w:rPr>
        <w:t xml:space="preserve">        D</w:t>
      </w:r>
      <w:r>
        <w:rPr>
          <w:rFonts w:hint="eastAsia"/>
          <w:szCs w:val="21"/>
        </w:rPr>
        <w:t>、大纲</w:t>
      </w:r>
    </w:p>
    <w:p w14:paraId="3496233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 xml:space="preserve"> </w:t>
      </w:r>
      <w:r>
        <w:rPr>
          <w:rFonts w:hAnsi="宋体" w:hint="eastAsia"/>
          <w:szCs w:val="21"/>
        </w:rPr>
        <w:t>“文件”菜单中“关闭”‘命令的意思是</w:t>
      </w:r>
      <w:r>
        <w:rPr>
          <w:rFonts w:hAnsi="宋体" w:hint="eastAsia"/>
          <w:szCs w:val="21"/>
        </w:rPr>
        <w:t>____</w:t>
      </w:r>
      <w:r>
        <w:rPr>
          <w:rFonts w:hAnsi="宋体" w:hint="eastAsia"/>
          <w:szCs w:val="21"/>
        </w:rPr>
        <w:t>。</w:t>
      </w:r>
    </w:p>
    <w:p w14:paraId="7ED0DF32" w14:textId="77777777" w:rsidR="00A501B3" w:rsidRDefault="00A501B3">
      <w:pPr>
        <w:adjustRightInd w:val="0"/>
        <w:snapToGrid w:val="0"/>
        <w:spacing w:line="360" w:lineRule="auto"/>
        <w:rPr>
          <w:szCs w:val="21"/>
        </w:rPr>
      </w:pPr>
      <w:r>
        <w:rPr>
          <w:rFonts w:hint="eastAsia"/>
          <w:szCs w:val="21"/>
        </w:rPr>
        <w:t xml:space="preserve">A </w:t>
      </w:r>
      <w:r>
        <w:rPr>
          <w:rFonts w:hint="eastAsia"/>
          <w:szCs w:val="21"/>
        </w:rPr>
        <w:t>关闭</w:t>
      </w:r>
      <w:r>
        <w:rPr>
          <w:rFonts w:hint="eastAsia"/>
          <w:szCs w:val="21"/>
        </w:rPr>
        <w:t>WORD</w:t>
      </w:r>
      <w:r>
        <w:rPr>
          <w:rFonts w:hint="eastAsia"/>
          <w:szCs w:val="21"/>
        </w:rPr>
        <w:t>窗口连同其中的文档窗口，并回到</w:t>
      </w:r>
      <w:r>
        <w:rPr>
          <w:rFonts w:hint="eastAsia"/>
          <w:szCs w:val="21"/>
        </w:rPr>
        <w:t>Windows</w:t>
      </w:r>
      <w:r>
        <w:rPr>
          <w:rFonts w:hint="eastAsia"/>
          <w:szCs w:val="21"/>
        </w:rPr>
        <w:t xml:space="preserve">桌面　　</w:t>
      </w:r>
    </w:p>
    <w:p w14:paraId="2E0F7D8C" w14:textId="77777777" w:rsidR="00A501B3" w:rsidRDefault="00A501B3">
      <w:pPr>
        <w:adjustRightInd w:val="0"/>
        <w:snapToGrid w:val="0"/>
        <w:spacing w:line="360" w:lineRule="auto"/>
        <w:rPr>
          <w:szCs w:val="21"/>
        </w:rPr>
      </w:pPr>
      <w:r>
        <w:rPr>
          <w:rFonts w:hint="eastAsia"/>
          <w:szCs w:val="21"/>
        </w:rPr>
        <w:t>B</w:t>
      </w:r>
      <w:r>
        <w:rPr>
          <w:rFonts w:hint="eastAsia"/>
          <w:szCs w:val="21"/>
        </w:rPr>
        <w:t>、关闭当前文档窗口，并退出</w:t>
      </w:r>
      <w:r>
        <w:rPr>
          <w:rFonts w:hint="eastAsia"/>
          <w:szCs w:val="21"/>
        </w:rPr>
        <w:t>Windows</w:t>
      </w:r>
    </w:p>
    <w:p w14:paraId="23502B6B" w14:textId="77777777" w:rsidR="00A501B3" w:rsidRDefault="00A501B3">
      <w:pPr>
        <w:adjustRightInd w:val="0"/>
        <w:snapToGrid w:val="0"/>
        <w:spacing w:line="360" w:lineRule="auto"/>
        <w:rPr>
          <w:szCs w:val="21"/>
        </w:rPr>
      </w:pPr>
      <w:r>
        <w:rPr>
          <w:rFonts w:hint="eastAsia"/>
          <w:szCs w:val="21"/>
        </w:rPr>
        <w:t xml:space="preserve">C </w:t>
      </w:r>
      <w:r>
        <w:rPr>
          <w:rFonts w:hint="eastAsia"/>
          <w:szCs w:val="21"/>
        </w:rPr>
        <w:t>关闭</w:t>
      </w:r>
      <w:r>
        <w:rPr>
          <w:rFonts w:hint="eastAsia"/>
          <w:szCs w:val="21"/>
        </w:rPr>
        <w:t>WORD</w:t>
      </w:r>
      <w:r>
        <w:rPr>
          <w:rFonts w:hint="eastAsia"/>
          <w:szCs w:val="21"/>
        </w:rPr>
        <w:t>窗口连同其中的文档窗口，退到</w:t>
      </w:r>
      <w:r>
        <w:rPr>
          <w:rFonts w:hint="eastAsia"/>
          <w:szCs w:val="21"/>
        </w:rPr>
        <w:t>DOS</w:t>
      </w:r>
      <w:r>
        <w:rPr>
          <w:rFonts w:hint="eastAsia"/>
          <w:szCs w:val="21"/>
        </w:rPr>
        <w:t xml:space="preserve">状态下　　</w:t>
      </w:r>
      <w:r>
        <w:rPr>
          <w:rFonts w:hint="eastAsia"/>
          <w:szCs w:val="21"/>
        </w:rPr>
        <w:t xml:space="preserve">  </w:t>
      </w:r>
    </w:p>
    <w:p w14:paraId="559E6D41"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、关闭当前文档窗口，不关闭</w:t>
      </w:r>
      <w:r>
        <w:rPr>
          <w:rFonts w:hint="eastAsia"/>
          <w:szCs w:val="21"/>
          <w:highlight w:val="yellow"/>
        </w:rPr>
        <w:t>WORD</w:t>
      </w:r>
      <w:r>
        <w:rPr>
          <w:rFonts w:hint="eastAsia"/>
          <w:szCs w:val="21"/>
          <w:highlight w:val="yellow"/>
        </w:rPr>
        <w:t>应用程序窗口</w:t>
      </w:r>
    </w:p>
    <w:p w14:paraId="39D2381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如果发现工具栏没有“格式”工具栏，要将它显示出来，正确的菜单命令是</w:t>
      </w:r>
      <w:r>
        <w:rPr>
          <w:rFonts w:hAnsi="宋体" w:hint="eastAsia"/>
          <w:szCs w:val="21"/>
        </w:rPr>
        <w:t>____</w:t>
      </w:r>
      <w:r>
        <w:rPr>
          <w:rFonts w:hAnsi="宋体" w:hint="eastAsia"/>
          <w:szCs w:val="21"/>
        </w:rPr>
        <w:t>。</w:t>
      </w:r>
    </w:p>
    <w:p w14:paraId="50BED69F"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、“视图”</w:t>
      </w:r>
      <w:r>
        <w:rPr>
          <w:rFonts w:hint="eastAsia"/>
          <w:szCs w:val="21"/>
        </w:rPr>
        <w:t xml:space="preserve">        B</w:t>
      </w:r>
      <w:r>
        <w:rPr>
          <w:rFonts w:hint="eastAsia"/>
          <w:szCs w:val="21"/>
        </w:rPr>
        <w:t>、“格式”</w:t>
      </w:r>
      <w:r>
        <w:rPr>
          <w:rFonts w:hint="eastAsia"/>
          <w:szCs w:val="21"/>
        </w:rPr>
        <w:t xml:space="preserve">        C</w:t>
      </w:r>
      <w:r>
        <w:rPr>
          <w:rFonts w:hint="eastAsia"/>
          <w:szCs w:val="21"/>
        </w:rPr>
        <w:t>、“工具”</w:t>
      </w:r>
      <w:r>
        <w:rPr>
          <w:rFonts w:hint="eastAsia"/>
          <w:szCs w:val="21"/>
        </w:rPr>
        <w:t xml:space="preserve">        D</w:t>
      </w:r>
      <w:r>
        <w:rPr>
          <w:rFonts w:hint="eastAsia"/>
          <w:szCs w:val="21"/>
        </w:rPr>
        <w:t>、“插入”</w:t>
      </w:r>
    </w:p>
    <w:p w14:paraId="443C6CC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WORD2000</w:t>
      </w:r>
      <w:r>
        <w:rPr>
          <w:rFonts w:hAnsi="宋体" w:hint="eastAsia"/>
          <w:szCs w:val="21"/>
        </w:rPr>
        <w:t>表格编辑中，不能进行的操作是</w:t>
      </w:r>
      <w:r>
        <w:rPr>
          <w:rFonts w:hAnsi="宋体" w:hint="eastAsia"/>
          <w:szCs w:val="21"/>
        </w:rPr>
        <w:t>____</w:t>
      </w:r>
      <w:r>
        <w:rPr>
          <w:rFonts w:hAnsi="宋体" w:hint="eastAsia"/>
          <w:szCs w:val="21"/>
        </w:rPr>
        <w:t>。</w:t>
      </w:r>
    </w:p>
    <w:p w14:paraId="5D26C28C" w14:textId="77777777" w:rsidR="00A501B3" w:rsidRDefault="00A501B3">
      <w:pPr>
        <w:adjustRightInd w:val="0"/>
        <w:snapToGrid w:val="0"/>
        <w:spacing w:line="360" w:lineRule="auto"/>
        <w:rPr>
          <w:szCs w:val="21"/>
        </w:rPr>
      </w:pPr>
      <w:r>
        <w:rPr>
          <w:rFonts w:hint="eastAsia"/>
          <w:szCs w:val="21"/>
        </w:rPr>
        <w:t>A</w:t>
      </w:r>
      <w:r>
        <w:rPr>
          <w:rFonts w:hint="eastAsia"/>
          <w:szCs w:val="21"/>
        </w:rPr>
        <w:t>、删除单元格</w:t>
      </w:r>
      <w:r>
        <w:rPr>
          <w:rFonts w:hint="eastAsia"/>
          <w:szCs w:val="21"/>
        </w:rPr>
        <w:t xml:space="preserve">     </w:t>
      </w:r>
      <w:r>
        <w:rPr>
          <w:rFonts w:hint="eastAsia"/>
          <w:szCs w:val="21"/>
          <w:highlight w:val="yellow"/>
        </w:rPr>
        <w:t>B</w:t>
      </w:r>
      <w:r>
        <w:rPr>
          <w:rFonts w:hint="eastAsia"/>
          <w:szCs w:val="21"/>
          <w:highlight w:val="yellow"/>
        </w:rPr>
        <w:t>、旋转单元格</w:t>
      </w:r>
      <w:r>
        <w:rPr>
          <w:rFonts w:hint="eastAsia"/>
          <w:szCs w:val="21"/>
        </w:rPr>
        <w:t xml:space="preserve">     C</w:t>
      </w:r>
      <w:r>
        <w:rPr>
          <w:rFonts w:hint="eastAsia"/>
          <w:szCs w:val="21"/>
        </w:rPr>
        <w:t>、插入单元格</w:t>
      </w:r>
      <w:r>
        <w:rPr>
          <w:rFonts w:hint="eastAsia"/>
          <w:szCs w:val="21"/>
        </w:rPr>
        <w:t xml:space="preserve">     D</w:t>
      </w:r>
      <w:r>
        <w:rPr>
          <w:rFonts w:hint="eastAsia"/>
          <w:szCs w:val="21"/>
        </w:rPr>
        <w:t>、合并单元格</w:t>
      </w:r>
    </w:p>
    <w:p w14:paraId="3302590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选定连续文本时，可先将光标移到该文本块的块首或块尾，然后按住</w:t>
      </w:r>
      <w:r>
        <w:rPr>
          <w:rFonts w:hAnsi="宋体" w:hint="eastAsia"/>
          <w:szCs w:val="21"/>
        </w:rPr>
        <w:t>____</w:t>
      </w:r>
      <w:r>
        <w:rPr>
          <w:rFonts w:hAnsi="宋体" w:hint="eastAsia"/>
          <w:szCs w:val="21"/>
        </w:rPr>
        <w:t>键，用鼠标单击文本块的另一端。</w:t>
      </w:r>
    </w:p>
    <w:p w14:paraId="7C1EA8D9"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ALT       </w:t>
      </w:r>
      <w:r>
        <w:rPr>
          <w:rFonts w:hint="eastAsia"/>
          <w:szCs w:val="21"/>
          <w:highlight w:val="yellow"/>
        </w:rPr>
        <w:t>B</w:t>
      </w:r>
      <w:r>
        <w:rPr>
          <w:rFonts w:hint="eastAsia"/>
          <w:szCs w:val="21"/>
          <w:highlight w:val="yellow"/>
        </w:rPr>
        <w:t>、</w:t>
      </w:r>
      <w:r>
        <w:rPr>
          <w:rFonts w:hint="eastAsia"/>
          <w:szCs w:val="21"/>
          <w:highlight w:val="yellow"/>
        </w:rPr>
        <w:t>SHIFT</w:t>
      </w:r>
      <w:r>
        <w:rPr>
          <w:rFonts w:hint="eastAsia"/>
          <w:szCs w:val="21"/>
        </w:rPr>
        <w:t xml:space="preserve">       C</w:t>
      </w:r>
      <w:r>
        <w:rPr>
          <w:rFonts w:hint="eastAsia"/>
          <w:szCs w:val="21"/>
        </w:rPr>
        <w:t>、</w:t>
      </w:r>
      <w:r>
        <w:rPr>
          <w:rFonts w:hint="eastAsia"/>
          <w:szCs w:val="21"/>
        </w:rPr>
        <w:t>CTRL      D</w:t>
      </w:r>
      <w:r>
        <w:rPr>
          <w:rFonts w:hint="eastAsia"/>
          <w:szCs w:val="21"/>
        </w:rPr>
        <w:t>、</w:t>
      </w:r>
      <w:r>
        <w:rPr>
          <w:rFonts w:hint="eastAsia"/>
          <w:szCs w:val="21"/>
        </w:rPr>
        <w:t>CTRL+SHTFT</w:t>
      </w:r>
    </w:p>
    <w:p w14:paraId="3F40935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合并单元格的正确操作是</w:t>
      </w:r>
      <w:r>
        <w:rPr>
          <w:rFonts w:hAnsi="宋体" w:hint="eastAsia"/>
          <w:szCs w:val="21"/>
        </w:rPr>
        <w:t>____</w:t>
      </w:r>
      <w:r>
        <w:rPr>
          <w:rFonts w:hAnsi="宋体" w:hint="eastAsia"/>
          <w:szCs w:val="21"/>
        </w:rPr>
        <w:t>。</w:t>
      </w:r>
    </w:p>
    <w:p w14:paraId="2B60D928" w14:textId="77777777" w:rsidR="00A501B3" w:rsidRDefault="00A501B3">
      <w:pPr>
        <w:adjustRightInd w:val="0"/>
        <w:snapToGrid w:val="0"/>
        <w:spacing w:line="360" w:lineRule="auto"/>
        <w:rPr>
          <w:szCs w:val="21"/>
        </w:rPr>
      </w:pPr>
      <w:r>
        <w:rPr>
          <w:rFonts w:hint="eastAsia"/>
          <w:szCs w:val="21"/>
        </w:rPr>
        <w:t>A</w:t>
      </w:r>
      <w:r>
        <w:rPr>
          <w:rFonts w:hint="eastAsia"/>
          <w:szCs w:val="21"/>
        </w:rPr>
        <w:t>、选定要合并的单元格，按</w:t>
      </w:r>
      <w:r>
        <w:rPr>
          <w:rFonts w:hint="eastAsia"/>
          <w:szCs w:val="21"/>
        </w:rPr>
        <w:t>SPACE</w:t>
      </w:r>
      <w:r>
        <w:rPr>
          <w:rFonts w:hint="eastAsia"/>
          <w:szCs w:val="21"/>
        </w:rPr>
        <w:t>键</w:t>
      </w:r>
      <w:r>
        <w:rPr>
          <w:rFonts w:hint="eastAsia"/>
          <w:szCs w:val="21"/>
        </w:rPr>
        <w:t xml:space="preserve">      </w:t>
      </w:r>
    </w:p>
    <w:p w14:paraId="3D778CA1" w14:textId="77777777" w:rsidR="00A501B3" w:rsidRDefault="00A501B3">
      <w:pPr>
        <w:adjustRightInd w:val="0"/>
        <w:snapToGrid w:val="0"/>
        <w:spacing w:line="360" w:lineRule="auto"/>
        <w:rPr>
          <w:szCs w:val="21"/>
        </w:rPr>
      </w:pPr>
      <w:r>
        <w:rPr>
          <w:rFonts w:hint="eastAsia"/>
          <w:szCs w:val="21"/>
        </w:rPr>
        <w:t>B</w:t>
      </w:r>
      <w:r>
        <w:rPr>
          <w:rFonts w:hint="eastAsia"/>
          <w:szCs w:val="21"/>
        </w:rPr>
        <w:t>、选定要合并的单元格，按</w:t>
      </w:r>
      <w:r>
        <w:rPr>
          <w:rFonts w:hint="eastAsia"/>
          <w:szCs w:val="21"/>
        </w:rPr>
        <w:t>ENTER</w:t>
      </w:r>
    </w:p>
    <w:p w14:paraId="2E5ABFB3"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、选定要合并的单元格，选择“表格”菜单的“合并单元格”命令</w:t>
      </w:r>
    </w:p>
    <w:p w14:paraId="6A790D3E" w14:textId="77777777" w:rsidR="00A501B3" w:rsidRDefault="00A501B3">
      <w:pPr>
        <w:adjustRightInd w:val="0"/>
        <w:snapToGrid w:val="0"/>
        <w:spacing w:line="360" w:lineRule="auto"/>
        <w:rPr>
          <w:szCs w:val="21"/>
        </w:rPr>
      </w:pPr>
      <w:r>
        <w:rPr>
          <w:rFonts w:hint="eastAsia"/>
          <w:szCs w:val="21"/>
        </w:rPr>
        <w:t>D</w:t>
      </w:r>
      <w:r>
        <w:rPr>
          <w:rFonts w:hint="eastAsia"/>
          <w:szCs w:val="21"/>
        </w:rPr>
        <w:t>、选定要合并的单元格，选择“工具”菜单的“合并单元格”命令</w:t>
      </w:r>
    </w:p>
    <w:p w14:paraId="40FDEDD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新建文档时，</w:t>
      </w:r>
      <w:r>
        <w:rPr>
          <w:rFonts w:hAnsi="宋体" w:hint="eastAsia"/>
          <w:szCs w:val="21"/>
        </w:rPr>
        <w:t>Word</w:t>
      </w:r>
      <w:r>
        <w:rPr>
          <w:rFonts w:hAnsi="宋体" w:hint="eastAsia"/>
          <w:szCs w:val="21"/>
        </w:rPr>
        <w:t>默认的字体和字号分别是</w:t>
      </w:r>
      <w:r>
        <w:rPr>
          <w:rFonts w:hAnsi="宋体" w:hint="eastAsia"/>
          <w:szCs w:val="21"/>
        </w:rPr>
        <w:t>____</w:t>
      </w:r>
      <w:r>
        <w:rPr>
          <w:rFonts w:hAnsi="宋体" w:hint="eastAsia"/>
          <w:szCs w:val="21"/>
        </w:rPr>
        <w:t>。</w:t>
      </w:r>
    </w:p>
    <w:p w14:paraId="689A6E01"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、黑体、</w:t>
      </w:r>
      <w:r>
        <w:rPr>
          <w:rFonts w:hAnsi="宋体" w:hint="eastAsia"/>
          <w:szCs w:val="21"/>
        </w:rPr>
        <w:t>3</w:t>
      </w:r>
      <w:r>
        <w:rPr>
          <w:rFonts w:hAnsi="宋体" w:hint="eastAsia"/>
          <w:szCs w:val="21"/>
        </w:rPr>
        <w:t>号</w:t>
      </w:r>
      <w:r>
        <w:rPr>
          <w:rFonts w:hAnsi="宋体" w:hint="eastAsia"/>
          <w:szCs w:val="21"/>
        </w:rPr>
        <w:t xml:space="preserve">       B</w:t>
      </w:r>
      <w:r>
        <w:rPr>
          <w:rFonts w:hAnsi="宋体" w:hint="eastAsia"/>
          <w:szCs w:val="21"/>
        </w:rPr>
        <w:t>、楷体、</w:t>
      </w:r>
      <w:r>
        <w:rPr>
          <w:rFonts w:hAnsi="宋体" w:hint="eastAsia"/>
          <w:szCs w:val="21"/>
        </w:rPr>
        <w:t>4</w:t>
      </w:r>
      <w:r>
        <w:rPr>
          <w:rFonts w:hAnsi="宋体" w:hint="eastAsia"/>
          <w:szCs w:val="21"/>
        </w:rPr>
        <w:t>号</w:t>
      </w:r>
      <w:r>
        <w:rPr>
          <w:rFonts w:hAnsi="宋体" w:hint="eastAsia"/>
          <w:szCs w:val="21"/>
        </w:rPr>
        <w:t xml:space="preserve">      </w:t>
      </w:r>
      <w:r>
        <w:rPr>
          <w:rFonts w:hAnsi="宋体" w:hint="eastAsia"/>
          <w:szCs w:val="21"/>
          <w:highlight w:val="yellow"/>
        </w:rPr>
        <w:t>C</w:t>
      </w:r>
      <w:r>
        <w:rPr>
          <w:rFonts w:hAnsi="宋体" w:hint="eastAsia"/>
          <w:szCs w:val="21"/>
          <w:highlight w:val="yellow"/>
        </w:rPr>
        <w:t>、宋体、</w:t>
      </w:r>
      <w:r>
        <w:rPr>
          <w:rFonts w:hAnsi="宋体" w:hint="eastAsia"/>
          <w:szCs w:val="21"/>
          <w:highlight w:val="yellow"/>
        </w:rPr>
        <w:t>5</w:t>
      </w:r>
      <w:r>
        <w:rPr>
          <w:rFonts w:hAnsi="宋体" w:hint="eastAsia"/>
          <w:szCs w:val="21"/>
          <w:highlight w:val="yellow"/>
        </w:rPr>
        <w:t>号</w:t>
      </w:r>
      <w:r>
        <w:rPr>
          <w:rFonts w:hAnsi="宋体" w:hint="eastAsia"/>
          <w:szCs w:val="21"/>
        </w:rPr>
        <w:t xml:space="preserve">        D</w:t>
      </w:r>
      <w:r>
        <w:rPr>
          <w:rFonts w:hAnsi="宋体" w:hint="eastAsia"/>
          <w:szCs w:val="21"/>
        </w:rPr>
        <w:t>、仿宋、</w:t>
      </w:r>
      <w:r>
        <w:rPr>
          <w:rFonts w:hAnsi="宋体" w:hint="eastAsia"/>
          <w:szCs w:val="21"/>
        </w:rPr>
        <w:t>6</w:t>
      </w:r>
      <w:r>
        <w:rPr>
          <w:rFonts w:hAnsi="宋体" w:hint="eastAsia"/>
          <w:szCs w:val="21"/>
        </w:rPr>
        <w:t>号</w:t>
      </w:r>
    </w:p>
    <w:p w14:paraId="077B03D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的菜单中，经常有一些命令是暗淡的，这表示</w:t>
      </w:r>
      <w:r>
        <w:rPr>
          <w:rFonts w:hAnsi="宋体" w:hint="eastAsia"/>
          <w:szCs w:val="21"/>
        </w:rPr>
        <w:t>____</w:t>
      </w:r>
      <w:r>
        <w:rPr>
          <w:rFonts w:hAnsi="宋体" w:hint="eastAsia"/>
          <w:szCs w:val="21"/>
        </w:rPr>
        <w:t>。</w:t>
      </w:r>
    </w:p>
    <w:p w14:paraId="154F2307"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 xml:space="preserve"> </w:t>
      </w:r>
      <w:r>
        <w:rPr>
          <w:rFonts w:hint="eastAsia"/>
          <w:szCs w:val="21"/>
          <w:highlight w:val="yellow"/>
        </w:rPr>
        <w:t>这些命令在当前状态不起作用</w:t>
      </w:r>
      <w:r>
        <w:rPr>
          <w:rFonts w:hint="eastAsia"/>
          <w:szCs w:val="21"/>
        </w:rPr>
        <w:tab/>
      </w:r>
      <w:r>
        <w:rPr>
          <w:szCs w:val="21"/>
        </w:rPr>
        <w:t xml:space="preserve">    </w:t>
      </w:r>
      <w:r>
        <w:rPr>
          <w:rFonts w:hint="eastAsia"/>
          <w:szCs w:val="21"/>
        </w:rPr>
        <w:t>B</w:t>
      </w:r>
      <w:r>
        <w:rPr>
          <w:rFonts w:hint="eastAsia"/>
          <w:szCs w:val="21"/>
        </w:rPr>
        <w:t>、</w:t>
      </w:r>
      <w:r>
        <w:rPr>
          <w:rFonts w:hint="eastAsia"/>
          <w:szCs w:val="21"/>
        </w:rPr>
        <w:t xml:space="preserve"> </w:t>
      </w:r>
      <w:r>
        <w:rPr>
          <w:rFonts w:hint="eastAsia"/>
          <w:szCs w:val="21"/>
        </w:rPr>
        <w:t>系统运行故障</w:t>
      </w:r>
    </w:p>
    <w:p w14:paraId="17FF87CE"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 xml:space="preserve"> </w:t>
      </w:r>
      <w:r>
        <w:rPr>
          <w:rFonts w:hint="eastAsia"/>
          <w:szCs w:val="21"/>
        </w:rPr>
        <w:t>这些命令在当前状态下有特殊效果</w:t>
      </w:r>
      <w:r>
        <w:rPr>
          <w:rFonts w:hint="eastAsia"/>
          <w:szCs w:val="21"/>
        </w:rPr>
        <w:tab/>
        <w:t>D</w:t>
      </w:r>
      <w:r>
        <w:rPr>
          <w:rFonts w:hint="eastAsia"/>
          <w:szCs w:val="21"/>
        </w:rPr>
        <w:t>、</w:t>
      </w:r>
      <w:r>
        <w:rPr>
          <w:rFonts w:hint="eastAsia"/>
          <w:szCs w:val="21"/>
        </w:rPr>
        <w:t xml:space="preserve"> </w:t>
      </w:r>
      <w:r>
        <w:rPr>
          <w:rFonts w:hint="eastAsia"/>
          <w:szCs w:val="21"/>
        </w:rPr>
        <w:t>应用程序本身有故障</w:t>
      </w:r>
    </w:p>
    <w:p w14:paraId="4109AF8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在使用</w:t>
      </w:r>
      <w:r>
        <w:rPr>
          <w:rFonts w:hAnsi="宋体" w:hint="eastAsia"/>
          <w:szCs w:val="21"/>
        </w:rPr>
        <w:t>Word</w:t>
      </w:r>
      <w:r>
        <w:rPr>
          <w:rFonts w:hAnsi="宋体" w:hint="eastAsia"/>
          <w:szCs w:val="21"/>
        </w:rPr>
        <w:t>文本编辑软件时，为了选定文字，可先把光标定位在起始位置，然后按住</w:t>
      </w:r>
      <w:r>
        <w:rPr>
          <w:rFonts w:hAnsi="宋体" w:hint="eastAsia"/>
          <w:szCs w:val="21"/>
        </w:rPr>
        <w:t>____</w:t>
      </w:r>
      <w:r>
        <w:rPr>
          <w:rFonts w:hAnsi="宋体" w:hint="eastAsia"/>
          <w:szCs w:val="21"/>
        </w:rPr>
        <w:t>，并用鼠标单击结束位置。</w:t>
      </w:r>
    </w:p>
    <w:p w14:paraId="2B9F584F"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w:t>
      </w:r>
      <w:r>
        <w:rPr>
          <w:rFonts w:hint="eastAsia"/>
          <w:szCs w:val="21"/>
        </w:rPr>
        <w:t xml:space="preserve"> </w:t>
      </w:r>
      <w:r>
        <w:rPr>
          <w:rFonts w:hint="eastAsia"/>
          <w:szCs w:val="21"/>
        </w:rPr>
        <w:t>控制键</w:t>
      </w:r>
      <w:r>
        <w:rPr>
          <w:rFonts w:hint="eastAsia"/>
          <w:szCs w:val="21"/>
        </w:rPr>
        <w:t>Ctrl   B</w:t>
      </w:r>
      <w:r>
        <w:rPr>
          <w:rFonts w:hint="eastAsia"/>
          <w:szCs w:val="21"/>
        </w:rPr>
        <w:t>、</w:t>
      </w:r>
      <w:r>
        <w:rPr>
          <w:rFonts w:hint="eastAsia"/>
          <w:szCs w:val="21"/>
        </w:rPr>
        <w:t xml:space="preserve"> </w:t>
      </w:r>
      <w:r>
        <w:rPr>
          <w:rFonts w:hint="eastAsia"/>
          <w:szCs w:val="21"/>
        </w:rPr>
        <w:t>组合键</w:t>
      </w:r>
      <w:r>
        <w:rPr>
          <w:rFonts w:hint="eastAsia"/>
          <w:szCs w:val="21"/>
        </w:rPr>
        <w:t xml:space="preserve">Alt   </w:t>
      </w:r>
      <w:r>
        <w:rPr>
          <w:rFonts w:hint="eastAsia"/>
          <w:szCs w:val="21"/>
          <w:highlight w:val="yellow"/>
        </w:rPr>
        <w:t>C</w:t>
      </w:r>
      <w:r>
        <w:rPr>
          <w:rFonts w:hint="eastAsia"/>
          <w:szCs w:val="21"/>
          <w:highlight w:val="yellow"/>
        </w:rPr>
        <w:t>、</w:t>
      </w:r>
      <w:r>
        <w:rPr>
          <w:rFonts w:hint="eastAsia"/>
          <w:szCs w:val="21"/>
          <w:highlight w:val="yellow"/>
        </w:rPr>
        <w:t xml:space="preserve"> </w:t>
      </w:r>
      <w:r>
        <w:rPr>
          <w:rFonts w:hint="eastAsia"/>
          <w:szCs w:val="21"/>
          <w:highlight w:val="yellow"/>
        </w:rPr>
        <w:t>换档键</w:t>
      </w:r>
      <w:r>
        <w:rPr>
          <w:rFonts w:hint="eastAsia"/>
          <w:szCs w:val="21"/>
          <w:highlight w:val="yellow"/>
        </w:rPr>
        <w:t>Shift</w:t>
      </w:r>
      <w:r>
        <w:rPr>
          <w:rFonts w:hint="eastAsia"/>
          <w:szCs w:val="21"/>
        </w:rPr>
        <w:t xml:space="preserve">   D</w:t>
      </w:r>
      <w:r>
        <w:rPr>
          <w:rFonts w:hint="eastAsia"/>
          <w:szCs w:val="21"/>
        </w:rPr>
        <w:t>、</w:t>
      </w:r>
      <w:r>
        <w:rPr>
          <w:rFonts w:hint="eastAsia"/>
          <w:szCs w:val="21"/>
        </w:rPr>
        <w:t xml:space="preserve"> </w:t>
      </w:r>
      <w:r>
        <w:rPr>
          <w:rFonts w:hint="eastAsia"/>
          <w:szCs w:val="21"/>
        </w:rPr>
        <w:t>取消键</w:t>
      </w:r>
      <w:r>
        <w:rPr>
          <w:rFonts w:hint="eastAsia"/>
          <w:szCs w:val="21"/>
        </w:rPr>
        <w:t>Esc</w:t>
      </w:r>
    </w:p>
    <w:p w14:paraId="1B0BA41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在使用</w:t>
      </w:r>
      <w:r>
        <w:rPr>
          <w:rFonts w:hAnsi="宋体" w:hint="eastAsia"/>
          <w:szCs w:val="21"/>
        </w:rPr>
        <w:t>Word</w:t>
      </w:r>
      <w:r>
        <w:rPr>
          <w:rFonts w:hAnsi="宋体" w:hint="eastAsia"/>
          <w:szCs w:val="21"/>
        </w:rPr>
        <w:t>编辑软件时，插入点位置是很重要的，因为文字的增删都将在此处进行。请问插入点的形状是</w:t>
      </w:r>
      <w:r>
        <w:rPr>
          <w:rFonts w:hAnsi="宋体" w:hint="eastAsia"/>
          <w:szCs w:val="21"/>
        </w:rPr>
        <w:t>____</w:t>
      </w:r>
      <w:r>
        <w:rPr>
          <w:rFonts w:hAnsi="宋体" w:hint="eastAsia"/>
          <w:szCs w:val="21"/>
        </w:rPr>
        <w:t>。</w:t>
      </w:r>
    </w:p>
    <w:p w14:paraId="28A3EF70"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手形</w:t>
      </w:r>
      <w:r>
        <w:rPr>
          <w:rFonts w:hint="eastAsia"/>
          <w:szCs w:val="21"/>
        </w:rPr>
        <w:t xml:space="preserve">   B</w:t>
      </w:r>
      <w:r>
        <w:rPr>
          <w:rFonts w:hint="eastAsia"/>
          <w:szCs w:val="21"/>
        </w:rPr>
        <w:t>、</w:t>
      </w:r>
      <w:r>
        <w:rPr>
          <w:rFonts w:hint="eastAsia"/>
          <w:szCs w:val="21"/>
        </w:rPr>
        <w:t xml:space="preserve"> </w:t>
      </w:r>
      <w:r>
        <w:rPr>
          <w:rFonts w:hint="eastAsia"/>
          <w:szCs w:val="21"/>
        </w:rPr>
        <w:t>箭头形</w:t>
      </w:r>
      <w:r>
        <w:rPr>
          <w:rFonts w:hint="eastAsia"/>
          <w:szCs w:val="21"/>
        </w:rPr>
        <w:t xml:space="preserve">    </w:t>
      </w:r>
      <w:r>
        <w:rPr>
          <w:rFonts w:hint="eastAsia"/>
          <w:szCs w:val="21"/>
          <w:highlight w:val="yellow"/>
        </w:rPr>
        <w:t>C</w:t>
      </w:r>
      <w:r>
        <w:rPr>
          <w:rFonts w:hint="eastAsia"/>
          <w:szCs w:val="21"/>
          <w:highlight w:val="yellow"/>
        </w:rPr>
        <w:t>、</w:t>
      </w:r>
      <w:r>
        <w:rPr>
          <w:rFonts w:hint="eastAsia"/>
          <w:szCs w:val="21"/>
          <w:highlight w:val="yellow"/>
        </w:rPr>
        <w:t xml:space="preserve"> </w:t>
      </w:r>
      <w:r>
        <w:rPr>
          <w:rFonts w:hint="eastAsia"/>
          <w:szCs w:val="21"/>
          <w:highlight w:val="yellow"/>
        </w:rPr>
        <w:t>闪烁的竖条形</w:t>
      </w:r>
      <w:r>
        <w:rPr>
          <w:rFonts w:hint="eastAsia"/>
          <w:szCs w:val="21"/>
        </w:rPr>
        <w:t xml:space="preserve">     D</w:t>
      </w:r>
      <w:r>
        <w:rPr>
          <w:rFonts w:hint="eastAsia"/>
          <w:szCs w:val="21"/>
        </w:rPr>
        <w:t>、</w:t>
      </w:r>
      <w:r>
        <w:rPr>
          <w:rFonts w:hint="eastAsia"/>
          <w:szCs w:val="21"/>
        </w:rPr>
        <w:t xml:space="preserve"> </w:t>
      </w:r>
      <w:r>
        <w:rPr>
          <w:rFonts w:hint="eastAsia"/>
          <w:szCs w:val="21"/>
        </w:rPr>
        <w:t>沙漏形</w:t>
      </w:r>
    </w:p>
    <w:p w14:paraId="34255BA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Word</w:t>
      </w:r>
      <w:r>
        <w:rPr>
          <w:rFonts w:hAnsi="宋体" w:hint="eastAsia"/>
          <w:szCs w:val="21"/>
        </w:rPr>
        <w:t>中显示有页号、节号、页数、总页数等的是</w:t>
      </w:r>
      <w:r>
        <w:rPr>
          <w:rFonts w:hAnsi="宋体" w:hint="eastAsia"/>
          <w:szCs w:val="21"/>
        </w:rPr>
        <w:t xml:space="preserve">____ </w:t>
      </w:r>
      <w:r>
        <w:rPr>
          <w:rFonts w:hAnsi="宋体" w:hint="eastAsia"/>
          <w:szCs w:val="21"/>
        </w:rPr>
        <w:t>。</w:t>
      </w:r>
      <w:r>
        <w:rPr>
          <w:rFonts w:hAnsi="宋体" w:hint="eastAsia"/>
          <w:szCs w:val="21"/>
        </w:rPr>
        <w:t xml:space="preserve"> </w:t>
      </w:r>
    </w:p>
    <w:p w14:paraId="183ADA56"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常用工具栏</w:t>
      </w:r>
      <w:r>
        <w:rPr>
          <w:rFonts w:hint="eastAsia"/>
          <w:szCs w:val="21"/>
        </w:rPr>
        <w:t xml:space="preserve">     B</w:t>
      </w:r>
      <w:r>
        <w:rPr>
          <w:rFonts w:hint="eastAsia"/>
          <w:szCs w:val="21"/>
        </w:rPr>
        <w:t>、</w:t>
      </w:r>
      <w:r>
        <w:rPr>
          <w:rFonts w:hint="eastAsia"/>
          <w:szCs w:val="21"/>
        </w:rPr>
        <w:t xml:space="preserve"> </w:t>
      </w:r>
      <w:r>
        <w:rPr>
          <w:rFonts w:hint="eastAsia"/>
          <w:szCs w:val="21"/>
        </w:rPr>
        <w:t>菜单栏</w:t>
      </w:r>
      <w:r>
        <w:rPr>
          <w:rFonts w:hint="eastAsia"/>
          <w:szCs w:val="21"/>
        </w:rPr>
        <w:t xml:space="preserve">    C</w:t>
      </w:r>
      <w:r>
        <w:rPr>
          <w:rFonts w:hint="eastAsia"/>
          <w:szCs w:val="21"/>
        </w:rPr>
        <w:t>、</w:t>
      </w:r>
      <w:r>
        <w:rPr>
          <w:rFonts w:hint="eastAsia"/>
          <w:szCs w:val="21"/>
        </w:rPr>
        <w:t xml:space="preserve"> </w:t>
      </w:r>
      <w:r>
        <w:rPr>
          <w:rFonts w:hint="eastAsia"/>
          <w:szCs w:val="21"/>
        </w:rPr>
        <w:t>格式工具栏</w:t>
      </w:r>
      <w:r>
        <w:rPr>
          <w:rFonts w:hint="eastAsia"/>
          <w:szCs w:val="21"/>
        </w:rPr>
        <w:t xml:space="preserve">    </w:t>
      </w:r>
      <w:r>
        <w:rPr>
          <w:rFonts w:hint="eastAsia"/>
          <w:szCs w:val="21"/>
          <w:highlight w:val="yellow"/>
        </w:rPr>
        <w:t>D</w:t>
      </w:r>
      <w:r>
        <w:rPr>
          <w:rFonts w:hint="eastAsia"/>
          <w:szCs w:val="21"/>
          <w:highlight w:val="yellow"/>
        </w:rPr>
        <w:t>、</w:t>
      </w:r>
      <w:r>
        <w:rPr>
          <w:rFonts w:hint="eastAsia"/>
          <w:szCs w:val="21"/>
          <w:highlight w:val="yellow"/>
        </w:rPr>
        <w:t xml:space="preserve"> </w:t>
      </w:r>
      <w:r>
        <w:rPr>
          <w:rFonts w:hint="eastAsia"/>
          <w:szCs w:val="21"/>
          <w:highlight w:val="yellow"/>
        </w:rPr>
        <w:t>状态栏</w:t>
      </w:r>
    </w:p>
    <w:p w14:paraId="24D6CA9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Word</w:t>
      </w:r>
      <w:r>
        <w:rPr>
          <w:rFonts w:hAnsi="宋体" w:hint="eastAsia"/>
          <w:szCs w:val="21"/>
        </w:rPr>
        <w:t>中具有新建、打开、保存、打印等按钮的栏是</w:t>
      </w:r>
      <w:r>
        <w:rPr>
          <w:rFonts w:hAnsi="宋体" w:hint="eastAsia"/>
          <w:szCs w:val="21"/>
        </w:rPr>
        <w:t>____</w:t>
      </w:r>
      <w:r>
        <w:rPr>
          <w:rFonts w:hAnsi="宋体" w:hint="eastAsia"/>
          <w:szCs w:val="21"/>
        </w:rPr>
        <w:t>。</w:t>
      </w:r>
    </w:p>
    <w:p w14:paraId="5F26E948"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 xml:space="preserve"> </w:t>
      </w:r>
      <w:r>
        <w:rPr>
          <w:rFonts w:hint="eastAsia"/>
          <w:szCs w:val="21"/>
          <w:highlight w:val="yellow"/>
        </w:rPr>
        <w:t>常用工具栏</w:t>
      </w:r>
      <w:r>
        <w:rPr>
          <w:rFonts w:hint="eastAsia"/>
          <w:szCs w:val="21"/>
        </w:rPr>
        <w:t xml:space="preserve">  B</w:t>
      </w:r>
      <w:r>
        <w:rPr>
          <w:rFonts w:hint="eastAsia"/>
          <w:szCs w:val="21"/>
        </w:rPr>
        <w:t>、</w:t>
      </w:r>
      <w:r>
        <w:rPr>
          <w:rFonts w:hint="eastAsia"/>
          <w:szCs w:val="21"/>
        </w:rPr>
        <w:t xml:space="preserve"> </w:t>
      </w:r>
      <w:r>
        <w:rPr>
          <w:rFonts w:hint="eastAsia"/>
          <w:szCs w:val="21"/>
        </w:rPr>
        <w:t>格式工具栏</w:t>
      </w:r>
      <w:r>
        <w:rPr>
          <w:rFonts w:hint="eastAsia"/>
          <w:szCs w:val="21"/>
        </w:rPr>
        <w:t xml:space="preserve">   C</w:t>
      </w:r>
      <w:r>
        <w:rPr>
          <w:rFonts w:hint="eastAsia"/>
          <w:szCs w:val="21"/>
        </w:rPr>
        <w:t>、</w:t>
      </w:r>
      <w:r>
        <w:rPr>
          <w:rFonts w:hint="eastAsia"/>
          <w:szCs w:val="21"/>
        </w:rPr>
        <w:t xml:space="preserve"> </w:t>
      </w:r>
      <w:r>
        <w:rPr>
          <w:rFonts w:hint="eastAsia"/>
          <w:szCs w:val="21"/>
        </w:rPr>
        <w:t>绘图工具栏</w:t>
      </w:r>
      <w:r>
        <w:rPr>
          <w:rFonts w:hint="eastAsia"/>
          <w:szCs w:val="21"/>
        </w:rPr>
        <w:t xml:space="preserve">    D</w:t>
      </w:r>
      <w:r>
        <w:rPr>
          <w:rFonts w:hint="eastAsia"/>
          <w:szCs w:val="21"/>
        </w:rPr>
        <w:t>、</w:t>
      </w:r>
      <w:r>
        <w:rPr>
          <w:rFonts w:hint="eastAsia"/>
          <w:szCs w:val="21"/>
        </w:rPr>
        <w:t xml:space="preserve"> </w:t>
      </w:r>
      <w:r>
        <w:rPr>
          <w:rFonts w:hint="eastAsia"/>
          <w:szCs w:val="21"/>
        </w:rPr>
        <w:t>菜单栏</w:t>
      </w:r>
    </w:p>
    <w:p w14:paraId="72D0549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中，下面不属于格式工具栏的按钮是</w:t>
      </w:r>
      <w:r>
        <w:rPr>
          <w:rFonts w:hAnsi="宋体" w:hint="eastAsia"/>
          <w:szCs w:val="21"/>
        </w:rPr>
        <w:t>____</w:t>
      </w:r>
      <w:r>
        <w:rPr>
          <w:rFonts w:hAnsi="宋体" w:hint="eastAsia"/>
          <w:szCs w:val="21"/>
        </w:rPr>
        <w:t>。</w:t>
      </w:r>
    </w:p>
    <w:p w14:paraId="3D4ABC43"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样式</w:t>
      </w:r>
      <w:r>
        <w:rPr>
          <w:rFonts w:hint="eastAsia"/>
          <w:szCs w:val="21"/>
        </w:rPr>
        <w:t xml:space="preserve">     B</w:t>
      </w:r>
      <w:r>
        <w:rPr>
          <w:rFonts w:hint="eastAsia"/>
          <w:szCs w:val="21"/>
        </w:rPr>
        <w:t>、</w:t>
      </w:r>
      <w:r>
        <w:rPr>
          <w:rFonts w:hint="eastAsia"/>
          <w:szCs w:val="21"/>
        </w:rPr>
        <w:t xml:space="preserve"> </w:t>
      </w:r>
      <w:r>
        <w:rPr>
          <w:rFonts w:hint="eastAsia"/>
          <w:szCs w:val="21"/>
        </w:rPr>
        <w:t>字体</w:t>
      </w:r>
      <w:r>
        <w:rPr>
          <w:rFonts w:hint="eastAsia"/>
          <w:szCs w:val="21"/>
        </w:rPr>
        <w:t xml:space="preserve">     </w:t>
      </w:r>
      <w:r>
        <w:rPr>
          <w:rFonts w:hint="eastAsia"/>
          <w:szCs w:val="21"/>
          <w:highlight w:val="yellow"/>
        </w:rPr>
        <w:t>C</w:t>
      </w:r>
      <w:r>
        <w:rPr>
          <w:rFonts w:hint="eastAsia"/>
          <w:szCs w:val="21"/>
          <w:highlight w:val="yellow"/>
        </w:rPr>
        <w:t>、</w:t>
      </w:r>
      <w:r>
        <w:rPr>
          <w:rFonts w:hint="eastAsia"/>
          <w:szCs w:val="21"/>
          <w:highlight w:val="yellow"/>
        </w:rPr>
        <w:t xml:space="preserve"> </w:t>
      </w:r>
      <w:r>
        <w:rPr>
          <w:rFonts w:hint="eastAsia"/>
          <w:szCs w:val="21"/>
          <w:highlight w:val="yellow"/>
        </w:rPr>
        <w:t>剪切</w:t>
      </w:r>
      <w:r>
        <w:rPr>
          <w:rFonts w:hint="eastAsia"/>
          <w:szCs w:val="21"/>
        </w:rPr>
        <w:t xml:space="preserve">      D</w:t>
      </w:r>
      <w:r>
        <w:rPr>
          <w:rFonts w:hint="eastAsia"/>
          <w:szCs w:val="21"/>
        </w:rPr>
        <w:t>、</w:t>
      </w:r>
      <w:r>
        <w:rPr>
          <w:rFonts w:hint="eastAsia"/>
          <w:szCs w:val="21"/>
        </w:rPr>
        <w:t xml:space="preserve"> </w:t>
      </w:r>
      <w:r>
        <w:rPr>
          <w:rFonts w:hint="eastAsia"/>
          <w:szCs w:val="21"/>
        </w:rPr>
        <w:t>粗体</w:t>
      </w:r>
    </w:p>
    <w:p w14:paraId="77253D3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在使用</w:t>
      </w:r>
      <w:r>
        <w:rPr>
          <w:rFonts w:hAnsi="宋体" w:hint="eastAsia"/>
          <w:szCs w:val="21"/>
        </w:rPr>
        <w:t>Word</w:t>
      </w:r>
      <w:r>
        <w:rPr>
          <w:rFonts w:hAnsi="宋体" w:hint="eastAsia"/>
          <w:szCs w:val="21"/>
        </w:rPr>
        <w:t>文本编辑软件时，要将光标直接定位到文件末尾，可用</w:t>
      </w:r>
      <w:r>
        <w:rPr>
          <w:rFonts w:hAnsi="宋体" w:hint="eastAsia"/>
          <w:szCs w:val="21"/>
        </w:rPr>
        <w:t>____</w:t>
      </w:r>
      <w:r>
        <w:rPr>
          <w:rFonts w:hAnsi="宋体" w:hint="eastAsia"/>
          <w:szCs w:val="21"/>
        </w:rPr>
        <w:t>键。</w:t>
      </w:r>
    </w:p>
    <w:p w14:paraId="6AAA4FE1"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Ctrl+PageUP   B</w:t>
      </w:r>
      <w:r>
        <w:rPr>
          <w:rFonts w:hint="eastAsia"/>
          <w:szCs w:val="21"/>
        </w:rPr>
        <w:t>、</w:t>
      </w:r>
      <w:r>
        <w:rPr>
          <w:rFonts w:hint="eastAsia"/>
          <w:szCs w:val="21"/>
        </w:rPr>
        <w:t xml:space="preserve"> Ctrl+PageDown   C</w:t>
      </w:r>
      <w:r>
        <w:rPr>
          <w:rFonts w:hint="eastAsia"/>
          <w:szCs w:val="21"/>
        </w:rPr>
        <w:t>、</w:t>
      </w:r>
      <w:r>
        <w:rPr>
          <w:rFonts w:hint="eastAsia"/>
          <w:szCs w:val="21"/>
        </w:rPr>
        <w:t xml:space="preserve"> Ctrl+Home   </w:t>
      </w:r>
      <w:r>
        <w:rPr>
          <w:rFonts w:hint="eastAsia"/>
          <w:szCs w:val="21"/>
          <w:highlight w:val="yellow"/>
        </w:rPr>
        <w:t>D</w:t>
      </w:r>
      <w:r>
        <w:rPr>
          <w:rFonts w:hint="eastAsia"/>
          <w:szCs w:val="21"/>
          <w:highlight w:val="yellow"/>
        </w:rPr>
        <w:t>、</w:t>
      </w:r>
      <w:r>
        <w:rPr>
          <w:rFonts w:hint="eastAsia"/>
          <w:szCs w:val="21"/>
          <w:highlight w:val="yellow"/>
        </w:rPr>
        <w:t xml:space="preserve"> Ctrl+End</w:t>
      </w:r>
    </w:p>
    <w:p w14:paraId="22C74FF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 xml:space="preserve">Word </w:t>
      </w:r>
      <w:r>
        <w:rPr>
          <w:rFonts w:hAnsi="宋体" w:hint="eastAsia"/>
          <w:szCs w:val="21"/>
        </w:rPr>
        <w:t>将一些常用命令用图标代替，集中在一起而形成工具栏。如果想在屏幕上显示或隐藏其他工具栏，应</w:t>
      </w:r>
      <w:r>
        <w:rPr>
          <w:rFonts w:hAnsi="宋体" w:hint="eastAsia"/>
          <w:szCs w:val="21"/>
        </w:rPr>
        <w:t>____</w:t>
      </w:r>
      <w:r>
        <w:rPr>
          <w:rFonts w:hAnsi="宋体" w:hint="eastAsia"/>
          <w:szCs w:val="21"/>
        </w:rPr>
        <w:t>并在子菜单中进行选择便可。</w:t>
      </w:r>
    </w:p>
    <w:p w14:paraId="53539FC7" w14:textId="77777777" w:rsidR="00A501B3" w:rsidRDefault="00A501B3">
      <w:pPr>
        <w:adjustRightInd w:val="0"/>
        <w:snapToGrid w:val="0"/>
        <w:spacing w:line="360" w:lineRule="auto"/>
        <w:rPr>
          <w:szCs w:val="21"/>
        </w:rPr>
      </w:pPr>
      <w:r>
        <w:rPr>
          <w:rFonts w:hint="eastAsia"/>
          <w:szCs w:val="21"/>
        </w:rPr>
        <w:t>A</w:t>
      </w:r>
      <w:r>
        <w:rPr>
          <w:rFonts w:hint="eastAsia"/>
          <w:szCs w:val="21"/>
        </w:rPr>
        <w:t>、选择</w:t>
      </w:r>
      <w:r>
        <w:rPr>
          <w:rFonts w:hint="eastAsia"/>
          <w:szCs w:val="21"/>
        </w:rPr>
        <w:t>"</w:t>
      </w:r>
      <w:r>
        <w:rPr>
          <w:rFonts w:hint="eastAsia"/>
          <w:szCs w:val="21"/>
        </w:rPr>
        <w:t>视图</w:t>
      </w:r>
      <w:r>
        <w:rPr>
          <w:rFonts w:hint="eastAsia"/>
          <w:szCs w:val="21"/>
        </w:rPr>
        <w:t>"</w:t>
      </w:r>
      <w:r>
        <w:rPr>
          <w:rFonts w:hint="eastAsia"/>
          <w:szCs w:val="21"/>
        </w:rPr>
        <w:t>菜单</w:t>
      </w:r>
      <w:r>
        <w:rPr>
          <w:rFonts w:hint="eastAsia"/>
          <w:szCs w:val="21"/>
        </w:rPr>
        <w:t xml:space="preserve"> / </w:t>
      </w:r>
      <w:r>
        <w:rPr>
          <w:rFonts w:hint="eastAsia"/>
          <w:szCs w:val="21"/>
        </w:rPr>
        <w:t>单击</w:t>
      </w:r>
      <w:r>
        <w:rPr>
          <w:rFonts w:hint="eastAsia"/>
          <w:szCs w:val="21"/>
        </w:rPr>
        <w:t>"</w:t>
      </w:r>
      <w:r>
        <w:rPr>
          <w:rFonts w:hint="eastAsia"/>
          <w:szCs w:val="21"/>
        </w:rPr>
        <w:t>全屏显示</w:t>
      </w:r>
      <w:r>
        <w:rPr>
          <w:rFonts w:hint="eastAsia"/>
          <w:szCs w:val="21"/>
        </w:rPr>
        <w:t>"</w:t>
      </w:r>
    </w:p>
    <w:p w14:paraId="4A258875"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、选择</w:t>
      </w:r>
      <w:r>
        <w:rPr>
          <w:rFonts w:hint="eastAsia"/>
          <w:szCs w:val="21"/>
          <w:highlight w:val="yellow"/>
        </w:rPr>
        <w:t>"</w:t>
      </w:r>
      <w:r>
        <w:rPr>
          <w:rFonts w:hint="eastAsia"/>
          <w:szCs w:val="21"/>
          <w:highlight w:val="yellow"/>
        </w:rPr>
        <w:t>视图</w:t>
      </w:r>
      <w:r>
        <w:rPr>
          <w:rFonts w:hint="eastAsia"/>
          <w:szCs w:val="21"/>
          <w:highlight w:val="yellow"/>
        </w:rPr>
        <w:t>"</w:t>
      </w:r>
      <w:r>
        <w:rPr>
          <w:rFonts w:hint="eastAsia"/>
          <w:szCs w:val="21"/>
          <w:highlight w:val="yellow"/>
        </w:rPr>
        <w:t>菜单</w:t>
      </w:r>
      <w:r>
        <w:rPr>
          <w:rFonts w:hint="eastAsia"/>
          <w:szCs w:val="21"/>
          <w:highlight w:val="yellow"/>
        </w:rPr>
        <w:t xml:space="preserve"> / </w:t>
      </w:r>
      <w:r>
        <w:rPr>
          <w:rFonts w:hint="eastAsia"/>
          <w:szCs w:val="21"/>
          <w:highlight w:val="yellow"/>
        </w:rPr>
        <w:t>单击</w:t>
      </w:r>
      <w:r>
        <w:rPr>
          <w:rFonts w:hint="eastAsia"/>
          <w:szCs w:val="21"/>
          <w:highlight w:val="yellow"/>
        </w:rPr>
        <w:t>"</w:t>
      </w:r>
      <w:r>
        <w:rPr>
          <w:rFonts w:hint="eastAsia"/>
          <w:szCs w:val="21"/>
          <w:highlight w:val="yellow"/>
        </w:rPr>
        <w:t>工具栏</w:t>
      </w:r>
      <w:r>
        <w:rPr>
          <w:rFonts w:hint="eastAsia"/>
          <w:szCs w:val="21"/>
          <w:highlight w:val="yellow"/>
        </w:rPr>
        <w:t>"</w:t>
      </w:r>
    </w:p>
    <w:p w14:paraId="1CF0D150" w14:textId="77777777" w:rsidR="00A501B3" w:rsidRDefault="00A501B3">
      <w:pPr>
        <w:adjustRightInd w:val="0"/>
        <w:snapToGrid w:val="0"/>
        <w:spacing w:line="360" w:lineRule="auto"/>
        <w:rPr>
          <w:szCs w:val="21"/>
        </w:rPr>
      </w:pPr>
      <w:r>
        <w:rPr>
          <w:rFonts w:hint="eastAsia"/>
          <w:szCs w:val="21"/>
        </w:rPr>
        <w:t>C</w:t>
      </w:r>
      <w:r>
        <w:rPr>
          <w:rFonts w:hint="eastAsia"/>
          <w:szCs w:val="21"/>
        </w:rPr>
        <w:t>、选择</w:t>
      </w:r>
      <w:r>
        <w:rPr>
          <w:rFonts w:hint="eastAsia"/>
          <w:szCs w:val="21"/>
        </w:rPr>
        <w:t>"</w:t>
      </w:r>
      <w:r>
        <w:rPr>
          <w:rFonts w:hint="eastAsia"/>
          <w:szCs w:val="21"/>
        </w:rPr>
        <w:t>工具</w:t>
      </w:r>
      <w:r>
        <w:rPr>
          <w:rFonts w:hint="eastAsia"/>
          <w:szCs w:val="21"/>
        </w:rPr>
        <w:t>"</w:t>
      </w:r>
      <w:r>
        <w:rPr>
          <w:rFonts w:hint="eastAsia"/>
          <w:szCs w:val="21"/>
        </w:rPr>
        <w:t>菜单</w:t>
      </w:r>
      <w:r>
        <w:rPr>
          <w:rFonts w:hint="eastAsia"/>
          <w:szCs w:val="21"/>
        </w:rPr>
        <w:t xml:space="preserve"> / </w:t>
      </w:r>
      <w:r>
        <w:rPr>
          <w:rFonts w:hint="eastAsia"/>
          <w:szCs w:val="21"/>
        </w:rPr>
        <w:t>单击</w:t>
      </w:r>
      <w:r>
        <w:rPr>
          <w:rFonts w:hint="eastAsia"/>
          <w:szCs w:val="21"/>
        </w:rPr>
        <w:t>"</w:t>
      </w:r>
      <w:r>
        <w:rPr>
          <w:rFonts w:hint="eastAsia"/>
          <w:szCs w:val="21"/>
        </w:rPr>
        <w:t>选项</w:t>
      </w:r>
      <w:r>
        <w:rPr>
          <w:rFonts w:hint="eastAsia"/>
          <w:szCs w:val="21"/>
        </w:rPr>
        <w:t>"</w:t>
      </w:r>
    </w:p>
    <w:p w14:paraId="5D9AB79D" w14:textId="77777777" w:rsidR="00A501B3" w:rsidRDefault="00A501B3">
      <w:pPr>
        <w:adjustRightInd w:val="0"/>
        <w:snapToGrid w:val="0"/>
        <w:spacing w:line="360" w:lineRule="auto"/>
        <w:rPr>
          <w:szCs w:val="21"/>
        </w:rPr>
      </w:pPr>
      <w:r>
        <w:rPr>
          <w:rFonts w:hint="eastAsia"/>
          <w:szCs w:val="21"/>
        </w:rPr>
        <w:t>D</w:t>
      </w:r>
      <w:r>
        <w:rPr>
          <w:rFonts w:hint="eastAsia"/>
          <w:szCs w:val="21"/>
        </w:rPr>
        <w:t>、选择</w:t>
      </w:r>
      <w:r>
        <w:rPr>
          <w:rFonts w:hint="eastAsia"/>
          <w:szCs w:val="21"/>
        </w:rPr>
        <w:t>"</w:t>
      </w:r>
      <w:r>
        <w:rPr>
          <w:rFonts w:hint="eastAsia"/>
          <w:szCs w:val="21"/>
        </w:rPr>
        <w:t>工具</w:t>
      </w:r>
      <w:r>
        <w:rPr>
          <w:rFonts w:hint="eastAsia"/>
          <w:szCs w:val="21"/>
        </w:rPr>
        <w:t>"</w:t>
      </w:r>
      <w:r>
        <w:rPr>
          <w:rFonts w:hint="eastAsia"/>
          <w:szCs w:val="21"/>
        </w:rPr>
        <w:t>菜单</w:t>
      </w:r>
      <w:r>
        <w:rPr>
          <w:rFonts w:hint="eastAsia"/>
          <w:szCs w:val="21"/>
        </w:rPr>
        <w:t xml:space="preserve"> / </w:t>
      </w:r>
      <w:r>
        <w:rPr>
          <w:rFonts w:hint="eastAsia"/>
          <w:szCs w:val="21"/>
        </w:rPr>
        <w:t>单击</w:t>
      </w:r>
      <w:r>
        <w:rPr>
          <w:rFonts w:hint="eastAsia"/>
          <w:szCs w:val="21"/>
        </w:rPr>
        <w:t>"</w:t>
      </w:r>
      <w:r>
        <w:rPr>
          <w:rFonts w:hint="eastAsia"/>
          <w:szCs w:val="21"/>
        </w:rPr>
        <w:t>自定义</w:t>
      </w:r>
      <w:r>
        <w:rPr>
          <w:rFonts w:hint="eastAsia"/>
          <w:szCs w:val="21"/>
        </w:rPr>
        <w:t>"</w:t>
      </w:r>
    </w:p>
    <w:p w14:paraId="1382DBC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下列操作不能退出</w:t>
      </w:r>
      <w:r>
        <w:rPr>
          <w:rFonts w:hAnsi="宋体" w:hint="eastAsia"/>
          <w:szCs w:val="21"/>
        </w:rPr>
        <w:t>Word</w:t>
      </w:r>
      <w:r>
        <w:rPr>
          <w:rFonts w:hAnsi="宋体" w:hint="eastAsia"/>
          <w:szCs w:val="21"/>
        </w:rPr>
        <w:t>的是</w:t>
      </w:r>
      <w:r>
        <w:rPr>
          <w:rFonts w:hAnsi="宋体" w:hint="eastAsia"/>
          <w:szCs w:val="21"/>
        </w:rPr>
        <w:t>____</w:t>
      </w:r>
      <w:r>
        <w:rPr>
          <w:rFonts w:hAnsi="宋体" w:hint="eastAsia"/>
          <w:szCs w:val="21"/>
        </w:rPr>
        <w:t>。</w:t>
      </w:r>
      <w:r>
        <w:rPr>
          <w:rFonts w:hAnsi="宋体" w:hint="eastAsia"/>
          <w:szCs w:val="21"/>
        </w:rPr>
        <w:t xml:space="preserve"> </w:t>
      </w:r>
    </w:p>
    <w:p w14:paraId="1E37122E"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 xml:space="preserve"> </w:t>
      </w:r>
      <w:r>
        <w:rPr>
          <w:rFonts w:hint="eastAsia"/>
          <w:szCs w:val="21"/>
          <w:highlight w:val="yellow"/>
        </w:rPr>
        <w:t>双击控制菜单框</w:t>
      </w:r>
      <w:r>
        <w:rPr>
          <w:rFonts w:hint="eastAsia"/>
          <w:szCs w:val="21"/>
        </w:rPr>
        <w:tab/>
        <w:t xml:space="preserve">        B</w:t>
      </w:r>
      <w:r>
        <w:rPr>
          <w:rFonts w:hint="eastAsia"/>
          <w:szCs w:val="21"/>
        </w:rPr>
        <w:t>、</w:t>
      </w:r>
      <w:r>
        <w:rPr>
          <w:rFonts w:hint="eastAsia"/>
          <w:szCs w:val="21"/>
        </w:rPr>
        <w:t xml:space="preserve"> </w:t>
      </w:r>
      <w:r>
        <w:rPr>
          <w:rFonts w:hint="eastAsia"/>
          <w:szCs w:val="21"/>
        </w:rPr>
        <w:t>使用控制菜单中的</w:t>
      </w:r>
      <w:r>
        <w:rPr>
          <w:rFonts w:hint="eastAsia"/>
          <w:szCs w:val="21"/>
        </w:rPr>
        <w:t>[</w:t>
      </w:r>
      <w:r>
        <w:rPr>
          <w:rFonts w:hint="eastAsia"/>
          <w:szCs w:val="21"/>
        </w:rPr>
        <w:t>关闭</w:t>
      </w:r>
      <w:r>
        <w:rPr>
          <w:rFonts w:hint="eastAsia"/>
          <w:szCs w:val="21"/>
        </w:rPr>
        <w:t>]</w:t>
      </w:r>
    </w:p>
    <w:p w14:paraId="41C125DC"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 xml:space="preserve"> </w:t>
      </w:r>
      <w:r>
        <w:rPr>
          <w:rFonts w:hint="eastAsia"/>
          <w:szCs w:val="21"/>
        </w:rPr>
        <w:t>使用</w:t>
      </w:r>
      <w:r>
        <w:rPr>
          <w:rFonts w:hint="eastAsia"/>
          <w:szCs w:val="21"/>
        </w:rPr>
        <w:t>[</w:t>
      </w:r>
      <w:r>
        <w:rPr>
          <w:rFonts w:hint="eastAsia"/>
          <w:szCs w:val="21"/>
        </w:rPr>
        <w:t>文件</w:t>
      </w:r>
      <w:r>
        <w:rPr>
          <w:rFonts w:hint="eastAsia"/>
          <w:szCs w:val="21"/>
        </w:rPr>
        <w:t>]</w:t>
      </w:r>
      <w:r>
        <w:rPr>
          <w:rFonts w:hint="eastAsia"/>
          <w:szCs w:val="21"/>
        </w:rPr>
        <w:t>菜单中的</w:t>
      </w:r>
      <w:r>
        <w:rPr>
          <w:rFonts w:hint="eastAsia"/>
          <w:szCs w:val="21"/>
        </w:rPr>
        <w:t>[</w:t>
      </w:r>
      <w:r>
        <w:rPr>
          <w:rFonts w:hint="eastAsia"/>
          <w:szCs w:val="21"/>
        </w:rPr>
        <w:t>关闭</w:t>
      </w:r>
      <w:r>
        <w:rPr>
          <w:rFonts w:hint="eastAsia"/>
          <w:szCs w:val="21"/>
        </w:rPr>
        <w:t>]</w:t>
      </w:r>
      <w:r>
        <w:rPr>
          <w:rFonts w:hint="eastAsia"/>
          <w:szCs w:val="21"/>
        </w:rPr>
        <w:tab/>
        <w:t>D</w:t>
      </w:r>
      <w:r>
        <w:rPr>
          <w:rFonts w:hint="eastAsia"/>
          <w:szCs w:val="21"/>
        </w:rPr>
        <w:t>、</w:t>
      </w:r>
      <w:r>
        <w:rPr>
          <w:rFonts w:hint="eastAsia"/>
          <w:szCs w:val="21"/>
        </w:rPr>
        <w:t xml:space="preserve"> </w:t>
      </w:r>
      <w:r>
        <w:rPr>
          <w:rFonts w:hint="eastAsia"/>
          <w:szCs w:val="21"/>
        </w:rPr>
        <w:t>使用</w:t>
      </w:r>
      <w:r>
        <w:rPr>
          <w:rFonts w:hint="eastAsia"/>
          <w:szCs w:val="21"/>
        </w:rPr>
        <w:t>[</w:t>
      </w:r>
      <w:r>
        <w:rPr>
          <w:rFonts w:hint="eastAsia"/>
          <w:szCs w:val="21"/>
        </w:rPr>
        <w:t>文件</w:t>
      </w:r>
      <w:r>
        <w:rPr>
          <w:rFonts w:hint="eastAsia"/>
          <w:szCs w:val="21"/>
        </w:rPr>
        <w:t>]</w:t>
      </w:r>
      <w:r>
        <w:rPr>
          <w:rFonts w:hint="eastAsia"/>
          <w:szCs w:val="21"/>
        </w:rPr>
        <w:t>菜单中的</w:t>
      </w:r>
      <w:r>
        <w:rPr>
          <w:rFonts w:hint="eastAsia"/>
          <w:szCs w:val="21"/>
        </w:rPr>
        <w:t>[</w:t>
      </w:r>
      <w:r>
        <w:rPr>
          <w:rFonts w:hint="eastAsia"/>
          <w:szCs w:val="21"/>
        </w:rPr>
        <w:t>退出</w:t>
      </w:r>
      <w:r>
        <w:rPr>
          <w:rFonts w:hint="eastAsia"/>
          <w:szCs w:val="21"/>
        </w:rPr>
        <w:t>]</w:t>
      </w:r>
    </w:p>
    <w:p w14:paraId="29D636C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要将一个已编辑好的文档保存到当前目录外的另一指定目录中，正确操作方法是</w:t>
      </w:r>
      <w:r>
        <w:rPr>
          <w:rFonts w:hAnsi="宋体" w:hint="eastAsia"/>
          <w:szCs w:val="21"/>
        </w:rPr>
        <w:t>____</w:t>
      </w:r>
      <w:r>
        <w:rPr>
          <w:rFonts w:hAnsi="宋体" w:hint="eastAsia"/>
          <w:szCs w:val="21"/>
        </w:rPr>
        <w:t>。</w:t>
      </w:r>
    </w:p>
    <w:p w14:paraId="1A001935" w14:textId="77777777" w:rsidR="00A501B3" w:rsidRDefault="00A501B3">
      <w:pPr>
        <w:adjustRightInd w:val="0"/>
        <w:snapToGrid w:val="0"/>
        <w:spacing w:line="360" w:lineRule="auto"/>
        <w:rPr>
          <w:szCs w:val="21"/>
        </w:rPr>
      </w:pPr>
      <w:r>
        <w:rPr>
          <w:rFonts w:hint="eastAsia"/>
          <w:szCs w:val="21"/>
        </w:rPr>
        <w:t>A</w:t>
      </w:r>
      <w:r>
        <w:rPr>
          <w:rFonts w:hint="eastAsia"/>
          <w:szCs w:val="21"/>
        </w:rPr>
        <w:t>、选择</w:t>
      </w:r>
      <w:r>
        <w:rPr>
          <w:rFonts w:hint="eastAsia"/>
          <w:szCs w:val="21"/>
        </w:rPr>
        <w:t>"</w:t>
      </w:r>
      <w:r>
        <w:rPr>
          <w:rFonts w:hint="eastAsia"/>
          <w:szCs w:val="21"/>
        </w:rPr>
        <w:t>文件</w:t>
      </w:r>
      <w:r>
        <w:rPr>
          <w:rFonts w:hint="eastAsia"/>
          <w:szCs w:val="21"/>
        </w:rPr>
        <w:t>"</w:t>
      </w:r>
      <w:r>
        <w:rPr>
          <w:rFonts w:hint="eastAsia"/>
          <w:szCs w:val="21"/>
        </w:rPr>
        <w:t>菜单</w:t>
      </w:r>
      <w:r>
        <w:rPr>
          <w:rFonts w:hint="eastAsia"/>
          <w:szCs w:val="21"/>
        </w:rPr>
        <w:t xml:space="preserve"> / </w:t>
      </w:r>
      <w:r>
        <w:rPr>
          <w:rFonts w:hint="eastAsia"/>
          <w:szCs w:val="21"/>
        </w:rPr>
        <w:t>单击</w:t>
      </w:r>
      <w:r>
        <w:rPr>
          <w:rFonts w:hint="eastAsia"/>
          <w:szCs w:val="21"/>
        </w:rPr>
        <w:t>"</w:t>
      </w:r>
      <w:r>
        <w:rPr>
          <w:rFonts w:hint="eastAsia"/>
          <w:szCs w:val="21"/>
        </w:rPr>
        <w:t>保存</w:t>
      </w:r>
      <w:r>
        <w:rPr>
          <w:rFonts w:hint="eastAsia"/>
          <w:szCs w:val="21"/>
        </w:rPr>
        <w:t>"</w:t>
      </w:r>
      <w:r>
        <w:rPr>
          <w:rFonts w:hint="eastAsia"/>
          <w:szCs w:val="21"/>
        </w:rPr>
        <w:t>，让系统自动保存</w:t>
      </w:r>
    </w:p>
    <w:p w14:paraId="10D3C07A"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、选择</w:t>
      </w:r>
      <w:r>
        <w:rPr>
          <w:rFonts w:hint="eastAsia"/>
          <w:szCs w:val="21"/>
          <w:highlight w:val="yellow"/>
        </w:rPr>
        <w:t>"</w:t>
      </w:r>
      <w:r>
        <w:rPr>
          <w:rFonts w:hint="eastAsia"/>
          <w:szCs w:val="21"/>
          <w:highlight w:val="yellow"/>
        </w:rPr>
        <w:t>文件</w:t>
      </w:r>
      <w:r>
        <w:rPr>
          <w:rFonts w:hint="eastAsia"/>
          <w:szCs w:val="21"/>
          <w:highlight w:val="yellow"/>
        </w:rPr>
        <w:t>"</w:t>
      </w:r>
      <w:r>
        <w:rPr>
          <w:rFonts w:hint="eastAsia"/>
          <w:szCs w:val="21"/>
          <w:highlight w:val="yellow"/>
        </w:rPr>
        <w:t>菜单</w:t>
      </w:r>
      <w:r>
        <w:rPr>
          <w:rFonts w:hint="eastAsia"/>
          <w:szCs w:val="21"/>
          <w:highlight w:val="yellow"/>
        </w:rPr>
        <w:t xml:space="preserve"> / </w:t>
      </w:r>
      <w:r>
        <w:rPr>
          <w:rFonts w:hint="eastAsia"/>
          <w:szCs w:val="21"/>
          <w:highlight w:val="yellow"/>
        </w:rPr>
        <w:t>单击</w:t>
      </w:r>
      <w:r>
        <w:rPr>
          <w:rFonts w:hint="eastAsia"/>
          <w:szCs w:val="21"/>
          <w:highlight w:val="yellow"/>
        </w:rPr>
        <w:t>"</w:t>
      </w:r>
      <w:r>
        <w:rPr>
          <w:rFonts w:hint="eastAsia"/>
          <w:szCs w:val="21"/>
          <w:highlight w:val="yellow"/>
        </w:rPr>
        <w:t>另存为</w:t>
      </w:r>
      <w:r>
        <w:rPr>
          <w:rFonts w:hint="eastAsia"/>
          <w:szCs w:val="21"/>
          <w:highlight w:val="yellow"/>
        </w:rPr>
        <w:t>"</w:t>
      </w:r>
      <w:r>
        <w:rPr>
          <w:rFonts w:hint="eastAsia"/>
          <w:szCs w:val="21"/>
          <w:highlight w:val="yellow"/>
        </w:rPr>
        <w:t>，再在</w:t>
      </w:r>
      <w:r>
        <w:rPr>
          <w:rFonts w:hint="eastAsia"/>
          <w:szCs w:val="21"/>
          <w:highlight w:val="yellow"/>
        </w:rPr>
        <w:t>"</w:t>
      </w:r>
      <w:r>
        <w:rPr>
          <w:rFonts w:hint="eastAsia"/>
          <w:szCs w:val="21"/>
          <w:highlight w:val="yellow"/>
        </w:rPr>
        <w:t>另存为</w:t>
      </w:r>
      <w:r>
        <w:rPr>
          <w:rFonts w:hint="eastAsia"/>
          <w:szCs w:val="21"/>
          <w:highlight w:val="yellow"/>
        </w:rPr>
        <w:t>"</w:t>
      </w:r>
      <w:r>
        <w:rPr>
          <w:rFonts w:hint="eastAsia"/>
          <w:szCs w:val="21"/>
          <w:highlight w:val="yellow"/>
        </w:rPr>
        <w:t>文件对话框中选择目录保存</w:t>
      </w:r>
    </w:p>
    <w:p w14:paraId="268BC0F8" w14:textId="77777777" w:rsidR="00A501B3" w:rsidRDefault="00A501B3">
      <w:pPr>
        <w:adjustRightInd w:val="0"/>
        <w:snapToGrid w:val="0"/>
        <w:spacing w:line="360" w:lineRule="auto"/>
        <w:rPr>
          <w:szCs w:val="21"/>
        </w:rPr>
      </w:pPr>
      <w:r>
        <w:rPr>
          <w:rFonts w:hint="eastAsia"/>
          <w:szCs w:val="21"/>
        </w:rPr>
        <w:t>C</w:t>
      </w:r>
      <w:r>
        <w:rPr>
          <w:rFonts w:hint="eastAsia"/>
          <w:szCs w:val="21"/>
        </w:rPr>
        <w:t>、选择</w:t>
      </w:r>
      <w:r>
        <w:rPr>
          <w:rFonts w:hint="eastAsia"/>
          <w:szCs w:val="21"/>
        </w:rPr>
        <w:t>"</w:t>
      </w:r>
      <w:r>
        <w:rPr>
          <w:rFonts w:hint="eastAsia"/>
          <w:szCs w:val="21"/>
        </w:rPr>
        <w:t>文件</w:t>
      </w:r>
      <w:r>
        <w:rPr>
          <w:rFonts w:hint="eastAsia"/>
          <w:szCs w:val="21"/>
        </w:rPr>
        <w:t>"</w:t>
      </w:r>
      <w:r>
        <w:rPr>
          <w:rFonts w:hint="eastAsia"/>
          <w:szCs w:val="21"/>
        </w:rPr>
        <w:t>菜单</w:t>
      </w:r>
      <w:r>
        <w:rPr>
          <w:rFonts w:hint="eastAsia"/>
          <w:szCs w:val="21"/>
        </w:rPr>
        <w:t xml:space="preserve"> / </w:t>
      </w:r>
      <w:r>
        <w:rPr>
          <w:rFonts w:hint="eastAsia"/>
          <w:szCs w:val="21"/>
        </w:rPr>
        <w:t>单击</w:t>
      </w:r>
      <w:r>
        <w:rPr>
          <w:rFonts w:hint="eastAsia"/>
          <w:szCs w:val="21"/>
        </w:rPr>
        <w:t>"</w:t>
      </w:r>
      <w:r>
        <w:rPr>
          <w:rFonts w:hint="eastAsia"/>
          <w:szCs w:val="21"/>
        </w:rPr>
        <w:t>退出</w:t>
      </w:r>
      <w:r>
        <w:rPr>
          <w:rFonts w:hint="eastAsia"/>
          <w:szCs w:val="21"/>
        </w:rPr>
        <w:t>"</w:t>
      </w:r>
      <w:r>
        <w:rPr>
          <w:rFonts w:hint="eastAsia"/>
          <w:szCs w:val="21"/>
        </w:rPr>
        <w:t>，让系统自动保存</w:t>
      </w:r>
    </w:p>
    <w:p w14:paraId="5A76A9DB" w14:textId="77777777" w:rsidR="00A501B3" w:rsidRDefault="00A501B3">
      <w:pPr>
        <w:adjustRightInd w:val="0"/>
        <w:snapToGrid w:val="0"/>
        <w:spacing w:line="360" w:lineRule="auto"/>
        <w:rPr>
          <w:szCs w:val="21"/>
        </w:rPr>
      </w:pPr>
      <w:r>
        <w:rPr>
          <w:rFonts w:hint="eastAsia"/>
          <w:szCs w:val="21"/>
        </w:rPr>
        <w:t>D</w:t>
      </w:r>
      <w:r>
        <w:rPr>
          <w:rFonts w:hint="eastAsia"/>
          <w:szCs w:val="21"/>
        </w:rPr>
        <w:t>、选择</w:t>
      </w:r>
      <w:r>
        <w:rPr>
          <w:rFonts w:hint="eastAsia"/>
          <w:szCs w:val="21"/>
        </w:rPr>
        <w:t>"</w:t>
      </w:r>
      <w:r>
        <w:rPr>
          <w:rFonts w:hint="eastAsia"/>
          <w:szCs w:val="21"/>
        </w:rPr>
        <w:t>文件</w:t>
      </w:r>
      <w:r>
        <w:rPr>
          <w:rFonts w:hint="eastAsia"/>
          <w:szCs w:val="21"/>
        </w:rPr>
        <w:t>"</w:t>
      </w:r>
      <w:r>
        <w:rPr>
          <w:rFonts w:hint="eastAsia"/>
          <w:szCs w:val="21"/>
        </w:rPr>
        <w:t>菜单</w:t>
      </w:r>
      <w:r>
        <w:rPr>
          <w:rFonts w:hint="eastAsia"/>
          <w:szCs w:val="21"/>
        </w:rPr>
        <w:t xml:space="preserve"> / </w:t>
      </w:r>
      <w:r>
        <w:rPr>
          <w:rFonts w:hint="eastAsia"/>
          <w:szCs w:val="21"/>
        </w:rPr>
        <w:t>单击</w:t>
      </w:r>
      <w:r>
        <w:rPr>
          <w:rFonts w:hint="eastAsia"/>
          <w:szCs w:val="21"/>
        </w:rPr>
        <w:t>"</w:t>
      </w:r>
      <w:r>
        <w:rPr>
          <w:rFonts w:hint="eastAsia"/>
          <w:szCs w:val="21"/>
        </w:rPr>
        <w:t>关闭</w:t>
      </w:r>
      <w:r>
        <w:rPr>
          <w:rFonts w:hint="eastAsia"/>
          <w:szCs w:val="21"/>
        </w:rPr>
        <w:t>"</w:t>
      </w:r>
      <w:r>
        <w:rPr>
          <w:rFonts w:hint="eastAsia"/>
          <w:szCs w:val="21"/>
        </w:rPr>
        <w:t>，让系统自动保存</w:t>
      </w:r>
    </w:p>
    <w:p w14:paraId="155F268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要对一个存放在硬盘里的文档进行编辑，用户正确操作方法是</w:t>
      </w:r>
      <w:r>
        <w:rPr>
          <w:rFonts w:hAnsi="宋体" w:hint="eastAsia"/>
          <w:szCs w:val="21"/>
        </w:rPr>
        <w:t>____</w:t>
      </w:r>
      <w:r>
        <w:rPr>
          <w:rFonts w:hAnsi="宋体" w:hint="eastAsia"/>
          <w:szCs w:val="21"/>
        </w:rPr>
        <w:t>。</w:t>
      </w:r>
    </w:p>
    <w:p w14:paraId="7E54E492" w14:textId="77777777" w:rsidR="00A501B3" w:rsidRDefault="00A501B3">
      <w:pPr>
        <w:adjustRightInd w:val="0"/>
        <w:snapToGrid w:val="0"/>
        <w:spacing w:line="360" w:lineRule="auto"/>
        <w:rPr>
          <w:szCs w:val="21"/>
        </w:rPr>
      </w:pPr>
      <w:r>
        <w:rPr>
          <w:rFonts w:hint="eastAsia"/>
          <w:szCs w:val="21"/>
        </w:rPr>
        <w:t>A</w:t>
      </w:r>
      <w:r>
        <w:rPr>
          <w:rFonts w:hint="eastAsia"/>
          <w:szCs w:val="21"/>
        </w:rPr>
        <w:t>、选择</w:t>
      </w:r>
      <w:r>
        <w:rPr>
          <w:rFonts w:hint="eastAsia"/>
          <w:szCs w:val="21"/>
        </w:rPr>
        <w:t>"</w:t>
      </w:r>
      <w:r>
        <w:rPr>
          <w:rFonts w:hint="eastAsia"/>
          <w:szCs w:val="21"/>
        </w:rPr>
        <w:t>文件</w:t>
      </w:r>
      <w:r>
        <w:rPr>
          <w:rFonts w:hint="eastAsia"/>
          <w:szCs w:val="21"/>
        </w:rPr>
        <w:t>"</w:t>
      </w:r>
      <w:r>
        <w:rPr>
          <w:rFonts w:hint="eastAsia"/>
          <w:szCs w:val="21"/>
        </w:rPr>
        <w:t>菜单</w:t>
      </w:r>
      <w:r>
        <w:rPr>
          <w:rFonts w:hint="eastAsia"/>
          <w:szCs w:val="21"/>
        </w:rPr>
        <w:t xml:space="preserve"> / </w:t>
      </w:r>
      <w:r>
        <w:rPr>
          <w:rFonts w:hint="eastAsia"/>
          <w:szCs w:val="21"/>
        </w:rPr>
        <w:t>单击</w:t>
      </w:r>
      <w:r>
        <w:rPr>
          <w:rFonts w:hint="eastAsia"/>
          <w:szCs w:val="21"/>
        </w:rPr>
        <w:t>"</w:t>
      </w:r>
      <w:r>
        <w:rPr>
          <w:rFonts w:hint="eastAsia"/>
          <w:szCs w:val="21"/>
        </w:rPr>
        <w:t>新建</w:t>
      </w:r>
      <w:r>
        <w:rPr>
          <w:rFonts w:hint="eastAsia"/>
          <w:szCs w:val="21"/>
        </w:rPr>
        <w:t>"</w:t>
      </w:r>
      <w:r>
        <w:rPr>
          <w:rFonts w:hint="eastAsia"/>
          <w:szCs w:val="21"/>
        </w:rPr>
        <w:t>，再在</w:t>
      </w:r>
      <w:r>
        <w:rPr>
          <w:rFonts w:hint="eastAsia"/>
          <w:szCs w:val="21"/>
        </w:rPr>
        <w:t>"</w:t>
      </w:r>
      <w:r>
        <w:rPr>
          <w:rFonts w:hint="eastAsia"/>
          <w:szCs w:val="21"/>
        </w:rPr>
        <w:t>新建</w:t>
      </w:r>
      <w:r>
        <w:rPr>
          <w:rFonts w:hint="eastAsia"/>
          <w:szCs w:val="21"/>
        </w:rPr>
        <w:t>"</w:t>
      </w:r>
      <w:r>
        <w:rPr>
          <w:rFonts w:hint="eastAsia"/>
          <w:szCs w:val="21"/>
        </w:rPr>
        <w:t>文件对话框中选择该文档</w:t>
      </w:r>
      <w:r>
        <w:rPr>
          <w:rFonts w:hint="eastAsia"/>
          <w:szCs w:val="21"/>
        </w:rPr>
        <w:t xml:space="preserve"> </w:t>
      </w:r>
    </w:p>
    <w:p w14:paraId="19D1C0B5"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、选择</w:t>
      </w:r>
      <w:r>
        <w:rPr>
          <w:rFonts w:hint="eastAsia"/>
          <w:szCs w:val="21"/>
          <w:highlight w:val="yellow"/>
        </w:rPr>
        <w:t>"</w:t>
      </w:r>
      <w:r>
        <w:rPr>
          <w:rFonts w:hint="eastAsia"/>
          <w:szCs w:val="21"/>
          <w:highlight w:val="yellow"/>
        </w:rPr>
        <w:t>文件</w:t>
      </w:r>
      <w:r>
        <w:rPr>
          <w:rFonts w:hint="eastAsia"/>
          <w:szCs w:val="21"/>
          <w:highlight w:val="yellow"/>
        </w:rPr>
        <w:t>"</w:t>
      </w:r>
      <w:r>
        <w:rPr>
          <w:rFonts w:hint="eastAsia"/>
          <w:szCs w:val="21"/>
          <w:highlight w:val="yellow"/>
        </w:rPr>
        <w:t>菜单</w:t>
      </w:r>
      <w:r>
        <w:rPr>
          <w:rFonts w:hint="eastAsia"/>
          <w:szCs w:val="21"/>
          <w:highlight w:val="yellow"/>
        </w:rPr>
        <w:t xml:space="preserve"> / </w:t>
      </w:r>
      <w:r>
        <w:rPr>
          <w:rFonts w:hint="eastAsia"/>
          <w:szCs w:val="21"/>
          <w:highlight w:val="yellow"/>
        </w:rPr>
        <w:t>单击</w:t>
      </w:r>
      <w:r>
        <w:rPr>
          <w:rFonts w:hint="eastAsia"/>
          <w:szCs w:val="21"/>
          <w:highlight w:val="yellow"/>
        </w:rPr>
        <w:t>"</w:t>
      </w:r>
      <w:r>
        <w:rPr>
          <w:rFonts w:hint="eastAsia"/>
          <w:szCs w:val="21"/>
          <w:highlight w:val="yellow"/>
        </w:rPr>
        <w:t>打开</w:t>
      </w:r>
      <w:r>
        <w:rPr>
          <w:rFonts w:hint="eastAsia"/>
          <w:szCs w:val="21"/>
          <w:highlight w:val="yellow"/>
        </w:rPr>
        <w:t>"</w:t>
      </w:r>
      <w:r>
        <w:rPr>
          <w:rFonts w:hint="eastAsia"/>
          <w:szCs w:val="21"/>
          <w:highlight w:val="yellow"/>
        </w:rPr>
        <w:t>，再在</w:t>
      </w:r>
      <w:r>
        <w:rPr>
          <w:rFonts w:hint="eastAsia"/>
          <w:szCs w:val="21"/>
          <w:highlight w:val="yellow"/>
        </w:rPr>
        <w:t>"</w:t>
      </w:r>
      <w:r>
        <w:rPr>
          <w:rFonts w:hint="eastAsia"/>
          <w:szCs w:val="21"/>
          <w:highlight w:val="yellow"/>
        </w:rPr>
        <w:t>打开</w:t>
      </w:r>
      <w:r>
        <w:rPr>
          <w:rFonts w:hint="eastAsia"/>
          <w:szCs w:val="21"/>
          <w:highlight w:val="yellow"/>
        </w:rPr>
        <w:t>"</w:t>
      </w:r>
      <w:r>
        <w:rPr>
          <w:rFonts w:hint="eastAsia"/>
          <w:szCs w:val="21"/>
          <w:highlight w:val="yellow"/>
        </w:rPr>
        <w:t>文件对话框中选择该文档</w:t>
      </w:r>
    </w:p>
    <w:p w14:paraId="1EDAA969" w14:textId="77777777" w:rsidR="00A501B3" w:rsidRDefault="00A501B3">
      <w:pPr>
        <w:adjustRightInd w:val="0"/>
        <w:snapToGrid w:val="0"/>
        <w:spacing w:line="360" w:lineRule="auto"/>
        <w:rPr>
          <w:szCs w:val="21"/>
        </w:rPr>
      </w:pPr>
      <w:r>
        <w:rPr>
          <w:rFonts w:hint="eastAsia"/>
          <w:szCs w:val="21"/>
        </w:rPr>
        <w:t>C</w:t>
      </w:r>
      <w:r>
        <w:rPr>
          <w:rFonts w:hint="eastAsia"/>
          <w:szCs w:val="21"/>
        </w:rPr>
        <w:t>、选择</w:t>
      </w:r>
      <w:r>
        <w:rPr>
          <w:rFonts w:hint="eastAsia"/>
          <w:szCs w:val="21"/>
        </w:rPr>
        <w:t>"</w:t>
      </w:r>
      <w:r>
        <w:rPr>
          <w:rFonts w:hint="eastAsia"/>
          <w:szCs w:val="21"/>
        </w:rPr>
        <w:t>编辑</w:t>
      </w:r>
      <w:r>
        <w:rPr>
          <w:rFonts w:hint="eastAsia"/>
          <w:szCs w:val="21"/>
        </w:rPr>
        <w:t>"</w:t>
      </w:r>
      <w:r>
        <w:rPr>
          <w:rFonts w:hint="eastAsia"/>
          <w:szCs w:val="21"/>
        </w:rPr>
        <w:t>菜单</w:t>
      </w:r>
      <w:r>
        <w:rPr>
          <w:rFonts w:hint="eastAsia"/>
          <w:szCs w:val="21"/>
        </w:rPr>
        <w:t xml:space="preserve"> / </w:t>
      </w:r>
      <w:r>
        <w:rPr>
          <w:rFonts w:hint="eastAsia"/>
          <w:szCs w:val="21"/>
        </w:rPr>
        <w:t>单击</w:t>
      </w:r>
      <w:r>
        <w:rPr>
          <w:rFonts w:hint="eastAsia"/>
          <w:szCs w:val="21"/>
        </w:rPr>
        <w:t>"</w:t>
      </w:r>
      <w:r>
        <w:rPr>
          <w:rFonts w:hint="eastAsia"/>
          <w:szCs w:val="21"/>
        </w:rPr>
        <w:t>查找</w:t>
      </w:r>
      <w:r>
        <w:rPr>
          <w:rFonts w:hint="eastAsia"/>
          <w:szCs w:val="21"/>
        </w:rPr>
        <w:t>"</w:t>
      </w:r>
      <w:r>
        <w:rPr>
          <w:rFonts w:hint="eastAsia"/>
          <w:szCs w:val="21"/>
        </w:rPr>
        <w:t>，再在</w:t>
      </w:r>
      <w:r>
        <w:rPr>
          <w:rFonts w:hint="eastAsia"/>
          <w:szCs w:val="21"/>
        </w:rPr>
        <w:t>"</w:t>
      </w:r>
      <w:r>
        <w:rPr>
          <w:rFonts w:hint="eastAsia"/>
          <w:szCs w:val="21"/>
        </w:rPr>
        <w:t>查找</w:t>
      </w:r>
      <w:r>
        <w:rPr>
          <w:rFonts w:hint="eastAsia"/>
          <w:szCs w:val="21"/>
        </w:rPr>
        <w:t>"</w:t>
      </w:r>
      <w:r>
        <w:rPr>
          <w:rFonts w:hint="eastAsia"/>
          <w:szCs w:val="21"/>
        </w:rPr>
        <w:t>文件对话框中选择该文档</w:t>
      </w:r>
    </w:p>
    <w:p w14:paraId="45A1E9D3" w14:textId="77777777" w:rsidR="00A501B3" w:rsidRDefault="00A501B3">
      <w:pPr>
        <w:adjustRightInd w:val="0"/>
        <w:snapToGrid w:val="0"/>
        <w:spacing w:line="360" w:lineRule="auto"/>
        <w:rPr>
          <w:szCs w:val="21"/>
        </w:rPr>
      </w:pPr>
      <w:r>
        <w:rPr>
          <w:rFonts w:hint="eastAsia"/>
          <w:szCs w:val="21"/>
        </w:rPr>
        <w:t>D</w:t>
      </w:r>
      <w:r>
        <w:rPr>
          <w:rFonts w:hint="eastAsia"/>
          <w:szCs w:val="21"/>
        </w:rPr>
        <w:t>、选择</w:t>
      </w:r>
      <w:r>
        <w:rPr>
          <w:rFonts w:hint="eastAsia"/>
          <w:szCs w:val="21"/>
        </w:rPr>
        <w:t>"</w:t>
      </w:r>
      <w:r>
        <w:rPr>
          <w:rFonts w:hint="eastAsia"/>
          <w:szCs w:val="21"/>
        </w:rPr>
        <w:t>编辑</w:t>
      </w:r>
      <w:r>
        <w:rPr>
          <w:rFonts w:hint="eastAsia"/>
          <w:szCs w:val="21"/>
        </w:rPr>
        <w:t>"</w:t>
      </w:r>
      <w:r>
        <w:rPr>
          <w:rFonts w:hint="eastAsia"/>
          <w:szCs w:val="21"/>
        </w:rPr>
        <w:t>菜单</w:t>
      </w:r>
      <w:r>
        <w:rPr>
          <w:rFonts w:hint="eastAsia"/>
          <w:szCs w:val="21"/>
        </w:rPr>
        <w:t xml:space="preserve"> / </w:t>
      </w:r>
      <w:r>
        <w:rPr>
          <w:rFonts w:hint="eastAsia"/>
          <w:szCs w:val="21"/>
        </w:rPr>
        <w:t>单击</w:t>
      </w:r>
      <w:r>
        <w:rPr>
          <w:rFonts w:hint="eastAsia"/>
          <w:szCs w:val="21"/>
        </w:rPr>
        <w:t>"</w:t>
      </w:r>
      <w:r>
        <w:rPr>
          <w:rFonts w:hint="eastAsia"/>
          <w:szCs w:val="21"/>
        </w:rPr>
        <w:t>定位</w:t>
      </w:r>
      <w:r>
        <w:rPr>
          <w:rFonts w:hint="eastAsia"/>
          <w:szCs w:val="21"/>
        </w:rPr>
        <w:t>"</w:t>
      </w:r>
      <w:r>
        <w:rPr>
          <w:rFonts w:hint="eastAsia"/>
          <w:szCs w:val="21"/>
        </w:rPr>
        <w:t>，再在</w:t>
      </w:r>
      <w:r>
        <w:rPr>
          <w:rFonts w:hint="eastAsia"/>
          <w:szCs w:val="21"/>
        </w:rPr>
        <w:t>"</w:t>
      </w:r>
      <w:r>
        <w:rPr>
          <w:rFonts w:hint="eastAsia"/>
          <w:szCs w:val="21"/>
        </w:rPr>
        <w:t>定位</w:t>
      </w:r>
      <w:r>
        <w:rPr>
          <w:rFonts w:hint="eastAsia"/>
          <w:szCs w:val="21"/>
        </w:rPr>
        <w:t>"</w:t>
      </w:r>
      <w:r>
        <w:rPr>
          <w:rFonts w:hint="eastAsia"/>
          <w:szCs w:val="21"/>
        </w:rPr>
        <w:t>文件对话框中选择该文档</w:t>
      </w:r>
    </w:p>
    <w:p w14:paraId="6F9424D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在输入文本时，如果当前行没有足够的空间容纳正在输入的文字，那么，当输到行尾时，应该</w:t>
      </w:r>
      <w:r>
        <w:rPr>
          <w:rFonts w:hAnsi="宋体" w:hint="eastAsia"/>
          <w:szCs w:val="21"/>
        </w:rPr>
        <w:t>____</w:t>
      </w:r>
      <w:r>
        <w:rPr>
          <w:rFonts w:hAnsi="宋体" w:hint="eastAsia"/>
          <w:szCs w:val="21"/>
        </w:rPr>
        <w:t>。</w:t>
      </w:r>
    </w:p>
    <w:p w14:paraId="2155EFC6" w14:textId="77777777" w:rsidR="00A501B3" w:rsidRDefault="00A501B3">
      <w:pPr>
        <w:adjustRightInd w:val="0"/>
        <w:snapToGrid w:val="0"/>
        <w:spacing w:line="360" w:lineRule="auto"/>
        <w:rPr>
          <w:szCs w:val="21"/>
        </w:rPr>
      </w:pPr>
      <w:r>
        <w:rPr>
          <w:rFonts w:hint="eastAsia"/>
          <w:szCs w:val="21"/>
        </w:rPr>
        <w:t>A</w:t>
      </w:r>
      <w:r>
        <w:rPr>
          <w:rFonts w:hint="eastAsia"/>
          <w:szCs w:val="21"/>
        </w:rPr>
        <w:t>、按回车键，继续输入</w:t>
      </w:r>
    </w:p>
    <w:p w14:paraId="78DC4416" w14:textId="77777777" w:rsidR="00A501B3" w:rsidRDefault="00A501B3">
      <w:pPr>
        <w:adjustRightInd w:val="0"/>
        <w:snapToGrid w:val="0"/>
        <w:spacing w:line="360" w:lineRule="auto"/>
        <w:rPr>
          <w:szCs w:val="21"/>
        </w:rPr>
      </w:pPr>
      <w:r>
        <w:rPr>
          <w:rFonts w:hint="eastAsia"/>
          <w:szCs w:val="21"/>
        </w:rPr>
        <w:lastRenderedPageBreak/>
        <w:t>B</w:t>
      </w:r>
      <w:r>
        <w:rPr>
          <w:rFonts w:hint="eastAsia"/>
          <w:szCs w:val="21"/>
        </w:rPr>
        <w:t>、将鼠标移到下一行单击鼠标左键，继续输入</w:t>
      </w:r>
    </w:p>
    <w:p w14:paraId="352CF2EF" w14:textId="77777777" w:rsidR="00A501B3" w:rsidRDefault="00A501B3">
      <w:pPr>
        <w:adjustRightInd w:val="0"/>
        <w:snapToGrid w:val="0"/>
        <w:spacing w:line="360" w:lineRule="auto"/>
        <w:rPr>
          <w:szCs w:val="21"/>
        </w:rPr>
      </w:pPr>
      <w:r>
        <w:rPr>
          <w:rFonts w:hint="eastAsia"/>
          <w:szCs w:val="21"/>
        </w:rPr>
        <w:t>C</w:t>
      </w:r>
      <w:r>
        <w:rPr>
          <w:rFonts w:hint="eastAsia"/>
          <w:szCs w:val="21"/>
        </w:rPr>
        <w:t>、将鼠标移到下一行双击鼠标左键，继续输入</w:t>
      </w:r>
    </w:p>
    <w:p w14:paraId="187086E1"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、继续输入</w:t>
      </w:r>
    </w:p>
    <w:p w14:paraId="2FF3273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用户在</w:t>
      </w:r>
      <w:r>
        <w:rPr>
          <w:rFonts w:hAnsi="宋体" w:hint="eastAsia"/>
          <w:szCs w:val="21"/>
        </w:rPr>
        <w:t xml:space="preserve"> WORD97 </w:t>
      </w:r>
      <w:r>
        <w:rPr>
          <w:rFonts w:hAnsi="宋体" w:hint="eastAsia"/>
          <w:szCs w:val="21"/>
        </w:rPr>
        <w:t>中编辑某文档时，突然被要求创建一新的文档进行编辑。这时，该用户正确操作方法是</w:t>
      </w:r>
      <w:r>
        <w:rPr>
          <w:rFonts w:hAnsi="宋体" w:hint="eastAsia"/>
          <w:szCs w:val="21"/>
        </w:rPr>
        <w:t>____</w:t>
      </w:r>
      <w:r>
        <w:rPr>
          <w:rFonts w:hAnsi="宋体" w:hint="eastAsia"/>
          <w:szCs w:val="21"/>
        </w:rPr>
        <w:t>。</w:t>
      </w:r>
    </w:p>
    <w:p w14:paraId="1E34AC79" w14:textId="77777777" w:rsidR="00A501B3" w:rsidRDefault="00A501B3">
      <w:pPr>
        <w:adjustRightInd w:val="0"/>
        <w:snapToGrid w:val="0"/>
        <w:spacing w:line="360" w:lineRule="auto"/>
        <w:rPr>
          <w:szCs w:val="21"/>
        </w:rPr>
      </w:pPr>
      <w:r>
        <w:rPr>
          <w:rFonts w:hint="eastAsia"/>
          <w:szCs w:val="21"/>
        </w:rPr>
        <w:t>A</w:t>
      </w:r>
      <w:r>
        <w:rPr>
          <w:rFonts w:hint="eastAsia"/>
          <w:szCs w:val="21"/>
        </w:rPr>
        <w:t>、选择</w:t>
      </w:r>
      <w:r>
        <w:rPr>
          <w:rFonts w:hint="eastAsia"/>
          <w:szCs w:val="21"/>
        </w:rPr>
        <w:t>"</w:t>
      </w:r>
      <w:r>
        <w:rPr>
          <w:rFonts w:hint="eastAsia"/>
          <w:szCs w:val="21"/>
        </w:rPr>
        <w:t>文件</w:t>
      </w:r>
      <w:r>
        <w:rPr>
          <w:rFonts w:hint="eastAsia"/>
          <w:szCs w:val="21"/>
        </w:rPr>
        <w:t>"</w:t>
      </w:r>
      <w:r>
        <w:rPr>
          <w:rFonts w:hint="eastAsia"/>
          <w:szCs w:val="21"/>
        </w:rPr>
        <w:t>菜单</w:t>
      </w:r>
      <w:r>
        <w:rPr>
          <w:rFonts w:hint="eastAsia"/>
          <w:szCs w:val="21"/>
        </w:rPr>
        <w:t xml:space="preserve"> / </w:t>
      </w:r>
      <w:r>
        <w:rPr>
          <w:rFonts w:hint="eastAsia"/>
          <w:szCs w:val="21"/>
        </w:rPr>
        <w:t>单击</w:t>
      </w:r>
      <w:r>
        <w:rPr>
          <w:rFonts w:hint="eastAsia"/>
          <w:szCs w:val="21"/>
        </w:rPr>
        <w:t>"</w:t>
      </w:r>
      <w:r>
        <w:rPr>
          <w:rFonts w:hint="eastAsia"/>
          <w:szCs w:val="21"/>
        </w:rPr>
        <w:t>打开</w:t>
      </w:r>
      <w:r>
        <w:rPr>
          <w:rFonts w:hint="eastAsia"/>
          <w:szCs w:val="21"/>
        </w:rPr>
        <w:t>"</w:t>
      </w:r>
      <w:r>
        <w:rPr>
          <w:rFonts w:hint="eastAsia"/>
          <w:szCs w:val="21"/>
        </w:rPr>
        <w:tab/>
      </w:r>
      <w:r>
        <w:rPr>
          <w:rFonts w:hint="eastAsia"/>
          <w:szCs w:val="21"/>
          <w:highlight w:val="yellow"/>
        </w:rPr>
        <w:t>B</w:t>
      </w:r>
      <w:r>
        <w:rPr>
          <w:rFonts w:hint="eastAsia"/>
          <w:szCs w:val="21"/>
          <w:highlight w:val="yellow"/>
        </w:rPr>
        <w:t>、选择</w:t>
      </w:r>
      <w:r>
        <w:rPr>
          <w:rFonts w:hint="eastAsia"/>
          <w:szCs w:val="21"/>
          <w:highlight w:val="yellow"/>
        </w:rPr>
        <w:t>"</w:t>
      </w:r>
      <w:r>
        <w:rPr>
          <w:rFonts w:hint="eastAsia"/>
          <w:szCs w:val="21"/>
          <w:highlight w:val="yellow"/>
        </w:rPr>
        <w:t>文件</w:t>
      </w:r>
      <w:r>
        <w:rPr>
          <w:rFonts w:hint="eastAsia"/>
          <w:szCs w:val="21"/>
          <w:highlight w:val="yellow"/>
        </w:rPr>
        <w:t>"</w:t>
      </w:r>
      <w:r>
        <w:rPr>
          <w:rFonts w:hint="eastAsia"/>
          <w:szCs w:val="21"/>
          <w:highlight w:val="yellow"/>
        </w:rPr>
        <w:t>菜单</w:t>
      </w:r>
      <w:r>
        <w:rPr>
          <w:rFonts w:hint="eastAsia"/>
          <w:szCs w:val="21"/>
          <w:highlight w:val="yellow"/>
        </w:rPr>
        <w:t xml:space="preserve"> / </w:t>
      </w:r>
      <w:r>
        <w:rPr>
          <w:rFonts w:hint="eastAsia"/>
          <w:szCs w:val="21"/>
          <w:highlight w:val="yellow"/>
        </w:rPr>
        <w:t>单击</w:t>
      </w:r>
      <w:r>
        <w:rPr>
          <w:rFonts w:hint="eastAsia"/>
          <w:szCs w:val="21"/>
          <w:highlight w:val="yellow"/>
        </w:rPr>
        <w:t>"</w:t>
      </w:r>
      <w:r>
        <w:rPr>
          <w:rFonts w:hint="eastAsia"/>
          <w:szCs w:val="21"/>
          <w:highlight w:val="yellow"/>
        </w:rPr>
        <w:t>新建</w:t>
      </w:r>
      <w:r>
        <w:rPr>
          <w:rFonts w:hint="eastAsia"/>
          <w:szCs w:val="21"/>
          <w:highlight w:val="yellow"/>
        </w:rPr>
        <w:t>"</w:t>
      </w:r>
    </w:p>
    <w:p w14:paraId="65C94D9C" w14:textId="77777777" w:rsidR="00A501B3" w:rsidRDefault="00A501B3">
      <w:pPr>
        <w:adjustRightInd w:val="0"/>
        <w:snapToGrid w:val="0"/>
        <w:spacing w:line="360" w:lineRule="auto"/>
        <w:rPr>
          <w:szCs w:val="21"/>
        </w:rPr>
      </w:pPr>
      <w:r>
        <w:rPr>
          <w:rFonts w:hint="eastAsia"/>
          <w:szCs w:val="21"/>
        </w:rPr>
        <w:t>C</w:t>
      </w:r>
      <w:r>
        <w:rPr>
          <w:rFonts w:hint="eastAsia"/>
          <w:szCs w:val="21"/>
        </w:rPr>
        <w:t>、选择</w:t>
      </w:r>
      <w:r>
        <w:rPr>
          <w:rFonts w:hint="eastAsia"/>
          <w:szCs w:val="21"/>
        </w:rPr>
        <w:t>"</w:t>
      </w:r>
      <w:r>
        <w:rPr>
          <w:rFonts w:hint="eastAsia"/>
          <w:szCs w:val="21"/>
        </w:rPr>
        <w:t>插入</w:t>
      </w:r>
      <w:r>
        <w:rPr>
          <w:rFonts w:hint="eastAsia"/>
          <w:szCs w:val="21"/>
        </w:rPr>
        <w:t>"</w:t>
      </w:r>
      <w:r>
        <w:rPr>
          <w:rFonts w:hint="eastAsia"/>
          <w:szCs w:val="21"/>
        </w:rPr>
        <w:t>菜单</w:t>
      </w:r>
      <w:r>
        <w:rPr>
          <w:rFonts w:hint="eastAsia"/>
          <w:szCs w:val="21"/>
        </w:rPr>
        <w:t xml:space="preserve"> / </w:t>
      </w:r>
      <w:r>
        <w:rPr>
          <w:rFonts w:hint="eastAsia"/>
          <w:szCs w:val="21"/>
        </w:rPr>
        <w:t>单击</w:t>
      </w:r>
      <w:r>
        <w:rPr>
          <w:rFonts w:hint="eastAsia"/>
          <w:szCs w:val="21"/>
        </w:rPr>
        <w:t>"</w:t>
      </w:r>
      <w:r>
        <w:rPr>
          <w:rFonts w:hint="eastAsia"/>
          <w:szCs w:val="21"/>
        </w:rPr>
        <w:t>文件</w:t>
      </w:r>
      <w:r>
        <w:rPr>
          <w:rFonts w:hint="eastAsia"/>
          <w:szCs w:val="21"/>
        </w:rPr>
        <w:t>"</w:t>
      </w:r>
      <w:r>
        <w:rPr>
          <w:rFonts w:hint="eastAsia"/>
          <w:szCs w:val="21"/>
        </w:rPr>
        <w:tab/>
        <w:t>D</w:t>
      </w:r>
      <w:r>
        <w:rPr>
          <w:rFonts w:hint="eastAsia"/>
          <w:szCs w:val="21"/>
        </w:rPr>
        <w:t>、选择</w:t>
      </w:r>
      <w:r>
        <w:rPr>
          <w:rFonts w:hint="eastAsia"/>
          <w:szCs w:val="21"/>
        </w:rPr>
        <w:t>"</w:t>
      </w:r>
      <w:r>
        <w:rPr>
          <w:rFonts w:hint="eastAsia"/>
          <w:szCs w:val="21"/>
        </w:rPr>
        <w:t>插入</w:t>
      </w:r>
      <w:r>
        <w:rPr>
          <w:rFonts w:hint="eastAsia"/>
          <w:szCs w:val="21"/>
        </w:rPr>
        <w:t>"</w:t>
      </w:r>
      <w:r>
        <w:rPr>
          <w:rFonts w:hint="eastAsia"/>
          <w:szCs w:val="21"/>
        </w:rPr>
        <w:t>菜单</w:t>
      </w:r>
      <w:r>
        <w:rPr>
          <w:rFonts w:hint="eastAsia"/>
          <w:szCs w:val="21"/>
        </w:rPr>
        <w:t xml:space="preserve"> / </w:t>
      </w:r>
      <w:r>
        <w:rPr>
          <w:rFonts w:hint="eastAsia"/>
          <w:szCs w:val="21"/>
        </w:rPr>
        <w:t>单击</w:t>
      </w:r>
      <w:r>
        <w:rPr>
          <w:rFonts w:hint="eastAsia"/>
          <w:szCs w:val="21"/>
        </w:rPr>
        <w:t>"</w:t>
      </w:r>
      <w:r>
        <w:rPr>
          <w:rFonts w:hint="eastAsia"/>
          <w:szCs w:val="21"/>
        </w:rPr>
        <w:t>对象</w:t>
      </w:r>
      <w:r>
        <w:rPr>
          <w:rFonts w:hint="eastAsia"/>
          <w:szCs w:val="21"/>
        </w:rPr>
        <w:t>"</w:t>
      </w:r>
    </w:p>
    <w:p w14:paraId="76B3479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用户在</w:t>
      </w:r>
      <w:r>
        <w:rPr>
          <w:rFonts w:hAnsi="宋体" w:hint="eastAsia"/>
          <w:szCs w:val="21"/>
        </w:rPr>
        <w:t>Word97</w:t>
      </w:r>
      <w:r>
        <w:rPr>
          <w:rFonts w:hAnsi="宋体" w:hint="eastAsia"/>
          <w:szCs w:val="21"/>
        </w:rPr>
        <w:t>编辑文档时，选择某一段文字后，把鼠标指针置于选中文本的任一位置，按</w:t>
      </w:r>
      <w:r>
        <w:rPr>
          <w:rFonts w:hAnsi="宋体" w:hint="eastAsia"/>
          <w:szCs w:val="21"/>
        </w:rPr>
        <w:t xml:space="preserve">Ctrl </w:t>
      </w:r>
      <w:r>
        <w:rPr>
          <w:rFonts w:hAnsi="宋体" w:hint="eastAsia"/>
          <w:szCs w:val="21"/>
        </w:rPr>
        <w:t>键并按鼠标左键不放，拖到另一位置上才放开鼠标。那么，该用户刚才的操作是</w:t>
      </w:r>
      <w:r>
        <w:rPr>
          <w:rFonts w:hAnsi="宋体" w:hint="eastAsia"/>
          <w:szCs w:val="21"/>
        </w:rPr>
        <w:t>____</w:t>
      </w:r>
      <w:r>
        <w:rPr>
          <w:rFonts w:hAnsi="宋体" w:hint="eastAsia"/>
          <w:szCs w:val="21"/>
        </w:rPr>
        <w:t>。</w:t>
      </w:r>
    </w:p>
    <w:p w14:paraId="56CE579A" w14:textId="77777777" w:rsidR="00A501B3" w:rsidRDefault="00A501B3">
      <w:pPr>
        <w:adjustRightInd w:val="0"/>
        <w:snapToGrid w:val="0"/>
        <w:spacing w:line="360" w:lineRule="auto"/>
        <w:rPr>
          <w:szCs w:val="21"/>
        </w:rPr>
      </w:pPr>
      <w:r>
        <w:rPr>
          <w:rFonts w:hint="eastAsia"/>
          <w:szCs w:val="21"/>
        </w:rPr>
        <w:t>A</w:t>
      </w:r>
      <w:r>
        <w:rPr>
          <w:rFonts w:hint="eastAsia"/>
          <w:szCs w:val="21"/>
        </w:rPr>
        <w:t>、移动文本</w:t>
      </w:r>
      <w:r>
        <w:rPr>
          <w:rFonts w:hint="eastAsia"/>
          <w:szCs w:val="21"/>
        </w:rPr>
        <w:t xml:space="preserve">   </w:t>
      </w:r>
      <w:r>
        <w:rPr>
          <w:rFonts w:hint="eastAsia"/>
          <w:szCs w:val="21"/>
          <w:highlight w:val="yellow"/>
        </w:rPr>
        <w:t>B</w:t>
      </w:r>
      <w:r>
        <w:rPr>
          <w:rFonts w:hint="eastAsia"/>
          <w:szCs w:val="21"/>
          <w:highlight w:val="yellow"/>
        </w:rPr>
        <w:t>、复制文本</w:t>
      </w:r>
      <w:r>
        <w:rPr>
          <w:rFonts w:hint="eastAsia"/>
          <w:szCs w:val="21"/>
        </w:rPr>
        <w:t xml:space="preserve">    C</w:t>
      </w:r>
      <w:r>
        <w:rPr>
          <w:rFonts w:hint="eastAsia"/>
          <w:szCs w:val="21"/>
        </w:rPr>
        <w:t>、替换文本</w:t>
      </w:r>
      <w:r>
        <w:rPr>
          <w:rFonts w:hint="eastAsia"/>
          <w:szCs w:val="21"/>
        </w:rPr>
        <w:t xml:space="preserve">  </w:t>
      </w:r>
      <w:r>
        <w:rPr>
          <w:rFonts w:hint="eastAsia"/>
          <w:szCs w:val="21"/>
        </w:rPr>
        <w:tab/>
        <w:t>D</w:t>
      </w:r>
      <w:r>
        <w:rPr>
          <w:rFonts w:hint="eastAsia"/>
          <w:szCs w:val="21"/>
        </w:rPr>
        <w:t>、删除文本</w:t>
      </w:r>
    </w:p>
    <w:p w14:paraId="4503909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设置段落的缩进的正确操作是</w:t>
      </w:r>
      <w:r>
        <w:rPr>
          <w:rFonts w:hAnsi="宋体" w:hint="eastAsia"/>
          <w:szCs w:val="21"/>
        </w:rPr>
        <w:t>____</w:t>
      </w:r>
      <w:r>
        <w:rPr>
          <w:rFonts w:hAnsi="宋体" w:hint="eastAsia"/>
          <w:szCs w:val="21"/>
        </w:rPr>
        <w:t>。</w:t>
      </w:r>
    </w:p>
    <w:p w14:paraId="34CE4B3E" w14:textId="77777777" w:rsidR="00A501B3" w:rsidRDefault="00A501B3">
      <w:pPr>
        <w:adjustRightInd w:val="0"/>
        <w:snapToGrid w:val="0"/>
        <w:spacing w:line="360" w:lineRule="auto"/>
        <w:rPr>
          <w:szCs w:val="21"/>
        </w:rPr>
      </w:pPr>
      <w:r>
        <w:rPr>
          <w:rFonts w:hint="eastAsia"/>
          <w:szCs w:val="21"/>
        </w:rPr>
        <w:t>A</w:t>
      </w:r>
      <w:r>
        <w:rPr>
          <w:rFonts w:hint="eastAsia"/>
          <w:szCs w:val="21"/>
        </w:rPr>
        <w:t>、在</w:t>
      </w:r>
      <w:r>
        <w:rPr>
          <w:rFonts w:hint="eastAsia"/>
          <w:szCs w:val="21"/>
        </w:rPr>
        <w:t>"</w:t>
      </w:r>
      <w:r>
        <w:rPr>
          <w:rFonts w:hint="eastAsia"/>
          <w:szCs w:val="21"/>
        </w:rPr>
        <w:t>工具</w:t>
      </w:r>
      <w:r>
        <w:rPr>
          <w:rFonts w:hint="eastAsia"/>
          <w:szCs w:val="21"/>
        </w:rPr>
        <w:t>"</w:t>
      </w:r>
      <w:r>
        <w:rPr>
          <w:rFonts w:hint="eastAsia"/>
          <w:szCs w:val="21"/>
        </w:rPr>
        <w:t>菜单中选择</w:t>
      </w:r>
      <w:r>
        <w:rPr>
          <w:rFonts w:hint="eastAsia"/>
          <w:szCs w:val="21"/>
        </w:rPr>
        <w:t>"</w:t>
      </w:r>
      <w:r>
        <w:rPr>
          <w:rFonts w:hint="eastAsia"/>
          <w:szCs w:val="21"/>
        </w:rPr>
        <w:t>选项</w:t>
      </w:r>
      <w:r>
        <w:rPr>
          <w:rFonts w:hint="eastAsia"/>
          <w:szCs w:val="21"/>
        </w:rPr>
        <w:t>"</w:t>
      </w:r>
      <w:r>
        <w:rPr>
          <w:rFonts w:hint="eastAsia"/>
          <w:szCs w:val="21"/>
        </w:rPr>
        <w:t>，再选择</w:t>
      </w:r>
      <w:r>
        <w:rPr>
          <w:rFonts w:hint="eastAsia"/>
          <w:szCs w:val="21"/>
        </w:rPr>
        <w:t>"</w:t>
      </w:r>
      <w:r>
        <w:rPr>
          <w:rFonts w:hint="eastAsia"/>
          <w:szCs w:val="21"/>
        </w:rPr>
        <w:t>视图</w:t>
      </w:r>
      <w:r>
        <w:rPr>
          <w:rFonts w:hint="eastAsia"/>
          <w:szCs w:val="21"/>
        </w:rPr>
        <w:t>"</w:t>
      </w:r>
      <w:r>
        <w:rPr>
          <w:rFonts w:hint="eastAsia"/>
          <w:szCs w:val="21"/>
        </w:rPr>
        <w:t>并作相应的选择。</w:t>
      </w:r>
    </w:p>
    <w:p w14:paraId="69295C51" w14:textId="77777777" w:rsidR="00A501B3" w:rsidRDefault="00A501B3">
      <w:pPr>
        <w:adjustRightInd w:val="0"/>
        <w:snapToGrid w:val="0"/>
        <w:spacing w:line="360" w:lineRule="auto"/>
        <w:rPr>
          <w:szCs w:val="21"/>
        </w:rPr>
      </w:pPr>
      <w:r>
        <w:rPr>
          <w:rFonts w:hint="eastAsia"/>
          <w:szCs w:val="21"/>
        </w:rPr>
        <w:t>B</w:t>
      </w:r>
      <w:r>
        <w:rPr>
          <w:rFonts w:hint="eastAsia"/>
          <w:szCs w:val="21"/>
        </w:rPr>
        <w:t>、在</w:t>
      </w:r>
      <w:r>
        <w:rPr>
          <w:rFonts w:hint="eastAsia"/>
          <w:szCs w:val="21"/>
        </w:rPr>
        <w:t>"</w:t>
      </w:r>
      <w:r>
        <w:rPr>
          <w:rFonts w:hint="eastAsia"/>
          <w:szCs w:val="21"/>
        </w:rPr>
        <w:t>编辑</w:t>
      </w:r>
      <w:r>
        <w:rPr>
          <w:rFonts w:hint="eastAsia"/>
          <w:szCs w:val="21"/>
        </w:rPr>
        <w:t>"</w:t>
      </w:r>
      <w:r>
        <w:rPr>
          <w:rFonts w:hint="eastAsia"/>
          <w:szCs w:val="21"/>
        </w:rPr>
        <w:t>菜单中选择</w:t>
      </w:r>
      <w:r>
        <w:rPr>
          <w:rFonts w:hint="eastAsia"/>
          <w:szCs w:val="21"/>
        </w:rPr>
        <w:t>"</w:t>
      </w:r>
      <w:r>
        <w:rPr>
          <w:rFonts w:hint="eastAsia"/>
          <w:szCs w:val="21"/>
        </w:rPr>
        <w:t>定位</w:t>
      </w:r>
      <w:r>
        <w:rPr>
          <w:rFonts w:hint="eastAsia"/>
          <w:szCs w:val="21"/>
        </w:rPr>
        <w:t>"</w:t>
      </w:r>
      <w:r>
        <w:rPr>
          <w:rFonts w:hint="eastAsia"/>
          <w:szCs w:val="21"/>
        </w:rPr>
        <w:t>，再选择</w:t>
      </w:r>
      <w:r>
        <w:rPr>
          <w:rFonts w:hint="eastAsia"/>
          <w:szCs w:val="21"/>
        </w:rPr>
        <w:t>"</w:t>
      </w:r>
      <w:r>
        <w:rPr>
          <w:rFonts w:hint="eastAsia"/>
          <w:szCs w:val="21"/>
        </w:rPr>
        <w:t>定位目标</w:t>
      </w:r>
      <w:r>
        <w:rPr>
          <w:rFonts w:hint="eastAsia"/>
          <w:szCs w:val="21"/>
        </w:rPr>
        <w:t>"</w:t>
      </w:r>
      <w:r>
        <w:rPr>
          <w:rFonts w:hint="eastAsia"/>
          <w:szCs w:val="21"/>
        </w:rPr>
        <w:t>并作相应的选择。</w:t>
      </w:r>
    </w:p>
    <w:p w14:paraId="72C7849C"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、在</w:t>
      </w:r>
      <w:r>
        <w:rPr>
          <w:rFonts w:hint="eastAsia"/>
          <w:szCs w:val="21"/>
          <w:highlight w:val="yellow"/>
        </w:rPr>
        <w:t>"</w:t>
      </w:r>
      <w:r>
        <w:rPr>
          <w:rFonts w:hint="eastAsia"/>
          <w:szCs w:val="21"/>
          <w:highlight w:val="yellow"/>
        </w:rPr>
        <w:t>格式</w:t>
      </w:r>
      <w:r>
        <w:rPr>
          <w:rFonts w:hint="eastAsia"/>
          <w:szCs w:val="21"/>
          <w:highlight w:val="yellow"/>
        </w:rPr>
        <w:t>"</w:t>
      </w:r>
      <w:r>
        <w:rPr>
          <w:rFonts w:hint="eastAsia"/>
          <w:szCs w:val="21"/>
          <w:highlight w:val="yellow"/>
        </w:rPr>
        <w:t>菜单中选择</w:t>
      </w:r>
      <w:r>
        <w:rPr>
          <w:rFonts w:hint="eastAsia"/>
          <w:szCs w:val="21"/>
          <w:highlight w:val="yellow"/>
        </w:rPr>
        <w:t>"</w:t>
      </w:r>
      <w:r>
        <w:rPr>
          <w:rFonts w:hint="eastAsia"/>
          <w:szCs w:val="21"/>
          <w:highlight w:val="yellow"/>
        </w:rPr>
        <w:t>段落</w:t>
      </w:r>
      <w:r>
        <w:rPr>
          <w:rFonts w:hint="eastAsia"/>
          <w:szCs w:val="21"/>
          <w:highlight w:val="yellow"/>
        </w:rPr>
        <w:t>"</w:t>
      </w:r>
      <w:r>
        <w:rPr>
          <w:rFonts w:hint="eastAsia"/>
          <w:szCs w:val="21"/>
          <w:highlight w:val="yellow"/>
        </w:rPr>
        <w:t>，再选择</w:t>
      </w:r>
      <w:r>
        <w:rPr>
          <w:rFonts w:hint="eastAsia"/>
          <w:szCs w:val="21"/>
          <w:highlight w:val="yellow"/>
        </w:rPr>
        <w:t>"</w:t>
      </w:r>
      <w:r>
        <w:rPr>
          <w:rFonts w:hint="eastAsia"/>
          <w:szCs w:val="21"/>
          <w:highlight w:val="yellow"/>
        </w:rPr>
        <w:t>缩进与间距</w:t>
      </w:r>
      <w:r>
        <w:rPr>
          <w:rFonts w:hint="eastAsia"/>
          <w:szCs w:val="21"/>
          <w:highlight w:val="yellow"/>
        </w:rPr>
        <w:t>"</w:t>
      </w:r>
      <w:r>
        <w:rPr>
          <w:rFonts w:hint="eastAsia"/>
          <w:szCs w:val="21"/>
          <w:highlight w:val="yellow"/>
        </w:rPr>
        <w:t>并作相应的选择。</w:t>
      </w:r>
    </w:p>
    <w:p w14:paraId="6B37582B" w14:textId="77777777" w:rsidR="00A501B3" w:rsidRDefault="00A501B3">
      <w:pPr>
        <w:adjustRightInd w:val="0"/>
        <w:snapToGrid w:val="0"/>
        <w:spacing w:line="360" w:lineRule="auto"/>
        <w:rPr>
          <w:szCs w:val="21"/>
        </w:rPr>
      </w:pPr>
      <w:r>
        <w:rPr>
          <w:rFonts w:hint="eastAsia"/>
          <w:szCs w:val="21"/>
        </w:rPr>
        <w:t>D</w:t>
      </w:r>
      <w:r>
        <w:rPr>
          <w:rFonts w:hint="eastAsia"/>
          <w:szCs w:val="21"/>
        </w:rPr>
        <w:t>、在</w:t>
      </w:r>
      <w:r>
        <w:rPr>
          <w:rFonts w:hint="eastAsia"/>
          <w:szCs w:val="21"/>
        </w:rPr>
        <w:t>"</w:t>
      </w:r>
      <w:r>
        <w:rPr>
          <w:rFonts w:hint="eastAsia"/>
          <w:szCs w:val="21"/>
        </w:rPr>
        <w:t>格式</w:t>
      </w:r>
      <w:r>
        <w:rPr>
          <w:rFonts w:hint="eastAsia"/>
          <w:szCs w:val="21"/>
        </w:rPr>
        <w:t>"</w:t>
      </w:r>
      <w:r>
        <w:rPr>
          <w:rFonts w:hint="eastAsia"/>
          <w:szCs w:val="21"/>
        </w:rPr>
        <w:t>菜单中选择</w:t>
      </w:r>
      <w:r>
        <w:rPr>
          <w:rFonts w:hint="eastAsia"/>
          <w:szCs w:val="21"/>
        </w:rPr>
        <w:t>"</w:t>
      </w:r>
      <w:r>
        <w:rPr>
          <w:rFonts w:hint="eastAsia"/>
          <w:szCs w:val="21"/>
        </w:rPr>
        <w:t>字体</w:t>
      </w:r>
      <w:r>
        <w:rPr>
          <w:rFonts w:hint="eastAsia"/>
          <w:szCs w:val="21"/>
        </w:rPr>
        <w:t>"</w:t>
      </w:r>
      <w:r>
        <w:rPr>
          <w:rFonts w:hint="eastAsia"/>
          <w:szCs w:val="21"/>
        </w:rPr>
        <w:t>，再在其对话框中作相应的选择。</w:t>
      </w:r>
    </w:p>
    <w:p w14:paraId="453E616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改变字体的正确操作是</w:t>
      </w:r>
      <w:r>
        <w:rPr>
          <w:rFonts w:hAnsi="宋体" w:hint="eastAsia"/>
          <w:szCs w:val="21"/>
        </w:rPr>
        <w:t>____</w:t>
      </w:r>
      <w:r>
        <w:rPr>
          <w:rFonts w:hAnsi="宋体" w:hint="eastAsia"/>
          <w:szCs w:val="21"/>
        </w:rPr>
        <w:t>。</w:t>
      </w:r>
    </w:p>
    <w:p w14:paraId="052CA3E3" w14:textId="77777777" w:rsidR="00A501B3" w:rsidRDefault="00A501B3">
      <w:pPr>
        <w:adjustRightInd w:val="0"/>
        <w:snapToGrid w:val="0"/>
        <w:spacing w:line="360" w:lineRule="auto"/>
        <w:rPr>
          <w:szCs w:val="21"/>
        </w:rPr>
      </w:pPr>
      <w:r>
        <w:rPr>
          <w:rFonts w:hint="eastAsia"/>
          <w:szCs w:val="21"/>
        </w:rPr>
        <w:t>A</w:t>
      </w:r>
      <w:r>
        <w:rPr>
          <w:rFonts w:hint="eastAsia"/>
          <w:szCs w:val="21"/>
        </w:rPr>
        <w:t>、选择要改变字体的文字，在</w:t>
      </w:r>
      <w:r>
        <w:rPr>
          <w:rFonts w:hint="eastAsia"/>
          <w:szCs w:val="21"/>
        </w:rPr>
        <w:t>"</w:t>
      </w:r>
      <w:r>
        <w:rPr>
          <w:rFonts w:hint="eastAsia"/>
          <w:szCs w:val="21"/>
        </w:rPr>
        <w:t>编辑</w:t>
      </w:r>
      <w:r>
        <w:rPr>
          <w:rFonts w:hint="eastAsia"/>
          <w:szCs w:val="21"/>
        </w:rPr>
        <w:t>"</w:t>
      </w:r>
      <w:r>
        <w:rPr>
          <w:rFonts w:hint="eastAsia"/>
          <w:szCs w:val="21"/>
        </w:rPr>
        <w:t>菜单中选择</w:t>
      </w:r>
      <w:r>
        <w:rPr>
          <w:rFonts w:hint="eastAsia"/>
          <w:szCs w:val="21"/>
        </w:rPr>
        <w:t>"</w:t>
      </w:r>
      <w:r>
        <w:rPr>
          <w:rFonts w:hint="eastAsia"/>
          <w:szCs w:val="21"/>
        </w:rPr>
        <w:t>字体</w:t>
      </w:r>
      <w:r>
        <w:rPr>
          <w:rFonts w:hint="eastAsia"/>
          <w:szCs w:val="21"/>
        </w:rPr>
        <w:t>"</w:t>
      </w:r>
      <w:r>
        <w:rPr>
          <w:rFonts w:hint="eastAsia"/>
          <w:szCs w:val="21"/>
        </w:rPr>
        <w:t>，再选择相应的要求字体。</w:t>
      </w:r>
    </w:p>
    <w:p w14:paraId="1C97F6A9" w14:textId="77777777" w:rsidR="00A501B3" w:rsidRDefault="00A501B3">
      <w:pPr>
        <w:adjustRightInd w:val="0"/>
        <w:snapToGrid w:val="0"/>
        <w:spacing w:line="360" w:lineRule="auto"/>
        <w:rPr>
          <w:szCs w:val="21"/>
        </w:rPr>
      </w:pPr>
      <w:r>
        <w:rPr>
          <w:rFonts w:hint="eastAsia"/>
          <w:szCs w:val="21"/>
        </w:rPr>
        <w:t>B</w:t>
      </w:r>
      <w:r>
        <w:rPr>
          <w:rFonts w:hint="eastAsia"/>
          <w:szCs w:val="21"/>
        </w:rPr>
        <w:t>、选择要改变字体的文字，在</w:t>
      </w:r>
      <w:r>
        <w:rPr>
          <w:rFonts w:hint="eastAsia"/>
          <w:szCs w:val="21"/>
        </w:rPr>
        <w:t>"</w:t>
      </w:r>
      <w:r>
        <w:rPr>
          <w:rFonts w:hint="eastAsia"/>
          <w:szCs w:val="21"/>
        </w:rPr>
        <w:t>工具</w:t>
      </w:r>
      <w:r>
        <w:rPr>
          <w:rFonts w:hint="eastAsia"/>
          <w:szCs w:val="21"/>
        </w:rPr>
        <w:t>"</w:t>
      </w:r>
      <w:r>
        <w:rPr>
          <w:rFonts w:hint="eastAsia"/>
          <w:szCs w:val="21"/>
        </w:rPr>
        <w:t>菜单中选择</w:t>
      </w:r>
      <w:r>
        <w:rPr>
          <w:rFonts w:hint="eastAsia"/>
          <w:szCs w:val="21"/>
        </w:rPr>
        <w:t>"</w:t>
      </w:r>
      <w:r>
        <w:rPr>
          <w:rFonts w:hint="eastAsia"/>
          <w:szCs w:val="21"/>
        </w:rPr>
        <w:t>字体</w:t>
      </w:r>
      <w:r>
        <w:rPr>
          <w:rFonts w:hint="eastAsia"/>
          <w:szCs w:val="21"/>
        </w:rPr>
        <w:t>"</w:t>
      </w:r>
      <w:r>
        <w:rPr>
          <w:rFonts w:hint="eastAsia"/>
          <w:szCs w:val="21"/>
        </w:rPr>
        <w:t>，再选择相应的要求字体。</w:t>
      </w:r>
    </w:p>
    <w:p w14:paraId="0CDE77E8"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、选择要改变字体的文字，在</w:t>
      </w:r>
      <w:r>
        <w:rPr>
          <w:rFonts w:hint="eastAsia"/>
          <w:szCs w:val="21"/>
          <w:highlight w:val="yellow"/>
        </w:rPr>
        <w:t>"</w:t>
      </w:r>
      <w:r>
        <w:rPr>
          <w:rFonts w:hint="eastAsia"/>
          <w:szCs w:val="21"/>
          <w:highlight w:val="yellow"/>
        </w:rPr>
        <w:t>格式</w:t>
      </w:r>
      <w:r>
        <w:rPr>
          <w:rFonts w:hint="eastAsia"/>
          <w:szCs w:val="21"/>
          <w:highlight w:val="yellow"/>
        </w:rPr>
        <w:t>"</w:t>
      </w:r>
      <w:r>
        <w:rPr>
          <w:rFonts w:hint="eastAsia"/>
          <w:szCs w:val="21"/>
          <w:highlight w:val="yellow"/>
        </w:rPr>
        <w:t>菜单中选择</w:t>
      </w:r>
      <w:r>
        <w:rPr>
          <w:rFonts w:hint="eastAsia"/>
          <w:szCs w:val="21"/>
          <w:highlight w:val="yellow"/>
        </w:rPr>
        <w:t>"</w:t>
      </w:r>
      <w:r>
        <w:rPr>
          <w:rFonts w:hint="eastAsia"/>
          <w:szCs w:val="21"/>
          <w:highlight w:val="yellow"/>
        </w:rPr>
        <w:t>字体</w:t>
      </w:r>
      <w:r>
        <w:rPr>
          <w:rFonts w:hint="eastAsia"/>
          <w:szCs w:val="21"/>
          <w:highlight w:val="yellow"/>
        </w:rPr>
        <w:t>"</w:t>
      </w:r>
      <w:r>
        <w:rPr>
          <w:rFonts w:hint="eastAsia"/>
          <w:szCs w:val="21"/>
          <w:highlight w:val="yellow"/>
        </w:rPr>
        <w:t>，再选择相应的要求字体。</w:t>
      </w:r>
    </w:p>
    <w:p w14:paraId="4DAAAFD6" w14:textId="77777777" w:rsidR="00A501B3" w:rsidRDefault="00A501B3">
      <w:pPr>
        <w:adjustRightInd w:val="0"/>
        <w:snapToGrid w:val="0"/>
        <w:spacing w:line="360" w:lineRule="auto"/>
        <w:rPr>
          <w:szCs w:val="21"/>
        </w:rPr>
      </w:pPr>
      <w:r>
        <w:rPr>
          <w:rFonts w:hint="eastAsia"/>
          <w:szCs w:val="21"/>
        </w:rPr>
        <w:t>D</w:t>
      </w:r>
      <w:r>
        <w:rPr>
          <w:rFonts w:hint="eastAsia"/>
          <w:szCs w:val="21"/>
        </w:rPr>
        <w:t>、选择要改变字体的文字，在</w:t>
      </w:r>
      <w:r>
        <w:rPr>
          <w:rFonts w:hint="eastAsia"/>
          <w:szCs w:val="21"/>
        </w:rPr>
        <w:t>"</w:t>
      </w:r>
      <w:r>
        <w:rPr>
          <w:rFonts w:hint="eastAsia"/>
          <w:szCs w:val="21"/>
        </w:rPr>
        <w:t>视图</w:t>
      </w:r>
      <w:r>
        <w:rPr>
          <w:rFonts w:hint="eastAsia"/>
          <w:szCs w:val="21"/>
        </w:rPr>
        <w:t>"</w:t>
      </w:r>
      <w:r>
        <w:rPr>
          <w:rFonts w:hint="eastAsia"/>
          <w:szCs w:val="21"/>
        </w:rPr>
        <w:t>菜单中选择</w:t>
      </w:r>
      <w:r>
        <w:rPr>
          <w:rFonts w:hint="eastAsia"/>
          <w:szCs w:val="21"/>
        </w:rPr>
        <w:t>"</w:t>
      </w:r>
      <w:r>
        <w:rPr>
          <w:rFonts w:hint="eastAsia"/>
          <w:szCs w:val="21"/>
        </w:rPr>
        <w:t>字体</w:t>
      </w:r>
      <w:r>
        <w:rPr>
          <w:rFonts w:hint="eastAsia"/>
          <w:szCs w:val="21"/>
        </w:rPr>
        <w:t>"</w:t>
      </w:r>
      <w:r>
        <w:rPr>
          <w:rFonts w:hint="eastAsia"/>
          <w:szCs w:val="21"/>
        </w:rPr>
        <w:t>，再选择相应的要求字体。</w:t>
      </w:r>
    </w:p>
    <w:p w14:paraId="2828733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w:t>
      </w:r>
      <w:r>
        <w:rPr>
          <w:rFonts w:hAnsi="宋体" w:hint="eastAsia"/>
          <w:szCs w:val="21"/>
        </w:rPr>
        <w:t>"</w:t>
      </w:r>
      <w:r>
        <w:rPr>
          <w:rFonts w:hAnsi="宋体" w:hint="eastAsia"/>
          <w:szCs w:val="21"/>
        </w:rPr>
        <w:t>剪切</w:t>
      </w:r>
      <w:r>
        <w:rPr>
          <w:rFonts w:hAnsi="宋体" w:hint="eastAsia"/>
          <w:szCs w:val="21"/>
        </w:rPr>
        <w:t>"</w:t>
      </w:r>
      <w:r>
        <w:rPr>
          <w:rFonts w:hAnsi="宋体" w:hint="eastAsia"/>
          <w:szCs w:val="21"/>
        </w:rPr>
        <w:t>命令是</w:t>
      </w:r>
      <w:r>
        <w:rPr>
          <w:rFonts w:hAnsi="宋体" w:hint="eastAsia"/>
          <w:szCs w:val="21"/>
        </w:rPr>
        <w:t>____</w:t>
      </w:r>
      <w:r>
        <w:rPr>
          <w:rFonts w:hAnsi="宋体" w:hint="eastAsia"/>
          <w:szCs w:val="21"/>
        </w:rPr>
        <w:t>。</w:t>
      </w:r>
      <w:r>
        <w:rPr>
          <w:rFonts w:hAnsi="宋体" w:hint="eastAsia"/>
          <w:szCs w:val="21"/>
        </w:rPr>
        <w:t xml:space="preserve"> </w:t>
      </w:r>
    </w:p>
    <w:p w14:paraId="32D7FF76"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 xml:space="preserve"> </w:t>
      </w:r>
      <w:r>
        <w:rPr>
          <w:rFonts w:hint="eastAsia"/>
          <w:szCs w:val="21"/>
          <w:highlight w:val="yellow"/>
        </w:rPr>
        <w:t>将选择的文本移入剪切板</w:t>
      </w:r>
      <w:r>
        <w:rPr>
          <w:rFonts w:hint="eastAsia"/>
          <w:szCs w:val="21"/>
        </w:rPr>
        <w:tab/>
        <w:t>B</w:t>
      </w:r>
      <w:r>
        <w:rPr>
          <w:rFonts w:hint="eastAsia"/>
          <w:szCs w:val="21"/>
        </w:rPr>
        <w:t>、</w:t>
      </w:r>
      <w:r>
        <w:rPr>
          <w:rFonts w:hint="eastAsia"/>
          <w:szCs w:val="21"/>
        </w:rPr>
        <w:t xml:space="preserve"> </w:t>
      </w:r>
      <w:r>
        <w:rPr>
          <w:rFonts w:hint="eastAsia"/>
          <w:szCs w:val="21"/>
        </w:rPr>
        <w:t>将选择的文本复制到剪切板</w:t>
      </w:r>
    </w:p>
    <w:p w14:paraId="2370117C"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 xml:space="preserve"> </w:t>
      </w:r>
      <w:r>
        <w:rPr>
          <w:rFonts w:hint="eastAsia"/>
          <w:szCs w:val="21"/>
        </w:rPr>
        <w:t>将剪切板中的文本粘贴到文本的指定位置</w:t>
      </w:r>
      <w:r>
        <w:rPr>
          <w:rFonts w:hint="eastAsia"/>
          <w:szCs w:val="21"/>
        </w:rPr>
        <w:tab/>
        <w:t>D</w:t>
      </w:r>
      <w:r>
        <w:rPr>
          <w:rFonts w:hint="eastAsia"/>
          <w:szCs w:val="21"/>
        </w:rPr>
        <w:t>．仅将文本删除</w:t>
      </w:r>
    </w:p>
    <w:p w14:paraId="1D5B7DB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在已有表格右侧增加一列的正确操作是</w:t>
      </w:r>
      <w:r>
        <w:rPr>
          <w:rFonts w:hAnsi="宋体" w:hint="eastAsia"/>
          <w:szCs w:val="21"/>
        </w:rPr>
        <w:t>____</w:t>
      </w:r>
      <w:r>
        <w:rPr>
          <w:rFonts w:hAnsi="宋体" w:hint="eastAsia"/>
          <w:szCs w:val="21"/>
        </w:rPr>
        <w:t>。</w:t>
      </w:r>
    </w:p>
    <w:p w14:paraId="59F1B941" w14:textId="77777777" w:rsidR="00A501B3" w:rsidRDefault="00A501B3">
      <w:pPr>
        <w:adjustRightInd w:val="0"/>
        <w:snapToGrid w:val="0"/>
        <w:spacing w:line="360" w:lineRule="auto"/>
        <w:rPr>
          <w:szCs w:val="21"/>
        </w:rPr>
      </w:pPr>
      <w:r>
        <w:rPr>
          <w:rFonts w:hint="eastAsia"/>
          <w:szCs w:val="21"/>
        </w:rPr>
        <w:t>A</w:t>
      </w:r>
      <w:r>
        <w:rPr>
          <w:rFonts w:hint="eastAsia"/>
          <w:szCs w:val="21"/>
        </w:rPr>
        <w:t>、选择</w:t>
      </w:r>
      <w:r>
        <w:rPr>
          <w:rFonts w:hint="eastAsia"/>
          <w:szCs w:val="21"/>
        </w:rPr>
        <w:t>"</w:t>
      </w:r>
      <w:r>
        <w:rPr>
          <w:rFonts w:hint="eastAsia"/>
          <w:szCs w:val="21"/>
        </w:rPr>
        <w:t>表格</w:t>
      </w:r>
      <w:r>
        <w:rPr>
          <w:rFonts w:hint="eastAsia"/>
          <w:szCs w:val="21"/>
        </w:rPr>
        <w:t>"</w:t>
      </w:r>
      <w:r>
        <w:rPr>
          <w:rFonts w:hint="eastAsia"/>
          <w:szCs w:val="21"/>
        </w:rPr>
        <w:t>菜单的</w:t>
      </w:r>
      <w:r>
        <w:rPr>
          <w:rFonts w:hint="eastAsia"/>
          <w:szCs w:val="21"/>
        </w:rPr>
        <w:t>"</w:t>
      </w:r>
      <w:r>
        <w:rPr>
          <w:rFonts w:hint="eastAsia"/>
          <w:szCs w:val="21"/>
        </w:rPr>
        <w:t>选择列</w:t>
      </w:r>
      <w:r>
        <w:rPr>
          <w:rFonts w:hint="eastAsia"/>
          <w:szCs w:val="21"/>
        </w:rPr>
        <w:t>"</w:t>
      </w:r>
      <w:r>
        <w:rPr>
          <w:rFonts w:hint="eastAsia"/>
          <w:szCs w:val="21"/>
        </w:rPr>
        <w:t>菜单项，再选择</w:t>
      </w:r>
      <w:r>
        <w:rPr>
          <w:rFonts w:hint="eastAsia"/>
          <w:szCs w:val="21"/>
        </w:rPr>
        <w:t>"</w:t>
      </w:r>
      <w:r>
        <w:rPr>
          <w:rFonts w:hint="eastAsia"/>
          <w:szCs w:val="21"/>
        </w:rPr>
        <w:t>表格</w:t>
      </w:r>
      <w:r>
        <w:rPr>
          <w:rFonts w:hint="eastAsia"/>
          <w:szCs w:val="21"/>
        </w:rPr>
        <w:t>"</w:t>
      </w:r>
      <w:r>
        <w:rPr>
          <w:rFonts w:hint="eastAsia"/>
          <w:szCs w:val="21"/>
        </w:rPr>
        <w:t>菜单的</w:t>
      </w:r>
      <w:r>
        <w:rPr>
          <w:rFonts w:hint="eastAsia"/>
          <w:szCs w:val="21"/>
        </w:rPr>
        <w:t xml:space="preserve">" </w:t>
      </w:r>
      <w:r>
        <w:rPr>
          <w:rFonts w:hint="eastAsia"/>
          <w:szCs w:val="21"/>
        </w:rPr>
        <w:t>插入列</w:t>
      </w:r>
      <w:r>
        <w:rPr>
          <w:rFonts w:hint="eastAsia"/>
          <w:szCs w:val="21"/>
        </w:rPr>
        <w:t>"</w:t>
      </w:r>
      <w:r>
        <w:rPr>
          <w:rFonts w:hint="eastAsia"/>
          <w:szCs w:val="21"/>
        </w:rPr>
        <w:t>菜单项。</w:t>
      </w:r>
    </w:p>
    <w:p w14:paraId="295CD72B" w14:textId="77777777" w:rsidR="00A501B3" w:rsidRDefault="00A501B3">
      <w:pPr>
        <w:adjustRightInd w:val="0"/>
        <w:snapToGrid w:val="0"/>
        <w:spacing w:line="360" w:lineRule="auto"/>
        <w:rPr>
          <w:szCs w:val="21"/>
        </w:rPr>
      </w:pPr>
      <w:r>
        <w:rPr>
          <w:rFonts w:hint="eastAsia"/>
          <w:szCs w:val="21"/>
        </w:rPr>
        <w:t>B</w:t>
      </w:r>
      <w:r>
        <w:rPr>
          <w:rFonts w:hint="eastAsia"/>
          <w:szCs w:val="21"/>
        </w:rPr>
        <w:t>、将光标移到表格外右侧，选择</w:t>
      </w:r>
      <w:r>
        <w:rPr>
          <w:rFonts w:hint="eastAsia"/>
          <w:szCs w:val="21"/>
        </w:rPr>
        <w:t>"</w:t>
      </w:r>
      <w:r>
        <w:rPr>
          <w:rFonts w:hint="eastAsia"/>
          <w:szCs w:val="21"/>
        </w:rPr>
        <w:t>表格</w:t>
      </w:r>
      <w:r>
        <w:rPr>
          <w:rFonts w:hint="eastAsia"/>
          <w:szCs w:val="21"/>
        </w:rPr>
        <w:t>"</w:t>
      </w:r>
      <w:r>
        <w:rPr>
          <w:rFonts w:hint="eastAsia"/>
          <w:szCs w:val="21"/>
        </w:rPr>
        <w:t>菜单的</w:t>
      </w:r>
      <w:r>
        <w:rPr>
          <w:rFonts w:hint="eastAsia"/>
          <w:szCs w:val="21"/>
        </w:rPr>
        <w:t>"</w:t>
      </w:r>
      <w:r>
        <w:rPr>
          <w:rFonts w:hint="eastAsia"/>
          <w:szCs w:val="21"/>
        </w:rPr>
        <w:t>选择列</w:t>
      </w:r>
      <w:r>
        <w:rPr>
          <w:rFonts w:hint="eastAsia"/>
          <w:szCs w:val="21"/>
        </w:rPr>
        <w:t>"</w:t>
      </w:r>
      <w:r>
        <w:rPr>
          <w:rFonts w:hint="eastAsia"/>
          <w:szCs w:val="21"/>
        </w:rPr>
        <w:t>菜单项，再选择</w:t>
      </w:r>
      <w:r>
        <w:rPr>
          <w:rFonts w:hint="eastAsia"/>
          <w:szCs w:val="21"/>
        </w:rPr>
        <w:t>"</w:t>
      </w:r>
      <w:r>
        <w:rPr>
          <w:rFonts w:hint="eastAsia"/>
          <w:szCs w:val="21"/>
        </w:rPr>
        <w:t>表格</w:t>
      </w:r>
      <w:r>
        <w:rPr>
          <w:rFonts w:hint="eastAsia"/>
          <w:szCs w:val="21"/>
        </w:rPr>
        <w:t>"</w:t>
      </w:r>
      <w:r>
        <w:rPr>
          <w:rFonts w:hint="eastAsia"/>
          <w:szCs w:val="21"/>
        </w:rPr>
        <w:t>菜单的</w:t>
      </w:r>
      <w:r>
        <w:rPr>
          <w:rFonts w:hint="eastAsia"/>
          <w:szCs w:val="21"/>
        </w:rPr>
        <w:t xml:space="preserve">" </w:t>
      </w:r>
      <w:r>
        <w:rPr>
          <w:rFonts w:hint="eastAsia"/>
          <w:szCs w:val="21"/>
        </w:rPr>
        <w:t>插入列</w:t>
      </w:r>
      <w:r>
        <w:rPr>
          <w:rFonts w:hint="eastAsia"/>
          <w:szCs w:val="21"/>
        </w:rPr>
        <w:t>"</w:t>
      </w:r>
      <w:r>
        <w:rPr>
          <w:rFonts w:hint="eastAsia"/>
          <w:szCs w:val="21"/>
        </w:rPr>
        <w:t>菜单项。</w:t>
      </w:r>
    </w:p>
    <w:p w14:paraId="69B75D51"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、将光标移到表格右侧，选择</w:t>
      </w:r>
      <w:r>
        <w:rPr>
          <w:rFonts w:hint="eastAsia"/>
          <w:szCs w:val="21"/>
          <w:highlight w:val="yellow"/>
        </w:rPr>
        <w:t>"</w:t>
      </w:r>
      <w:r>
        <w:rPr>
          <w:rFonts w:hint="eastAsia"/>
          <w:szCs w:val="21"/>
          <w:highlight w:val="yellow"/>
        </w:rPr>
        <w:t>表格</w:t>
      </w:r>
      <w:r>
        <w:rPr>
          <w:rFonts w:hint="eastAsia"/>
          <w:szCs w:val="21"/>
          <w:highlight w:val="yellow"/>
        </w:rPr>
        <w:t>"</w:t>
      </w:r>
      <w:r>
        <w:rPr>
          <w:rFonts w:hint="eastAsia"/>
          <w:szCs w:val="21"/>
          <w:highlight w:val="yellow"/>
        </w:rPr>
        <w:t>菜单的</w:t>
      </w:r>
      <w:r>
        <w:rPr>
          <w:rFonts w:hint="eastAsia"/>
          <w:szCs w:val="21"/>
          <w:highlight w:val="yellow"/>
        </w:rPr>
        <w:t>"</w:t>
      </w:r>
      <w:r>
        <w:rPr>
          <w:rFonts w:hint="eastAsia"/>
          <w:szCs w:val="21"/>
          <w:highlight w:val="yellow"/>
        </w:rPr>
        <w:t>插入列</w:t>
      </w:r>
      <w:r>
        <w:rPr>
          <w:rFonts w:hint="eastAsia"/>
          <w:szCs w:val="21"/>
          <w:highlight w:val="yellow"/>
        </w:rPr>
        <w:t>"</w:t>
      </w:r>
      <w:r>
        <w:rPr>
          <w:rFonts w:hint="eastAsia"/>
          <w:szCs w:val="21"/>
          <w:highlight w:val="yellow"/>
        </w:rPr>
        <w:t>菜单项。</w:t>
      </w:r>
    </w:p>
    <w:p w14:paraId="3A83DE51" w14:textId="77777777" w:rsidR="00A501B3" w:rsidRDefault="00A501B3">
      <w:pPr>
        <w:adjustRightInd w:val="0"/>
        <w:snapToGrid w:val="0"/>
        <w:spacing w:line="360" w:lineRule="auto"/>
        <w:rPr>
          <w:szCs w:val="21"/>
        </w:rPr>
      </w:pPr>
      <w:r>
        <w:rPr>
          <w:rFonts w:hint="eastAsia"/>
          <w:szCs w:val="21"/>
        </w:rPr>
        <w:t>D</w:t>
      </w:r>
      <w:r>
        <w:rPr>
          <w:rFonts w:hint="eastAsia"/>
          <w:szCs w:val="21"/>
        </w:rPr>
        <w:t>、将光标移到表格底行右侧，按</w:t>
      </w:r>
      <w:r>
        <w:rPr>
          <w:rFonts w:hint="eastAsia"/>
          <w:szCs w:val="21"/>
        </w:rPr>
        <w:t xml:space="preserve">Tab </w:t>
      </w:r>
      <w:r>
        <w:rPr>
          <w:rFonts w:hint="eastAsia"/>
          <w:szCs w:val="21"/>
        </w:rPr>
        <w:t>键。</w:t>
      </w:r>
    </w:p>
    <w:p w14:paraId="6FF4A6D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中，移动或复制文本的操作第一步是</w:t>
      </w:r>
      <w:r>
        <w:rPr>
          <w:rFonts w:hAnsi="宋体" w:hint="eastAsia"/>
          <w:szCs w:val="21"/>
        </w:rPr>
        <w:t>____</w:t>
      </w:r>
      <w:r>
        <w:rPr>
          <w:rFonts w:hAnsi="宋体" w:hint="eastAsia"/>
          <w:szCs w:val="21"/>
        </w:rPr>
        <w:t>。</w:t>
      </w:r>
    </w:p>
    <w:p w14:paraId="17B2332C"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将插入点移动到新位置</w:t>
      </w:r>
      <w:r>
        <w:rPr>
          <w:rFonts w:hint="eastAsia"/>
          <w:szCs w:val="21"/>
        </w:rPr>
        <w:t xml:space="preserve">  </w:t>
      </w:r>
      <w:r>
        <w:rPr>
          <w:rFonts w:hint="eastAsia"/>
          <w:szCs w:val="21"/>
        </w:rPr>
        <w:tab/>
        <w:t>B</w:t>
      </w:r>
      <w:r>
        <w:rPr>
          <w:rFonts w:hint="eastAsia"/>
          <w:szCs w:val="21"/>
        </w:rPr>
        <w:t>、</w:t>
      </w:r>
      <w:r>
        <w:rPr>
          <w:rFonts w:hint="eastAsia"/>
          <w:szCs w:val="21"/>
        </w:rPr>
        <w:t xml:space="preserve"> </w:t>
      </w:r>
      <w:r>
        <w:rPr>
          <w:rFonts w:hint="eastAsia"/>
          <w:szCs w:val="21"/>
        </w:rPr>
        <w:t>按</w:t>
      </w:r>
      <w:r>
        <w:rPr>
          <w:rFonts w:hint="eastAsia"/>
          <w:szCs w:val="21"/>
        </w:rPr>
        <w:t>"</w:t>
      </w:r>
      <w:r>
        <w:rPr>
          <w:rFonts w:hint="eastAsia"/>
          <w:szCs w:val="21"/>
        </w:rPr>
        <w:t>剪切</w:t>
      </w:r>
      <w:r>
        <w:rPr>
          <w:rFonts w:hint="eastAsia"/>
          <w:szCs w:val="21"/>
        </w:rPr>
        <w:t>"</w:t>
      </w:r>
      <w:r>
        <w:rPr>
          <w:rFonts w:hint="eastAsia"/>
          <w:szCs w:val="21"/>
        </w:rPr>
        <w:t>按钮或按</w:t>
      </w:r>
      <w:r>
        <w:rPr>
          <w:rFonts w:hint="eastAsia"/>
          <w:szCs w:val="21"/>
        </w:rPr>
        <w:t>"</w:t>
      </w:r>
      <w:r>
        <w:rPr>
          <w:rFonts w:hint="eastAsia"/>
          <w:szCs w:val="21"/>
        </w:rPr>
        <w:t>复制</w:t>
      </w:r>
      <w:r>
        <w:rPr>
          <w:rFonts w:hint="eastAsia"/>
          <w:szCs w:val="21"/>
        </w:rPr>
        <w:t>"</w:t>
      </w:r>
      <w:r>
        <w:rPr>
          <w:rFonts w:hint="eastAsia"/>
          <w:szCs w:val="21"/>
        </w:rPr>
        <w:t>按钮</w:t>
      </w:r>
      <w:r>
        <w:rPr>
          <w:rFonts w:hint="eastAsia"/>
          <w:szCs w:val="21"/>
        </w:rPr>
        <w:t xml:space="preserve">  </w:t>
      </w:r>
    </w:p>
    <w:p w14:paraId="2A61CC2B"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w:t>
      </w:r>
      <w:r>
        <w:rPr>
          <w:rFonts w:hint="eastAsia"/>
          <w:szCs w:val="21"/>
          <w:highlight w:val="yellow"/>
        </w:rPr>
        <w:t xml:space="preserve"> </w:t>
      </w:r>
      <w:r>
        <w:rPr>
          <w:rFonts w:hint="eastAsia"/>
          <w:szCs w:val="21"/>
          <w:highlight w:val="yellow"/>
        </w:rPr>
        <w:t>选择被移动或复制的文本</w:t>
      </w:r>
      <w:r>
        <w:rPr>
          <w:rFonts w:hint="eastAsia"/>
          <w:szCs w:val="21"/>
        </w:rPr>
        <w:tab/>
        <w:t>D</w:t>
      </w:r>
      <w:r>
        <w:rPr>
          <w:rFonts w:hint="eastAsia"/>
          <w:szCs w:val="21"/>
        </w:rPr>
        <w:t>、</w:t>
      </w:r>
      <w:r>
        <w:rPr>
          <w:rFonts w:hint="eastAsia"/>
          <w:szCs w:val="21"/>
        </w:rPr>
        <w:t xml:space="preserve"> </w:t>
      </w:r>
      <w:r>
        <w:rPr>
          <w:rFonts w:hint="eastAsia"/>
          <w:szCs w:val="21"/>
        </w:rPr>
        <w:t>按</w:t>
      </w:r>
      <w:r>
        <w:rPr>
          <w:rFonts w:hint="eastAsia"/>
          <w:szCs w:val="21"/>
        </w:rPr>
        <w:t>"</w:t>
      </w:r>
      <w:r>
        <w:rPr>
          <w:rFonts w:hint="eastAsia"/>
          <w:szCs w:val="21"/>
        </w:rPr>
        <w:t>粘贴</w:t>
      </w:r>
      <w:r>
        <w:rPr>
          <w:rFonts w:hint="eastAsia"/>
          <w:szCs w:val="21"/>
        </w:rPr>
        <w:t>"</w:t>
      </w:r>
      <w:r>
        <w:rPr>
          <w:rFonts w:hint="eastAsia"/>
          <w:szCs w:val="21"/>
        </w:rPr>
        <w:t>按钮</w:t>
      </w:r>
      <w:r>
        <w:rPr>
          <w:rFonts w:hint="eastAsia"/>
          <w:szCs w:val="21"/>
        </w:rPr>
        <w:tab/>
      </w:r>
    </w:p>
    <w:p w14:paraId="04E2556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在使用</w:t>
      </w:r>
      <w:r>
        <w:rPr>
          <w:rFonts w:hAnsi="宋体" w:hint="eastAsia"/>
          <w:szCs w:val="21"/>
        </w:rPr>
        <w:t>Word</w:t>
      </w:r>
      <w:r>
        <w:rPr>
          <w:rFonts w:hAnsi="宋体" w:hint="eastAsia"/>
          <w:szCs w:val="21"/>
        </w:rPr>
        <w:t>文本编辑软件时，为了把不相邻两段的文字互换位置，最少用</w:t>
      </w:r>
      <w:r>
        <w:rPr>
          <w:rFonts w:hAnsi="宋体" w:hint="eastAsia"/>
          <w:szCs w:val="21"/>
        </w:rPr>
        <w:t>____</w:t>
      </w:r>
      <w:r>
        <w:rPr>
          <w:rFonts w:hAnsi="宋体" w:hint="eastAsia"/>
          <w:szCs w:val="21"/>
        </w:rPr>
        <w:t>次</w:t>
      </w:r>
      <w:r>
        <w:rPr>
          <w:rFonts w:hAnsi="宋体" w:hint="eastAsia"/>
          <w:szCs w:val="21"/>
        </w:rPr>
        <w:t>"</w:t>
      </w:r>
      <w:r>
        <w:rPr>
          <w:rFonts w:hAnsi="宋体" w:hint="eastAsia"/>
          <w:szCs w:val="21"/>
        </w:rPr>
        <w:t>剪</w:t>
      </w:r>
      <w:r>
        <w:rPr>
          <w:rFonts w:hAnsi="宋体" w:hint="eastAsia"/>
          <w:szCs w:val="21"/>
        </w:rPr>
        <w:lastRenderedPageBreak/>
        <w:t>切＋粘贴</w:t>
      </w:r>
      <w:r>
        <w:rPr>
          <w:rFonts w:hAnsi="宋体" w:hint="eastAsia"/>
          <w:szCs w:val="21"/>
        </w:rPr>
        <w:t>"</w:t>
      </w:r>
      <w:r>
        <w:rPr>
          <w:rFonts w:hAnsi="宋体" w:hint="eastAsia"/>
          <w:szCs w:val="21"/>
        </w:rPr>
        <w:t>操作。</w:t>
      </w:r>
    </w:p>
    <w:p w14:paraId="79F32AB4"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1</w:t>
      </w:r>
      <w:r>
        <w:rPr>
          <w:rFonts w:hint="eastAsia"/>
          <w:szCs w:val="21"/>
        </w:rPr>
        <w:tab/>
      </w:r>
      <w:r>
        <w:rPr>
          <w:rFonts w:hint="eastAsia"/>
          <w:szCs w:val="21"/>
        </w:rPr>
        <w:tab/>
      </w:r>
      <w:r>
        <w:rPr>
          <w:rFonts w:hint="eastAsia"/>
          <w:szCs w:val="21"/>
          <w:highlight w:val="yellow"/>
        </w:rPr>
        <w:t>B</w:t>
      </w:r>
      <w:r>
        <w:rPr>
          <w:rFonts w:hint="eastAsia"/>
          <w:szCs w:val="21"/>
          <w:highlight w:val="yellow"/>
        </w:rPr>
        <w:t>、</w:t>
      </w:r>
      <w:r>
        <w:rPr>
          <w:rFonts w:hint="eastAsia"/>
          <w:szCs w:val="21"/>
          <w:highlight w:val="yellow"/>
        </w:rPr>
        <w:t xml:space="preserve"> 2</w:t>
      </w:r>
      <w:r>
        <w:rPr>
          <w:rFonts w:hint="eastAsia"/>
          <w:szCs w:val="21"/>
        </w:rPr>
        <w:tab/>
        <w:t xml:space="preserve">      C</w:t>
      </w:r>
      <w:r>
        <w:rPr>
          <w:rFonts w:hint="eastAsia"/>
          <w:szCs w:val="21"/>
        </w:rPr>
        <w:t>、</w:t>
      </w:r>
      <w:r>
        <w:rPr>
          <w:rFonts w:hint="eastAsia"/>
          <w:szCs w:val="21"/>
        </w:rPr>
        <w:t xml:space="preserve"> 3     </w:t>
      </w:r>
      <w:r>
        <w:rPr>
          <w:rFonts w:hint="eastAsia"/>
          <w:szCs w:val="21"/>
        </w:rPr>
        <w:tab/>
        <w:t>D</w:t>
      </w:r>
      <w:r>
        <w:rPr>
          <w:rFonts w:hint="eastAsia"/>
          <w:szCs w:val="21"/>
        </w:rPr>
        <w:t>、</w:t>
      </w:r>
      <w:r>
        <w:rPr>
          <w:rFonts w:hint="eastAsia"/>
          <w:szCs w:val="21"/>
        </w:rPr>
        <w:t xml:space="preserve"> 4</w:t>
      </w:r>
    </w:p>
    <w:p w14:paraId="00BA36E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文档中插入图形的第一步操作是</w:t>
      </w:r>
      <w:r>
        <w:rPr>
          <w:rFonts w:hAnsi="宋体" w:hint="eastAsia"/>
          <w:szCs w:val="21"/>
        </w:rPr>
        <w:t>____</w:t>
      </w:r>
      <w:r>
        <w:rPr>
          <w:rFonts w:hAnsi="宋体" w:hint="eastAsia"/>
          <w:szCs w:val="21"/>
        </w:rPr>
        <w:t>。</w:t>
      </w:r>
    </w:p>
    <w:p w14:paraId="02D7F00B"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执行</w:t>
      </w:r>
      <w:r>
        <w:rPr>
          <w:rFonts w:hint="eastAsia"/>
          <w:szCs w:val="21"/>
        </w:rPr>
        <w:t>"</w:t>
      </w:r>
      <w:r>
        <w:rPr>
          <w:rFonts w:hint="eastAsia"/>
          <w:szCs w:val="21"/>
        </w:rPr>
        <w:t>插入</w:t>
      </w:r>
      <w:r>
        <w:rPr>
          <w:rFonts w:hint="eastAsia"/>
          <w:szCs w:val="21"/>
        </w:rPr>
        <w:t>"</w:t>
      </w:r>
      <w:r>
        <w:rPr>
          <w:rFonts w:hint="eastAsia"/>
          <w:szCs w:val="21"/>
        </w:rPr>
        <w:t>菜单中的</w:t>
      </w:r>
      <w:r>
        <w:rPr>
          <w:rFonts w:hint="eastAsia"/>
          <w:szCs w:val="21"/>
        </w:rPr>
        <w:t>"</w:t>
      </w:r>
      <w:r>
        <w:rPr>
          <w:rFonts w:hint="eastAsia"/>
          <w:szCs w:val="21"/>
        </w:rPr>
        <w:t>图片</w:t>
      </w:r>
      <w:r>
        <w:rPr>
          <w:rFonts w:hint="eastAsia"/>
          <w:szCs w:val="21"/>
        </w:rPr>
        <w:t>"</w:t>
      </w:r>
      <w:r>
        <w:rPr>
          <w:rFonts w:hint="eastAsia"/>
          <w:szCs w:val="21"/>
        </w:rPr>
        <w:t>命令</w:t>
      </w:r>
    </w:p>
    <w:p w14:paraId="3120801C"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w:t>
      </w:r>
      <w:r>
        <w:rPr>
          <w:rFonts w:hint="eastAsia"/>
          <w:szCs w:val="21"/>
          <w:highlight w:val="yellow"/>
        </w:rPr>
        <w:t xml:space="preserve"> </w:t>
      </w:r>
      <w:r>
        <w:rPr>
          <w:rFonts w:hint="eastAsia"/>
          <w:szCs w:val="21"/>
          <w:highlight w:val="yellow"/>
        </w:rPr>
        <w:t>将插入点置于图形预期出现的位置</w:t>
      </w:r>
    </w:p>
    <w:p w14:paraId="46DF744B"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 xml:space="preserve"> </w:t>
      </w:r>
      <w:r>
        <w:rPr>
          <w:rFonts w:hint="eastAsia"/>
          <w:szCs w:val="21"/>
        </w:rPr>
        <w:t>在图片对话框中选择要输入的图片文件名</w:t>
      </w:r>
    </w:p>
    <w:p w14:paraId="057D42B2" w14:textId="77777777" w:rsidR="00A501B3" w:rsidRDefault="00A501B3">
      <w:pPr>
        <w:adjustRightInd w:val="0"/>
        <w:snapToGrid w:val="0"/>
        <w:spacing w:line="360" w:lineRule="auto"/>
        <w:rPr>
          <w:szCs w:val="21"/>
        </w:rPr>
      </w:pPr>
      <w:r>
        <w:rPr>
          <w:rFonts w:hint="eastAsia"/>
          <w:szCs w:val="21"/>
        </w:rPr>
        <w:t>D</w:t>
      </w:r>
      <w:r>
        <w:rPr>
          <w:rFonts w:hint="eastAsia"/>
          <w:szCs w:val="21"/>
        </w:rPr>
        <w:t>、</w:t>
      </w:r>
      <w:r>
        <w:rPr>
          <w:rFonts w:hint="eastAsia"/>
          <w:szCs w:val="21"/>
        </w:rPr>
        <w:t xml:space="preserve"> </w:t>
      </w:r>
      <w:r>
        <w:rPr>
          <w:rFonts w:hint="eastAsia"/>
          <w:szCs w:val="21"/>
        </w:rPr>
        <w:t>单击</w:t>
      </w:r>
      <w:r>
        <w:rPr>
          <w:rFonts w:hint="eastAsia"/>
          <w:szCs w:val="21"/>
        </w:rPr>
        <w:t>"</w:t>
      </w:r>
      <w:r>
        <w:rPr>
          <w:rFonts w:hint="eastAsia"/>
          <w:szCs w:val="21"/>
        </w:rPr>
        <w:t>确定</w:t>
      </w:r>
      <w:r>
        <w:rPr>
          <w:rFonts w:hint="eastAsia"/>
          <w:szCs w:val="21"/>
        </w:rPr>
        <w:t>"</w:t>
      </w:r>
      <w:r>
        <w:rPr>
          <w:rFonts w:hint="eastAsia"/>
          <w:szCs w:val="21"/>
        </w:rPr>
        <w:t>按钮，插入图片</w:t>
      </w:r>
    </w:p>
    <w:p w14:paraId="31744F9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欲调整文本页边距，需选择</w:t>
      </w:r>
      <w:r>
        <w:rPr>
          <w:rFonts w:hAnsi="宋体" w:hint="eastAsia"/>
          <w:szCs w:val="21"/>
        </w:rPr>
        <w:t>____</w:t>
      </w:r>
      <w:r>
        <w:rPr>
          <w:rFonts w:hAnsi="宋体" w:hint="eastAsia"/>
          <w:szCs w:val="21"/>
        </w:rPr>
        <w:t>命令。</w:t>
      </w:r>
    </w:p>
    <w:p w14:paraId="561D9AFC"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w:t>
      </w:r>
      <w:r>
        <w:rPr>
          <w:rFonts w:hint="eastAsia"/>
          <w:szCs w:val="21"/>
          <w:highlight w:val="yellow"/>
        </w:rPr>
        <w:t>文件</w:t>
      </w:r>
      <w:r>
        <w:rPr>
          <w:rFonts w:hint="eastAsia"/>
          <w:szCs w:val="21"/>
          <w:highlight w:val="yellow"/>
        </w:rPr>
        <w:t>][</w:t>
      </w:r>
      <w:r>
        <w:rPr>
          <w:rFonts w:hint="eastAsia"/>
          <w:szCs w:val="21"/>
          <w:highlight w:val="yellow"/>
        </w:rPr>
        <w:t>页面设置</w:t>
      </w:r>
      <w:r>
        <w:rPr>
          <w:rFonts w:hint="eastAsia"/>
          <w:szCs w:val="21"/>
          <w:highlight w:val="yellow"/>
        </w:rPr>
        <w:t>]</w:t>
      </w:r>
      <w:r>
        <w:rPr>
          <w:rFonts w:hint="eastAsia"/>
          <w:szCs w:val="21"/>
        </w:rPr>
        <w:t xml:space="preserve">        B</w:t>
      </w:r>
      <w:r>
        <w:rPr>
          <w:rFonts w:hint="eastAsia"/>
          <w:szCs w:val="21"/>
        </w:rPr>
        <w:t>、</w:t>
      </w:r>
      <w:r>
        <w:rPr>
          <w:rFonts w:hint="eastAsia"/>
          <w:szCs w:val="21"/>
        </w:rPr>
        <w:t>[</w:t>
      </w:r>
      <w:r>
        <w:rPr>
          <w:rFonts w:hint="eastAsia"/>
          <w:szCs w:val="21"/>
        </w:rPr>
        <w:t>格式</w:t>
      </w:r>
      <w:r>
        <w:rPr>
          <w:rFonts w:hint="eastAsia"/>
          <w:szCs w:val="21"/>
        </w:rPr>
        <w:t>][</w:t>
      </w:r>
      <w:r>
        <w:rPr>
          <w:rFonts w:hint="eastAsia"/>
          <w:szCs w:val="21"/>
        </w:rPr>
        <w:t>页面设置</w:t>
      </w:r>
      <w:r>
        <w:rPr>
          <w:rFonts w:hint="eastAsia"/>
          <w:szCs w:val="21"/>
        </w:rPr>
        <w:t>]</w:t>
      </w:r>
    </w:p>
    <w:p w14:paraId="48CF948E"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w:t>
      </w:r>
      <w:r>
        <w:rPr>
          <w:rFonts w:hint="eastAsia"/>
          <w:szCs w:val="21"/>
        </w:rPr>
        <w:t>格式</w:t>
      </w:r>
      <w:r>
        <w:rPr>
          <w:rFonts w:hint="eastAsia"/>
          <w:szCs w:val="21"/>
        </w:rPr>
        <w:t>][</w:t>
      </w:r>
      <w:r>
        <w:rPr>
          <w:rFonts w:hint="eastAsia"/>
          <w:szCs w:val="21"/>
        </w:rPr>
        <w:t>边界设置</w:t>
      </w:r>
      <w:r>
        <w:rPr>
          <w:rFonts w:hint="eastAsia"/>
          <w:szCs w:val="21"/>
        </w:rPr>
        <w:t>]        D</w:t>
      </w:r>
      <w:r>
        <w:rPr>
          <w:rFonts w:hint="eastAsia"/>
          <w:szCs w:val="21"/>
        </w:rPr>
        <w:t>、</w:t>
      </w:r>
      <w:r>
        <w:rPr>
          <w:rFonts w:hint="eastAsia"/>
          <w:szCs w:val="21"/>
        </w:rPr>
        <w:t>[</w:t>
      </w:r>
      <w:r>
        <w:rPr>
          <w:rFonts w:hint="eastAsia"/>
          <w:szCs w:val="21"/>
        </w:rPr>
        <w:t>视图</w:t>
      </w:r>
      <w:r>
        <w:rPr>
          <w:rFonts w:hint="eastAsia"/>
          <w:szCs w:val="21"/>
        </w:rPr>
        <w:t>][</w:t>
      </w:r>
      <w:r>
        <w:rPr>
          <w:rFonts w:hint="eastAsia"/>
          <w:szCs w:val="21"/>
        </w:rPr>
        <w:t>边界设置</w:t>
      </w:r>
      <w:r>
        <w:rPr>
          <w:rFonts w:hint="eastAsia"/>
          <w:szCs w:val="21"/>
        </w:rPr>
        <w:t>]</w:t>
      </w:r>
    </w:p>
    <w:p w14:paraId="5E82F1B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在使用</w:t>
      </w:r>
      <w:r>
        <w:rPr>
          <w:rFonts w:hAnsi="宋体" w:hint="eastAsia"/>
          <w:szCs w:val="21"/>
        </w:rPr>
        <w:t>Word</w:t>
      </w:r>
      <w:r>
        <w:rPr>
          <w:rFonts w:hAnsi="宋体" w:hint="eastAsia"/>
          <w:szCs w:val="21"/>
        </w:rPr>
        <w:t>文本编辑软件时，可在标尺上直接进行的是</w:t>
      </w:r>
      <w:r>
        <w:rPr>
          <w:rFonts w:hAnsi="宋体" w:hint="eastAsia"/>
          <w:szCs w:val="21"/>
        </w:rPr>
        <w:t>____</w:t>
      </w:r>
      <w:r>
        <w:rPr>
          <w:rFonts w:hAnsi="宋体" w:hint="eastAsia"/>
          <w:szCs w:val="21"/>
        </w:rPr>
        <w:t>操作。</w:t>
      </w:r>
    </w:p>
    <w:p w14:paraId="607FC30F"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嵌入图片</w:t>
      </w:r>
      <w:r>
        <w:rPr>
          <w:rFonts w:hint="eastAsia"/>
          <w:szCs w:val="21"/>
        </w:rPr>
        <w:tab/>
        <w:t xml:space="preserve"> B</w:t>
      </w:r>
      <w:r>
        <w:rPr>
          <w:rFonts w:hint="eastAsia"/>
          <w:szCs w:val="21"/>
        </w:rPr>
        <w:t>、</w:t>
      </w:r>
      <w:r>
        <w:rPr>
          <w:rFonts w:hint="eastAsia"/>
          <w:szCs w:val="21"/>
        </w:rPr>
        <w:t xml:space="preserve"> </w:t>
      </w:r>
      <w:r>
        <w:rPr>
          <w:rFonts w:hint="eastAsia"/>
          <w:szCs w:val="21"/>
        </w:rPr>
        <w:t>对文章分栏</w:t>
      </w:r>
      <w:r>
        <w:rPr>
          <w:rFonts w:hint="eastAsia"/>
          <w:szCs w:val="21"/>
        </w:rPr>
        <w:t xml:space="preserve"> </w:t>
      </w:r>
      <w:r>
        <w:rPr>
          <w:rFonts w:hint="eastAsia"/>
          <w:szCs w:val="21"/>
        </w:rPr>
        <w:tab/>
      </w:r>
      <w:r>
        <w:rPr>
          <w:rFonts w:hint="eastAsia"/>
          <w:szCs w:val="21"/>
          <w:highlight w:val="yellow"/>
        </w:rPr>
        <w:t>C</w:t>
      </w:r>
      <w:r>
        <w:rPr>
          <w:rFonts w:hint="eastAsia"/>
          <w:szCs w:val="21"/>
          <w:highlight w:val="yellow"/>
        </w:rPr>
        <w:t>、</w:t>
      </w:r>
      <w:r>
        <w:rPr>
          <w:rFonts w:hint="eastAsia"/>
          <w:szCs w:val="21"/>
          <w:highlight w:val="yellow"/>
        </w:rPr>
        <w:t xml:space="preserve"> </w:t>
      </w:r>
      <w:r>
        <w:rPr>
          <w:rFonts w:hint="eastAsia"/>
          <w:szCs w:val="21"/>
          <w:highlight w:val="yellow"/>
        </w:rPr>
        <w:t>段落首行缩进</w:t>
      </w:r>
      <w:r>
        <w:rPr>
          <w:rFonts w:hint="eastAsia"/>
          <w:szCs w:val="21"/>
        </w:rPr>
        <w:tab/>
        <w:t xml:space="preserve">  D</w:t>
      </w:r>
      <w:r>
        <w:rPr>
          <w:rFonts w:hint="eastAsia"/>
          <w:szCs w:val="21"/>
        </w:rPr>
        <w:t>、</w:t>
      </w:r>
      <w:r>
        <w:rPr>
          <w:rFonts w:hint="eastAsia"/>
          <w:szCs w:val="21"/>
        </w:rPr>
        <w:t xml:space="preserve"> </w:t>
      </w:r>
      <w:r>
        <w:rPr>
          <w:rFonts w:hint="eastAsia"/>
          <w:szCs w:val="21"/>
        </w:rPr>
        <w:t>建立表格</w:t>
      </w:r>
    </w:p>
    <w:p w14:paraId="206AFE8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在使用</w:t>
      </w:r>
      <w:r>
        <w:rPr>
          <w:rFonts w:hAnsi="宋体" w:hint="eastAsia"/>
          <w:szCs w:val="21"/>
        </w:rPr>
        <w:t>Word</w:t>
      </w:r>
      <w:r>
        <w:rPr>
          <w:rFonts w:hAnsi="宋体" w:hint="eastAsia"/>
          <w:szCs w:val="21"/>
        </w:rPr>
        <w:t>文本编辑软件时，为了改变字符颜色，可先选择文字，然后</w:t>
      </w:r>
      <w:r>
        <w:rPr>
          <w:rFonts w:hAnsi="宋体" w:hint="eastAsia"/>
          <w:szCs w:val="21"/>
        </w:rPr>
        <w:t>____</w:t>
      </w:r>
      <w:r>
        <w:rPr>
          <w:rFonts w:hAnsi="宋体" w:hint="eastAsia"/>
          <w:szCs w:val="21"/>
        </w:rPr>
        <w:t>。</w:t>
      </w:r>
    </w:p>
    <w:p w14:paraId="43B33FFC"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选择菜单</w:t>
      </w:r>
      <w:r>
        <w:rPr>
          <w:rFonts w:hint="eastAsia"/>
          <w:szCs w:val="21"/>
        </w:rPr>
        <w:t>[</w:t>
      </w:r>
      <w:r>
        <w:rPr>
          <w:rFonts w:hint="eastAsia"/>
          <w:szCs w:val="21"/>
        </w:rPr>
        <w:t>格式</w:t>
      </w:r>
      <w:r>
        <w:rPr>
          <w:rFonts w:hint="eastAsia"/>
          <w:szCs w:val="21"/>
        </w:rPr>
        <w:t>][</w:t>
      </w:r>
      <w:r>
        <w:rPr>
          <w:rFonts w:hint="eastAsia"/>
          <w:szCs w:val="21"/>
        </w:rPr>
        <w:t>段落</w:t>
      </w:r>
      <w:r>
        <w:rPr>
          <w:rFonts w:hint="eastAsia"/>
          <w:szCs w:val="21"/>
        </w:rPr>
        <w:t xml:space="preserve">]   </w:t>
      </w:r>
      <w:r>
        <w:rPr>
          <w:rFonts w:hint="eastAsia"/>
          <w:szCs w:val="21"/>
        </w:rPr>
        <w:tab/>
        <w:t>B</w:t>
      </w:r>
      <w:r>
        <w:rPr>
          <w:rFonts w:hint="eastAsia"/>
          <w:szCs w:val="21"/>
        </w:rPr>
        <w:t>、</w:t>
      </w:r>
      <w:r>
        <w:rPr>
          <w:rFonts w:hint="eastAsia"/>
          <w:szCs w:val="21"/>
        </w:rPr>
        <w:t xml:space="preserve"> </w:t>
      </w:r>
      <w:r>
        <w:rPr>
          <w:rFonts w:hint="eastAsia"/>
          <w:szCs w:val="21"/>
        </w:rPr>
        <w:t>选择菜单</w:t>
      </w:r>
      <w:r>
        <w:rPr>
          <w:rFonts w:hint="eastAsia"/>
          <w:szCs w:val="21"/>
        </w:rPr>
        <w:t>[</w:t>
      </w:r>
      <w:r>
        <w:rPr>
          <w:rFonts w:hint="eastAsia"/>
          <w:szCs w:val="21"/>
        </w:rPr>
        <w:t>格式</w:t>
      </w:r>
      <w:r>
        <w:rPr>
          <w:rFonts w:hint="eastAsia"/>
          <w:szCs w:val="21"/>
        </w:rPr>
        <w:t>][</w:t>
      </w:r>
      <w:r>
        <w:rPr>
          <w:rFonts w:hint="eastAsia"/>
          <w:szCs w:val="21"/>
        </w:rPr>
        <w:t>前景</w:t>
      </w:r>
      <w:r>
        <w:rPr>
          <w:rFonts w:hint="eastAsia"/>
          <w:szCs w:val="21"/>
        </w:rPr>
        <w:t>]</w:t>
      </w:r>
    </w:p>
    <w:p w14:paraId="4EAA7033"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 xml:space="preserve"> </w:t>
      </w:r>
      <w:r>
        <w:rPr>
          <w:rFonts w:hint="eastAsia"/>
          <w:szCs w:val="21"/>
        </w:rPr>
        <w:t>选择菜单</w:t>
      </w:r>
      <w:r>
        <w:rPr>
          <w:rFonts w:hint="eastAsia"/>
          <w:szCs w:val="21"/>
        </w:rPr>
        <w:t>[</w:t>
      </w:r>
      <w:r>
        <w:rPr>
          <w:rFonts w:hint="eastAsia"/>
          <w:szCs w:val="21"/>
        </w:rPr>
        <w:t>格式</w:t>
      </w:r>
      <w:r>
        <w:rPr>
          <w:rFonts w:hint="eastAsia"/>
          <w:szCs w:val="21"/>
        </w:rPr>
        <w:t>][</w:t>
      </w:r>
      <w:r>
        <w:rPr>
          <w:rFonts w:hint="eastAsia"/>
          <w:szCs w:val="21"/>
        </w:rPr>
        <w:t>颜色</w:t>
      </w:r>
      <w:r>
        <w:rPr>
          <w:rFonts w:hint="eastAsia"/>
          <w:szCs w:val="21"/>
        </w:rPr>
        <w:t xml:space="preserve">]   </w:t>
      </w:r>
      <w:r>
        <w:rPr>
          <w:rFonts w:hint="eastAsia"/>
          <w:szCs w:val="21"/>
        </w:rPr>
        <w:tab/>
        <w:t>D</w:t>
      </w:r>
      <w:r>
        <w:rPr>
          <w:rFonts w:hint="eastAsia"/>
          <w:szCs w:val="21"/>
        </w:rPr>
        <w:t>、</w:t>
      </w:r>
      <w:r>
        <w:rPr>
          <w:rFonts w:hint="eastAsia"/>
          <w:szCs w:val="21"/>
        </w:rPr>
        <w:t xml:space="preserve"> </w:t>
      </w:r>
      <w:r>
        <w:rPr>
          <w:rFonts w:hint="eastAsia"/>
          <w:szCs w:val="21"/>
          <w:highlight w:val="yellow"/>
        </w:rPr>
        <w:t>选择菜单</w:t>
      </w:r>
      <w:r>
        <w:rPr>
          <w:rFonts w:hint="eastAsia"/>
          <w:szCs w:val="21"/>
          <w:highlight w:val="yellow"/>
        </w:rPr>
        <w:t>[</w:t>
      </w:r>
      <w:r>
        <w:rPr>
          <w:rFonts w:hint="eastAsia"/>
          <w:szCs w:val="21"/>
          <w:highlight w:val="yellow"/>
        </w:rPr>
        <w:t>格式</w:t>
      </w:r>
      <w:r>
        <w:rPr>
          <w:rFonts w:hint="eastAsia"/>
          <w:szCs w:val="21"/>
          <w:highlight w:val="yellow"/>
        </w:rPr>
        <w:t>][</w:t>
      </w:r>
      <w:r>
        <w:rPr>
          <w:rFonts w:hint="eastAsia"/>
          <w:szCs w:val="21"/>
          <w:highlight w:val="yellow"/>
        </w:rPr>
        <w:t>字体</w:t>
      </w:r>
      <w:r>
        <w:rPr>
          <w:rFonts w:hint="eastAsia"/>
          <w:szCs w:val="21"/>
          <w:highlight w:val="yellow"/>
        </w:rPr>
        <w:t>]</w:t>
      </w:r>
    </w:p>
    <w:p w14:paraId="7B9F439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在使用</w:t>
      </w:r>
      <w:r>
        <w:rPr>
          <w:rFonts w:hAnsi="宋体" w:hint="eastAsia"/>
          <w:szCs w:val="21"/>
        </w:rPr>
        <w:t>Word</w:t>
      </w:r>
      <w:r>
        <w:rPr>
          <w:rFonts w:hAnsi="宋体" w:hint="eastAsia"/>
          <w:szCs w:val="21"/>
        </w:rPr>
        <w:t>文本编辑软件时，要把文章中所有出现的</w:t>
      </w:r>
      <w:r>
        <w:rPr>
          <w:rFonts w:hAnsi="宋体" w:hint="eastAsia"/>
          <w:szCs w:val="21"/>
        </w:rPr>
        <w:t>"</w:t>
      </w:r>
      <w:r>
        <w:rPr>
          <w:rFonts w:hAnsi="宋体" w:hint="eastAsia"/>
          <w:szCs w:val="21"/>
        </w:rPr>
        <w:t>计算机</w:t>
      </w:r>
      <w:r>
        <w:rPr>
          <w:rFonts w:hAnsi="宋体" w:hint="eastAsia"/>
          <w:szCs w:val="21"/>
        </w:rPr>
        <w:t>"</w:t>
      </w:r>
      <w:r>
        <w:rPr>
          <w:rFonts w:hAnsi="宋体" w:hint="eastAsia"/>
          <w:szCs w:val="21"/>
        </w:rPr>
        <w:t>都改成</w:t>
      </w:r>
      <w:r>
        <w:rPr>
          <w:rFonts w:hAnsi="宋体" w:hint="eastAsia"/>
          <w:szCs w:val="21"/>
        </w:rPr>
        <w:t>"computer"</w:t>
      </w:r>
      <w:r>
        <w:rPr>
          <w:rFonts w:hAnsi="宋体" w:hint="eastAsia"/>
          <w:szCs w:val="21"/>
        </w:rPr>
        <w:t>，可选择</w:t>
      </w:r>
      <w:r>
        <w:rPr>
          <w:rFonts w:hAnsi="宋体" w:hint="eastAsia"/>
          <w:szCs w:val="21"/>
        </w:rPr>
        <w:t>____</w:t>
      </w:r>
      <w:r>
        <w:rPr>
          <w:rFonts w:hAnsi="宋体" w:hint="eastAsia"/>
          <w:szCs w:val="21"/>
        </w:rPr>
        <w:t>功能。</w:t>
      </w:r>
    </w:p>
    <w:p w14:paraId="27F01939" w14:textId="77777777" w:rsidR="00A501B3" w:rsidRDefault="00A501B3">
      <w:pPr>
        <w:adjustRightInd w:val="0"/>
        <w:snapToGrid w:val="0"/>
        <w:spacing w:line="360" w:lineRule="auto"/>
        <w:rPr>
          <w:szCs w:val="21"/>
        </w:rPr>
      </w:pPr>
      <w:r>
        <w:rPr>
          <w:rFonts w:hint="eastAsia"/>
          <w:szCs w:val="21"/>
        </w:rPr>
        <w:t>A</w:t>
      </w:r>
      <w:r>
        <w:rPr>
          <w:rFonts w:hint="eastAsia"/>
          <w:szCs w:val="21"/>
        </w:rPr>
        <w:t>、中英文转换</w:t>
      </w:r>
      <w:r>
        <w:rPr>
          <w:rFonts w:hint="eastAsia"/>
          <w:szCs w:val="21"/>
        </w:rPr>
        <w:tab/>
      </w:r>
      <w:r>
        <w:rPr>
          <w:rFonts w:hint="eastAsia"/>
          <w:szCs w:val="21"/>
        </w:rPr>
        <w:tab/>
        <w:t>B</w:t>
      </w:r>
      <w:r>
        <w:rPr>
          <w:rFonts w:hint="eastAsia"/>
          <w:szCs w:val="21"/>
        </w:rPr>
        <w:t>、改写</w:t>
      </w:r>
      <w:r>
        <w:rPr>
          <w:rFonts w:hint="eastAsia"/>
          <w:szCs w:val="21"/>
        </w:rPr>
        <w:tab/>
        <w:t xml:space="preserve"> C</w:t>
      </w:r>
      <w:r>
        <w:rPr>
          <w:rFonts w:hint="eastAsia"/>
          <w:szCs w:val="21"/>
        </w:rPr>
        <w:t>、粘贴命令</w:t>
      </w:r>
      <w:r>
        <w:rPr>
          <w:rFonts w:hint="eastAsia"/>
          <w:szCs w:val="21"/>
        </w:rPr>
        <w:t xml:space="preserve">  </w:t>
      </w:r>
      <w:r>
        <w:rPr>
          <w:rFonts w:hint="eastAsia"/>
          <w:szCs w:val="21"/>
        </w:rPr>
        <w:tab/>
      </w:r>
      <w:r>
        <w:rPr>
          <w:rFonts w:hint="eastAsia"/>
          <w:szCs w:val="21"/>
          <w:highlight w:val="yellow"/>
        </w:rPr>
        <w:t>D</w:t>
      </w:r>
      <w:r>
        <w:rPr>
          <w:rFonts w:hint="eastAsia"/>
          <w:szCs w:val="21"/>
          <w:highlight w:val="yellow"/>
        </w:rPr>
        <w:t>、替换</w:t>
      </w:r>
    </w:p>
    <w:p w14:paraId="410469D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中查找的快捷键是</w:t>
      </w:r>
      <w:r>
        <w:rPr>
          <w:rFonts w:hAnsi="宋体" w:hint="eastAsia"/>
          <w:szCs w:val="21"/>
        </w:rPr>
        <w:t>____</w:t>
      </w:r>
      <w:r>
        <w:rPr>
          <w:rFonts w:hAnsi="宋体" w:hint="eastAsia"/>
          <w:szCs w:val="21"/>
        </w:rPr>
        <w:t>。</w:t>
      </w:r>
    </w:p>
    <w:p w14:paraId="615C1CB0"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CTRL+F</w:t>
      </w:r>
      <w:r>
        <w:rPr>
          <w:rFonts w:hint="eastAsia"/>
          <w:szCs w:val="21"/>
        </w:rPr>
        <w:t xml:space="preserve">    B</w:t>
      </w:r>
      <w:r>
        <w:rPr>
          <w:rFonts w:hint="eastAsia"/>
          <w:szCs w:val="21"/>
        </w:rPr>
        <w:t>、</w:t>
      </w:r>
      <w:r>
        <w:rPr>
          <w:rFonts w:hint="eastAsia"/>
          <w:szCs w:val="21"/>
        </w:rPr>
        <w:t>CTRL+H</w:t>
      </w:r>
    </w:p>
    <w:p w14:paraId="25C57AC2"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CTRL+S    D</w:t>
      </w:r>
      <w:r>
        <w:rPr>
          <w:rFonts w:hint="eastAsia"/>
          <w:szCs w:val="21"/>
        </w:rPr>
        <w:t>、</w:t>
      </w:r>
      <w:r>
        <w:rPr>
          <w:rFonts w:hint="eastAsia"/>
          <w:szCs w:val="21"/>
        </w:rPr>
        <w:t>CTRL+P</w:t>
      </w:r>
    </w:p>
    <w:p w14:paraId="240330C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中替换的快捷键是</w:t>
      </w:r>
      <w:r>
        <w:rPr>
          <w:rFonts w:hAnsi="宋体" w:hint="eastAsia"/>
          <w:szCs w:val="21"/>
        </w:rPr>
        <w:t>____</w:t>
      </w:r>
      <w:r>
        <w:rPr>
          <w:rFonts w:hAnsi="宋体" w:hint="eastAsia"/>
          <w:szCs w:val="21"/>
        </w:rPr>
        <w:t>。</w:t>
      </w:r>
    </w:p>
    <w:p w14:paraId="29723282"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CTRL+F    </w:t>
      </w:r>
      <w:r>
        <w:rPr>
          <w:rFonts w:hint="eastAsia"/>
          <w:szCs w:val="21"/>
          <w:highlight w:val="yellow"/>
        </w:rPr>
        <w:t>B</w:t>
      </w:r>
      <w:r>
        <w:rPr>
          <w:rFonts w:hint="eastAsia"/>
          <w:szCs w:val="21"/>
          <w:highlight w:val="yellow"/>
        </w:rPr>
        <w:t>、</w:t>
      </w:r>
      <w:r>
        <w:rPr>
          <w:rFonts w:hint="eastAsia"/>
          <w:szCs w:val="21"/>
          <w:highlight w:val="yellow"/>
        </w:rPr>
        <w:t>CTRL+H</w:t>
      </w:r>
    </w:p>
    <w:p w14:paraId="1D086944"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CTRL+S    D</w:t>
      </w:r>
      <w:r>
        <w:rPr>
          <w:rFonts w:hint="eastAsia"/>
          <w:szCs w:val="21"/>
        </w:rPr>
        <w:t>、</w:t>
      </w:r>
      <w:r>
        <w:rPr>
          <w:rFonts w:hint="eastAsia"/>
          <w:szCs w:val="21"/>
        </w:rPr>
        <w:t>CTRL+P</w:t>
      </w:r>
    </w:p>
    <w:p w14:paraId="66BB067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中打印的快捷键是</w:t>
      </w:r>
      <w:r>
        <w:rPr>
          <w:rFonts w:hAnsi="宋体" w:hint="eastAsia"/>
          <w:szCs w:val="21"/>
        </w:rPr>
        <w:t>____</w:t>
      </w:r>
      <w:r>
        <w:rPr>
          <w:rFonts w:hAnsi="宋体" w:hint="eastAsia"/>
          <w:szCs w:val="21"/>
        </w:rPr>
        <w:t>。</w:t>
      </w:r>
    </w:p>
    <w:p w14:paraId="2FF4800A"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CTRL+F    B</w:t>
      </w:r>
      <w:r>
        <w:rPr>
          <w:rFonts w:hint="eastAsia"/>
          <w:szCs w:val="21"/>
        </w:rPr>
        <w:t>、</w:t>
      </w:r>
      <w:r>
        <w:rPr>
          <w:rFonts w:hint="eastAsia"/>
          <w:szCs w:val="21"/>
        </w:rPr>
        <w:t>CTRL+H</w:t>
      </w:r>
    </w:p>
    <w:p w14:paraId="51E0D3ED"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 xml:space="preserve">CTRL+O    </w:t>
      </w:r>
      <w:r>
        <w:rPr>
          <w:rFonts w:hint="eastAsia"/>
          <w:szCs w:val="21"/>
          <w:highlight w:val="yellow"/>
        </w:rPr>
        <w:t>D</w:t>
      </w:r>
      <w:r>
        <w:rPr>
          <w:rFonts w:hint="eastAsia"/>
          <w:szCs w:val="21"/>
          <w:highlight w:val="yellow"/>
        </w:rPr>
        <w:t>、</w:t>
      </w:r>
      <w:r>
        <w:rPr>
          <w:rFonts w:hint="eastAsia"/>
          <w:szCs w:val="21"/>
          <w:highlight w:val="yellow"/>
        </w:rPr>
        <w:t>CTRL+P</w:t>
      </w:r>
    </w:p>
    <w:p w14:paraId="392F123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中打开新文档的快捷键是</w:t>
      </w:r>
      <w:r>
        <w:rPr>
          <w:rFonts w:hAnsi="宋体" w:hint="eastAsia"/>
          <w:szCs w:val="21"/>
        </w:rPr>
        <w:t>____</w:t>
      </w:r>
      <w:r>
        <w:rPr>
          <w:rFonts w:hAnsi="宋体" w:hint="eastAsia"/>
          <w:szCs w:val="21"/>
        </w:rPr>
        <w:t>。</w:t>
      </w:r>
    </w:p>
    <w:p w14:paraId="5DDA05F8"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CTRL+F    B</w:t>
      </w:r>
      <w:r>
        <w:rPr>
          <w:rFonts w:hint="eastAsia"/>
          <w:szCs w:val="21"/>
        </w:rPr>
        <w:t>、</w:t>
      </w:r>
      <w:r>
        <w:rPr>
          <w:rFonts w:hint="eastAsia"/>
          <w:szCs w:val="21"/>
        </w:rPr>
        <w:t>CTRL+H</w:t>
      </w:r>
    </w:p>
    <w:p w14:paraId="1023D3F6"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w:t>
      </w:r>
      <w:r>
        <w:rPr>
          <w:rFonts w:hint="eastAsia"/>
          <w:szCs w:val="21"/>
          <w:highlight w:val="yellow"/>
        </w:rPr>
        <w:t>CTRL+O</w:t>
      </w:r>
      <w:r>
        <w:rPr>
          <w:rFonts w:hint="eastAsia"/>
          <w:szCs w:val="21"/>
        </w:rPr>
        <w:t xml:space="preserve">    D</w:t>
      </w:r>
      <w:r>
        <w:rPr>
          <w:rFonts w:hint="eastAsia"/>
          <w:szCs w:val="21"/>
        </w:rPr>
        <w:t>、</w:t>
      </w:r>
      <w:r>
        <w:rPr>
          <w:rFonts w:hint="eastAsia"/>
          <w:szCs w:val="21"/>
        </w:rPr>
        <w:t>CTRL+P</w:t>
      </w:r>
    </w:p>
    <w:p w14:paraId="4987482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w:t>
      </w:r>
      <w:r>
        <w:rPr>
          <w:rFonts w:hAnsi="宋体" w:hint="eastAsia"/>
          <w:szCs w:val="21"/>
        </w:rPr>
        <w:t>___</w:t>
      </w:r>
      <w:r>
        <w:rPr>
          <w:rFonts w:hAnsi="宋体" w:hint="eastAsia"/>
          <w:szCs w:val="21"/>
        </w:rPr>
        <w:t>最大。</w:t>
      </w:r>
    </w:p>
    <w:p w14:paraId="65E8CEF2"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、初号字</w:t>
      </w:r>
      <w:r>
        <w:rPr>
          <w:rFonts w:hint="eastAsia"/>
          <w:szCs w:val="21"/>
        </w:rPr>
        <w:t xml:space="preserve">       B</w:t>
      </w:r>
      <w:r>
        <w:rPr>
          <w:rFonts w:hint="eastAsia"/>
          <w:szCs w:val="21"/>
        </w:rPr>
        <w:t>、一号字</w:t>
      </w:r>
    </w:p>
    <w:p w14:paraId="2F5809A2" w14:textId="77777777" w:rsidR="00A501B3" w:rsidRDefault="00A501B3">
      <w:pPr>
        <w:adjustRightInd w:val="0"/>
        <w:snapToGrid w:val="0"/>
        <w:spacing w:line="360" w:lineRule="auto"/>
        <w:rPr>
          <w:szCs w:val="21"/>
        </w:rPr>
      </w:pPr>
      <w:r>
        <w:rPr>
          <w:rFonts w:hint="eastAsia"/>
          <w:szCs w:val="21"/>
        </w:rPr>
        <w:t>C</w:t>
      </w:r>
      <w:r>
        <w:rPr>
          <w:rFonts w:hint="eastAsia"/>
          <w:szCs w:val="21"/>
        </w:rPr>
        <w:t>、五号字</w:t>
      </w:r>
      <w:r>
        <w:rPr>
          <w:rFonts w:hint="eastAsia"/>
          <w:szCs w:val="21"/>
        </w:rPr>
        <w:t xml:space="preserve">       D</w:t>
      </w:r>
      <w:r>
        <w:rPr>
          <w:rFonts w:hint="eastAsia"/>
          <w:szCs w:val="21"/>
        </w:rPr>
        <w:t>、六号字</w:t>
      </w:r>
    </w:p>
    <w:p w14:paraId="5F765F0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在使用</w:t>
      </w:r>
      <w:r>
        <w:rPr>
          <w:rFonts w:hAnsi="宋体" w:hint="eastAsia"/>
          <w:szCs w:val="21"/>
        </w:rPr>
        <w:t>Word</w:t>
      </w:r>
      <w:r>
        <w:rPr>
          <w:rFonts w:hAnsi="宋体" w:hint="eastAsia"/>
          <w:szCs w:val="21"/>
        </w:rPr>
        <w:t>编辑文本时，要迅速将插入点定位到</w:t>
      </w:r>
      <w:r>
        <w:rPr>
          <w:rFonts w:hAnsi="宋体" w:hint="eastAsia"/>
          <w:szCs w:val="21"/>
        </w:rPr>
        <w:t>"</w:t>
      </w:r>
      <w:r>
        <w:rPr>
          <w:rFonts w:hAnsi="宋体" w:hint="eastAsia"/>
          <w:szCs w:val="21"/>
        </w:rPr>
        <w:t>计算机</w:t>
      </w:r>
      <w:r>
        <w:rPr>
          <w:rFonts w:hAnsi="宋体" w:hint="eastAsia"/>
          <w:szCs w:val="21"/>
        </w:rPr>
        <w:t>"</w:t>
      </w:r>
      <w:r>
        <w:rPr>
          <w:rFonts w:hAnsi="宋体" w:hint="eastAsia"/>
          <w:szCs w:val="21"/>
        </w:rPr>
        <w:t>一词，可使用查找和替换对</w:t>
      </w:r>
      <w:r>
        <w:rPr>
          <w:rFonts w:hAnsi="宋体" w:hint="eastAsia"/>
          <w:szCs w:val="21"/>
        </w:rPr>
        <w:lastRenderedPageBreak/>
        <w:t>话框的</w:t>
      </w:r>
      <w:r>
        <w:rPr>
          <w:rFonts w:hAnsi="宋体" w:hint="eastAsia"/>
          <w:szCs w:val="21"/>
        </w:rPr>
        <w:t>____</w:t>
      </w:r>
      <w:r>
        <w:rPr>
          <w:rFonts w:hAnsi="宋体" w:hint="eastAsia"/>
          <w:szCs w:val="21"/>
        </w:rPr>
        <w:t>选项卡。</w:t>
      </w:r>
    </w:p>
    <w:p w14:paraId="5B28347B"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替换</w:t>
      </w:r>
      <w:r>
        <w:rPr>
          <w:rFonts w:hint="eastAsia"/>
          <w:szCs w:val="21"/>
        </w:rPr>
        <w:tab/>
      </w:r>
      <w:r>
        <w:rPr>
          <w:rFonts w:hint="eastAsia"/>
          <w:szCs w:val="21"/>
        </w:rPr>
        <w:tab/>
        <w:t>B</w:t>
      </w:r>
      <w:r>
        <w:rPr>
          <w:rFonts w:hint="eastAsia"/>
          <w:szCs w:val="21"/>
        </w:rPr>
        <w:t>、</w:t>
      </w:r>
      <w:r>
        <w:rPr>
          <w:rFonts w:hint="eastAsia"/>
          <w:szCs w:val="21"/>
        </w:rPr>
        <w:t xml:space="preserve"> </w:t>
      </w:r>
      <w:r>
        <w:rPr>
          <w:rFonts w:hint="eastAsia"/>
          <w:szCs w:val="21"/>
        </w:rPr>
        <w:t>设备</w:t>
      </w:r>
      <w:r>
        <w:rPr>
          <w:rFonts w:hint="eastAsia"/>
          <w:szCs w:val="21"/>
        </w:rPr>
        <w:tab/>
      </w:r>
      <w:r>
        <w:rPr>
          <w:rFonts w:hint="eastAsia"/>
          <w:szCs w:val="21"/>
        </w:rPr>
        <w:tab/>
      </w:r>
      <w:r>
        <w:rPr>
          <w:rFonts w:hint="eastAsia"/>
          <w:szCs w:val="21"/>
          <w:highlight w:val="yellow"/>
        </w:rPr>
        <w:t>C</w:t>
      </w:r>
      <w:r>
        <w:rPr>
          <w:rFonts w:hint="eastAsia"/>
          <w:szCs w:val="21"/>
          <w:highlight w:val="yellow"/>
        </w:rPr>
        <w:t>、</w:t>
      </w:r>
      <w:r>
        <w:rPr>
          <w:rFonts w:hint="eastAsia"/>
          <w:szCs w:val="21"/>
          <w:highlight w:val="yellow"/>
        </w:rPr>
        <w:t xml:space="preserve"> </w:t>
      </w:r>
      <w:r>
        <w:rPr>
          <w:rFonts w:hint="eastAsia"/>
          <w:szCs w:val="21"/>
          <w:highlight w:val="yellow"/>
        </w:rPr>
        <w:t>查找</w:t>
      </w:r>
      <w:r>
        <w:rPr>
          <w:rFonts w:hint="eastAsia"/>
          <w:szCs w:val="21"/>
        </w:rPr>
        <w:tab/>
      </w:r>
      <w:r>
        <w:rPr>
          <w:rFonts w:hint="eastAsia"/>
          <w:szCs w:val="21"/>
        </w:rPr>
        <w:tab/>
        <w:t>D</w:t>
      </w:r>
      <w:r>
        <w:rPr>
          <w:rFonts w:hint="eastAsia"/>
          <w:szCs w:val="21"/>
        </w:rPr>
        <w:t>、</w:t>
      </w:r>
      <w:r>
        <w:rPr>
          <w:rFonts w:hint="eastAsia"/>
          <w:szCs w:val="21"/>
        </w:rPr>
        <w:t xml:space="preserve"> </w:t>
      </w:r>
      <w:r>
        <w:rPr>
          <w:rFonts w:hint="eastAsia"/>
          <w:szCs w:val="21"/>
        </w:rPr>
        <w:t>定位</w:t>
      </w:r>
    </w:p>
    <w:p w14:paraId="3072419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 Word</w:t>
      </w:r>
      <w:r>
        <w:rPr>
          <w:rFonts w:hAnsi="宋体" w:hint="eastAsia"/>
          <w:szCs w:val="21"/>
        </w:rPr>
        <w:t>的编辑状态，执行编辑菜单中的“粘贴”命令后</w:t>
      </w:r>
      <w:r>
        <w:rPr>
          <w:rFonts w:hAnsi="宋体" w:hint="eastAsia"/>
          <w:szCs w:val="21"/>
        </w:rPr>
        <w:t>___</w:t>
      </w:r>
      <w:r>
        <w:rPr>
          <w:rFonts w:hAnsi="宋体" w:hint="eastAsia"/>
          <w:szCs w:val="21"/>
        </w:rPr>
        <w:t>。</w:t>
      </w:r>
    </w:p>
    <w:p w14:paraId="2A4A9E03" w14:textId="77777777" w:rsidR="00A501B3" w:rsidRDefault="00A501B3">
      <w:pPr>
        <w:adjustRightInd w:val="0"/>
        <w:snapToGrid w:val="0"/>
        <w:spacing w:line="360" w:lineRule="auto"/>
        <w:rPr>
          <w:szCs w:val="21"/>
        </w:rPr>
      </w:pPr>
      <w:r>
        <w:rPr>
          <w:rFonts w:hint="eastAsia"/>
          <w:szCs w:val="21"/>
        </w:rPr>
        <w:t>A</w:t>
      </w:r>
      <w:r>
        <w:rPr>
          <w:rFonts w:hint="eastAsia"/>
          <w:szCs w:val="21"/>
        </w:rPr>
        <w:t>、将文档中被选择的内容复制到当前插入点处</w:t>
      </w:r>
      <w:r>
        <w:rPr>
          <w:rFonts w:hint="eastAsia"/>
          <w:szCs w:val="21"/>
        </w:rPr>
        <w:t xml:space="preserve">  B</w:t>
      </w:r>
      <w:r>
        <w:rPr>
          <w:rFonts w:hint="eastAsia"/>
          <w:szCs w:val="21"/>
        </w:rPr>
        <w:t>、将文档中被选择的内容移到剪贴板</w:t>
      </w:r>
    </w:p>
    <w:p w14:paraId="0B9CAB5D" w14:textId="77777777" w:rsidR="00A501B3" w:rsidRDefault="00A501B3">
      <w:pPr>
        <w:adjustRightInd w:val="0"/>
        <w:snapToGrid w:val="0"/>
        <w:spacing w:line="360" w:lineRule="auto"/>
        <w:rPr>
          <w:szCs w:val="21"/>
        </w:rPr>
      </w:pPr>
      <w:r>
        <w:rPr>
          <w:rFonts w:hint="eastAsia"/>
          <w:szCs w:val="21"/>
        </w:rPr>
        <w:t>C</w:t>
      </w:r>
      <w:r>
        <w:rPr>
          <w:rFonts w:hint="eastAsia"/>
          <w:szCs w:val="21"/>
        </w:rPr>
        <w:t>、将剪贴板中的内容移到当前插入点处</w:t>
      </w:r>
      <w:r>
        <w:rPr>
          <w:rFonts w:hint="eastAsia"/>
          <w:szCs w:val="21"/>
        </w:rPr>
        <w:t xml:space="preserve">        </w:t>
      </w:r>
      <w:r>
        <w:rPr>
          <w:rFonts w:hint="eastAsia"/>
          <w:szCs w:val="21"/>
          <w:highlight w:val="yellow"/>
        </w:rPr>
        <w:t>D</w:t>
      </w:r>
      <w:r>
        <w:rPr>
          <w:rFonts w:hint="eastAsia"/>
          <w:szCs w:val="21"/>
          <w:highlight w:val="yellow"/>
        </w:rPr>
        <w:t>、将剪贴板中的内容拷贝到当前插入点处。</w:t>
      </w:r>
    </w:p>
    <w:p w14:paraId="1466D33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的编辑状态，进行</w:t>
      </w:r>
      <w:r>
        <w:rPr>
          <w:rFonts w:hAnsi="宋体" w:hint="eastAsia"/>
          <w:szCs w:val="21"/>
        </w:rPr>
        <w:t>"</w:t>
      </w:r>
      <w:r>
        <w:rPr>
          <w:rFonts w:hAnsi="宋体" w:hint="eastAsia"/>
          <w:szCs w:val="21"/>
        </w:rPr>
        <w:t>替换</w:t>
      </w:r>
      <w:r>
        <w:rPr>
          <w:rFonts w:hAnsi="宋体" w:hint="eastAsia"/>
          <w:szCs w:val="21"/>
        </w:rPr>
        <w:t>"</w:t>
      </w:r>
      <w:r>
        <w:rPr>
          <w:rFonts w:hAnsi="宋体" w:hint="eastAsia"/>
          <w:szCs w:val="21"/>
        </w:rPr>
        <w:t>操作时，应当使用</w:t>
      </w:r>
      <w:r>
        <w:rPr>
          <w:rFonts w:hAnsi="宋体" w:hint="eastAsia"/>
          <w:szCs w:val="21"/>
        </w:rPr>
        <w:t>____</w:t>
      </w:r>
      <w:r>
        <w:rPr>
          <w:rFonts w:hAnsi="宋体" w:hint="eastAsia"/>
          <w:szCs w:val="21"/>
        </w:rPr>
        <w:t>菜单中的命令。</w:t>
      </w:r>
    </w:p>
    <w:p w14:paraId="47C0F8C9"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t>
      </w:r>
      <w:r>
        <w:rPr>
          <w:rFonts w:hint="eastAsia"/>
          <w:szCs w:val="21"/>
        </w:rPr>
        <w:t>工具</w:t>
      </w:r>
      <w:r>
        <w:rPr>
          <w:rFonts w:hint="eastAsia"/>
          <w:szCs w:val="21"/>
        </w:rPr>
        <w:t>"</w:t>
      </w:r>
      <w:r>
        <w:rPr>
          <w:rFonts w:hint="eastAsia"/>
          <w:szCs w:val="21"/>
        </w:rPr>
        <w:t>菜单中的命令</w:t>
      </w:r>
      <w:r>
        <w:rPr>
          <w:rFonts w:hint="eastAsia"/>
          <w:szCs w:val="21"/>
        </w:rPr>
        <w:t xml:space="preserve">           B</w:t>
      </w:r>
      <w:r>
        <w:rPr>
          <w:rFonts w:hint="eastAsia"/>
          <w:szCs w:val="21"/>
        </w:rPr>
        <w:t>、</w:t>
      </w:r>
      <w:r>
        <w:rPr>
          <w:rFonts w:hint="eastAsia"/>
          <w:szCs w:val="21"/>
        </w:rPr>
        <w:t>"</w:t>
      </w:r>
      <w:r>
        <w:rPr>
          <w:rFonts w:hint="eastAsia"/>
          <w:szCs w:val="21"/>
        </w:rPr>
        <w:t>视图</w:t>
      </w:r>
      <w:r>
        <w:rPr>
          <w:rFonts w:hint="eastAsia"/>
          <w:szCs w:val="21"/>
        </w:rPr>
        <w:t>"</w:t>
      </w:r>
      <w:r>
        <w:rPr>
          <w:rFonts w:hint="eastAsia"/>
          <w:szCs w:val="21"/>
        </w:rPr>
        <w:t>菜单中的命令</w:t>
      </w:r>
    </w:p>
    <w:p w14:paraId="511505C5"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w:t>
      </w:r>
      <w:r>
        <w:rPr>
          <w:rFonts w:hint="eastAsia"/>
          <w:szCs w:val="21"/>
        </w:rPr>
        <w:t>格式</w:t>
      </w:r>
      <w:r>
        <w:rPr>
          <w:rFonts w:hint="eastAsia"/>
          <w:szCs w:val="21"/>
        </w:rPr>
        <w:t>"</w:t>
      </w:r>
      <w:r>
        <w:rPr>
          <w:rFonts w:hint="eastAsia"/>
          <w:szCs w:val="21"/>
        </w:rPr>
        <w:t>莱单中的命令</w:t>
      </w:r>
      <w:r>
        <w:rPr>
          <w:rFonts w:hint="eastAsia"/>
          <w:szCs w:val="21"/>
        </w:rPr>
        <w:t xml:space="preserve">           </w:t>
      </w:r>
      <w:r>
        <w:rPr>
          <w:rFonts w:hint="eastAsia"/>
          <w:szCs w:val="21"/>
          <w:highlight w:val="yellow"/>
        </w:rPr>
        <w:t>D</w:t>
      </w:r>
      <w:r>
        <w:rPr>
          <w:rFonts w:hint="eastAsia"/>
          <w:szCs w:val="21"/>
          <w:highlight w:val="yellow"/>
        </w:rPr>
        <w:t>、</w:t>
      </w:r>
      <w:r>
        <w:rPr>
          <w:rFonts w:hint="eastAsia"/>
          <w:szCs w:val="21"/>
          <w:highlight w:val="yellow"/>
        </w:rPr>
        <w:t>"</w:t>
      </w:r>
      <w:r>
        <w:rPr>
          <w:rFonts w:hint="eastAsia"/>
          <w:szCs w:val="21"/>
          <w:highlight w:val="yellow"/>
        </w:rPr>
        <w:t>编辑</w:t>
      </w:r>
      <w:r>
        <w:rPr>
          <w:rFonts w:hint="eastAsia"/>
          <w:szCs w:val="21"/>
          <w:highlight w:val="yellow"/>
        </w:rPr>
        <w:t>"</w:t>
      </w:r>
      <w:r>
        <w:rPr>
          <w:rFonts w:hint="eastAsia"/>
          <w:szCs w:val="21"/>
          <w:highlight w:val="yellow"/>
        </w:rPr>
        <w:t>菜单中的命令</w:t>
      </w:r>
    </w:p>
    <w:p w14:paraId="2E8B2CB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 2000</w:t>
      </w:r>
      <w:r>
        <w:rPr>
          <w:rFonts w:hAnsi="宋体" w:hint="eastAsia"/>
          <w:szCs w:val="21"/>
        </w:rPr>
        <w:t>中进行文档编辑时，要开始一个新的段落按</w:t>
      </w:r>
      <w:r>
        <w:rPr>
          <w:rFonts w:hAnsi="宋体" w:hint="eastAsia"/>
          <w:szCs w:val="21"/>
        </w:rPr>
        <w:t>____</w:t>
      </w:r>
      <w:r>
        <w:rPr>
          <w:rFonts w:hAnsi="宋体" w:hint="eastAsia"/>
          <w:szCs w:val="21"/>
        </w:rPr>
        <w:t>键。</w:t>
      </w:r>
    </w:p>
    <w:p w14:paraId="2C3FFDCB"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Back Space   B</w:t>
      </w:r>
      <w:r>
        <w:rPr>
          <w:rFonts w:hint="eastAsia"/>
          <w:szCs w:val="21"/>
        </w:rPr>
        <w:t>、</w:t>
      </w:r>
      <w:r>
        <w:rPr>
          <w:rFonts w:hint="eastAsia"/>
          <w:szCs w:val="21"/>
        </w:rPr>
        <w:t xml:space="preserve">Delete        </w:t>
      </w:r>
      <w:r>
        <w:rPr>
          <w:rFonts w:hint="eastAsia"/>
          <w:szCs w:val="21"/>
          <w:highlight w:val="yellow"/>
        </w:rPr>
        <w:t>C</w:t>
      </w:r>
      <w:r>
        <w:rPr>
          <w:rFonts w:hint="eastAsia"/>
          <w:szCs w:val="21"/>
          <w:highlight w:val="yellow"/>
        </w:rPr>
        <w:t>、</w:t>
      </w:r>
      <w:r>
        <w:rPr>
          <w:rFonts w:hint="eastAsia"/>
          <w:szCs w:val="21"/>
          <w:highlight w:val="yellow"/>
        </w:rPr>
        <w:t>Enter</w:t>
      </w:r>
      <w:r>
        <w:rPr>
          <w:rFonts w:hint="eastAsia"/>
          <w:szCs w:val="21"/>
        </w:rPr>
        <w:t xml:space="preserve">        D</w:t>
      </w:r>
      <w:r>
        <w:rPr>
          <w:rFonts w:hint="eastAsia"/>
          <w:szCs w:val="21"/>
        </w:rPr>
        <w:t>、</w:t>
      </w:r>
      <w:r>
        <w:rPr>
          <w:rFonts w:hint="eastAsia"/>
          <w:szCs w:val="21"/>
        </w:rPr>
        <w:t>Insert</w:t>
      </w:r>
    </w:p>
    <w:p w14:paraId="2DF811E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编辑</w:t>
      </w:r>
      <w:r>
        <w:rPr>
          <w:rFonts w:hAnsi="宋体" w:hint="eastAsia"/>
          <w:szCs w:val="21"/>
        </w:rPr>
        <w:t>Word 2000</w:t>
      </w:r>
      <w:r>
        <w:rPr>
          <w:rFonts w:hAnsi="宋体" w:hint="eastAsia"/>
          <w:szCs w:val="21"/>
        </w:rPr>
        <w:t>表格时，用鼠标指针拖动水平标尺上的列标记，可以调整表格的</w:t>
      </w:r>
      <w:r>
        <w:rPr>
          <w:rFonts w:hAnsi="宋体" w:hint="eastAsia"/>
          <w:szCs w:val="21"/>
        </w:rPr>
        <w:t>____</w:t>
      </w:r>
      <w:r>
        <w:rPr>
          <w:rFonts w:hAnsi="宋体" w:hint="eastAsia"/>
          <w:szCs w:val="21"/>
        </w:rPr>
        <w:t>。</w:t>
      </w:r>
    </w:p>
    <w:p w14:paraId="20D313B3" w14:textId="77777777" w:rsidR="00A501B3" w:rsidRDefault="00A501B3">
      <w:pPr>
        <w:adjustRightInd w:val="0"/>
        <w:snapToGrid w:val="0"/>
        <w:spacing w:line="360" w:lineRule="auto"/>
        <w:rPr>
          <w:szCs w:val="21"/>
        </w:rPr>
      </w:pPr>
      <w:r>
        <w:rPr>
          <w:rFonts w:hint="eastAsia"/>
          <w:szCs w:val="21"/>
        </w:rPr>
        <w:t>A</w:t>
      </w:r>
      <w:r>
        <w:rPr>
          <w:rFonts w:hint="eastAsia"/>
          <w:szCs w:val="21"/>
        </w:rPr>
        <w:t>、行高</w:t>
      </w:r>
      <w:r>
        <w:rPr>
          <w:rFonts w:hint="eastAsia"/>
          <w:szCs w:val="21"/>
        </w:rPr>
        <w:t xml:space="preserve">        B</w:t>
      </w:r>
      <w:r>
        <w:rPr>
          <w:rFonts w:hint="eastAsia"/>
          <w:szCs w:val="21"/>
        </w:rPr>
        <w:t>、单元格高度</w:t>
      </w:r>
      <w:r>
        <w:rPr>
          <w:rFonts w:hint="eastAsia"/>
          <w:szCs w:val="21"/>
        </w:rPr>
        <w:t xml:space="preserve">    C</w:t>
      </w:r>
      <w:r>
        <w:rPr>
          <w:rFonts w:hint="eastAsia"/>
          <w:szCs w:val="21"/>
        </w:rPr>
        <w:t>、列宽</w:t>
      </w:r>
      <w:r>
        <w:rPr>
          <w:rFonts w:hint="eastAsia"/>
          <w:szCs w:val="21"/>
        </w:rPr>
        <w:t xml:space="preserve">        </w:t>
      </w:r>
      <w:r>
        <w:rPr>
          <w:rFonts w:hint="eastAsia"/>
          <w:szCs w:val="21"/>
          <w:highlight w:val="yellow"/>
        </w:rPr>
        <w:t>D</w:t>
      </w:r>
      <w:r>
        <w:rPr>
          <w:rFonts w:hint="eastAsia"/>
          <w:szCs w:val="21"/>
          <w:highlight w:val="yellow"/>
        </w:rPr>
        <w:t>、单元格宽度</w:t>
      </w:r>
    </w:p>
    <w:p w14:paraId="5CA7728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 2000</w:t>
      </w:r>
      <w:r>
        <w:rPr>
          <w:rFonts w:hAnsi="宋体" w:hint="eastAsia"/>
          <w:szCs w:val="21"/>
        </w:rPr>
        <w:t>中，要复制选定的文档内容，可使用鼠标指针指向被选定的内容并按住</w:t>
      </w:r>
      <w:r>
        <w:rPr>
          <w:rFonts w:hAnsi="宋体" w:hint="eastAsia"/>
          <w:szCs w:val="21"/>
        </w:rPr>
        <w:t>____</w:t>
      </w:r>
      <w:r>
        <w:rPr>
          <w:rFonts w:hAnsi="宋体" w:hint="eastAsia"/>
          <w:szCs w:val="21"/>
        </w:rPr>
        <w:t>键，拖拽鼠标至目标处。</w:t>
      </w:r>
    </w:p>
    <w:p w14:paraId="1EE156DF"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Ctrl</w:t>
      </w:r>
      <w:r>
        <w:rPr>
          <w:rFonts w:hint="eastAsia"/>
          <w:szCs w:val="21"/>
        </w:rPr>
        <w:t xml:space="preserve">      B</w:t>
      </w:r>
      <w:r>
        <w:rPr>
          <w:rFonts w:hint="eastAsia"/>
          <w:szCs w:val="21"/>
        </w:rPr>
        <w:t>、</w:t>
      </w:r>
      <w:r>
        <w:rPr>
          <w:rFonts w:hint="eastAsia"/>
          <w:szCs w:val="21"/>
        </w:rPr>
        <w:t>Shift            C</w:t>
      </w:r>
      <w:r>
        <w:rPr>
          <w:rFonts w:hint="eastAsia"/>
          <w:szCs w:val="21"/>
        </w:rPr>
        <w:t>、</w:t>
      </w:r>
      <w:r>
        <w:rPr>
          <w:rFonts w:hint="eastAsia"/>
          <w:szCs w:val="21"/>
        </w:rPr>
        <w:t>Alt          D</w:t>
      </w:r>
      <w:r>
        <w:rPr>
          <w:rFonts w:hint="eastAsia"/>
          <w:szCs w:val="21"/>
        </w:rPr>
        <w:t>、</w:t>
      </w:r>
      <w:r>
        <w:rPr>
          <w:rFonts w:hint="eastAsia"/>
          <w:szCs w:val="21"/>
        </w:rPr>
        <w:t>Ins</w:t>
      </w:r>
    </w:p>
    <w:p w14:paraId="45CE7AD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 2000</w:t>
      </w:r>
      <w:r>
        <w:rPr>
          <w:rFonts w:hAnsi="宋体" w:hint="eastAsia"/>
          <w:szCs w:val="21"/>
        </w:rPr>
        <w:t>中，</w:t>
      </w:r>
      <w:r>
        <w:rPr>
          <w:rFonts w:hAnsi="宋体" w:hint="eastAsia"/>
          <w:szCs w:val="21"/>
        </w:rPr>
        <w:t>____</w:t>
      </w:r>
      <w:r>
        <w:rPr>
          <w:rFonts w:hAnsi="宋体" w:hint="eastAsia"/>
          <w:szCs w:val="21"/>
        </w:rPr>
        <w:t>查看方式具有“所见即所得”的效果，页眉、页脚、分栏和图文框都能显示在真实的位置上，可用于检查文档的外观。</w:t>
      </w:r>
    </w:p>
    <w:p w14:paraId="1D4B24B5" w14:textId="77777777" w:rsidR="00A501B3" w:rsidRDefault="00A501B3">
      <w:pPr>
        <w:adjustRightInd w:val="0"/>
        <w:snapToGrid w:val="0"/>
        <w:spacing w:line="360" w:lineRule="auto"/>
        <w:rPr>
          <w:szCs w:val="21"/>
        </w:rPr>
      </w:pPr>
      <w:r>
        <w:rPr>
          <w:rFonts w:hint="eastAsia"/>
          <w:szCs w:val="21"/>
        </w:rPr>
        <w:t>A</w:t>
      </w:r>
      <w:r>
        <w:rPr>
          <w:rFonts w:hint="eastAsia"/>
          <w:szCs w:val="21"/>
        </w:rPr>
        <w:t>、普通视图</w:t>
      </w:r>
      <w:r>
        <w:rPr>
          <w:rFonts w:hint="eastAsia"/>
          <w:szCs w:val="21"/>
        </w:rPr>
        <w:t xml:space="preserve">    </w:t>
      </w:r>
      <w:r>
        <w:rPr>
          <w:rFonts w:hint="eastAsia"/>
          <w:szCs w:val="21"/>
          <w:highlight w:val="yellow"/>
        </w:rPr>
        <w:t>B</w:t>
      </w:r>
      <w:r>
        <w:rPr>
          <w:rFonts w:hint="eastAsia"/>
          <w:szCs w:val="21"/>
          <w:highlight w:val="yellow"/>
        </w:rPr>
        <w:t>、页面视图</w:t>
      </w:r>
      <w:r>
        <w:rPr>
          <w:rFonts w:hint="eastAsia"/>
          <w:szCs w:val="21"/>
        </w:rPr>
        <w:t xml:space="preserve">      C</w:t>
      </w:r>
      <w:r>
        <w:rPr>
          <w:rFonts w:hint="eastAsia"/>
          <w:szCs w:val="21"/>
        </w:rPr>
        <w:t>、大纲视图</w:t>
      </w:r>
      <w:r>
        <w:rPr>
          <w:rFonts w:hint="eastAsia"/>
          <w:szCs w:val="21"/>
        </w:rPr>
        <w:t xml:space="preserve">      D</w:t>
      </w:r>
      <w:r>
        <w:rPr>
          <w:rFonts w:hint="eastAsia"/>
          <w:szCs w:val="21"/>
        </w:rPr>
        <w:t>、主控文档</w:t>
      </w:r>
    </w:p>
    <w:p w14:paraId="66CBF9B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的编辑状态，打开了</w:t>
      </w:r>
      <w:r>
        <w:rPr>
          <w:rFonts w:hAnsi="宋体" w:hint="eastAsia"/>
          <w:szCs w:val="21"/>
        </w:rPr>
        <w:t>"wi</w:t>
      </w:r>
      <w:r>
        <w:rPr>
          <w:rFonts w:hAnsi="宋体" w:hint="eastAsia"/>
          <w:szCs w:val="21"/>
        </w:rPr>
        <w:t>．</w:t>
      </w:r>
      <w:r>
        <w:rPr>
          <w:rFonts w:hAnsi="宋体" w:hint="eastAsia"/>
          <w:szCs w:val="21"/>
        </w:rPr>
        <w:t>doe"</w:t>
      </w:r>
      <w:r>
        <w:rPr>
          <w:rFonts w:hAnsi="宋体" w:hint="eastAsia"/>
          <w:szCs w:val="21"/>
        </w:rPr>
        <w:t>文档，若要将经过编辑后的文档以</w:t>
      </w:r>
      <w:r>
        <w:rPr>
          <w:rFonts w:hAnsi="宋体" w:hint="eastAsia"/>
          <w:szCs w:val="21"/>
        </w:rPr>
        <w:t>"w2.doc"</w:t>
      </w:r>
      <w:r>
        <w:rPr>
          <w:rFonts w:hAnsi="宋体" w:hint="eastAsia"/>
          <w:szCs w:val="21"/>
        </w:rPr>
        <w:t>为名存盘，应当执行“文件”菜单中的命令是</w:t>
      </w:r>
      <w:r>
        <w:rPr>
          <w:rFonts w:hAnsi="宋体" w:hint="eastAsia"/>
          <w:szCs w:val="21"/>
        </w:rPr>
        <w:t>____</w:t>
      </w:r>
      <w:r>
        <w:rPr>
          <w:rFonts w:hAnsi="宋体" w:hint="eastAsia"/>
          <w:szCs w:val="21"/>
        </w:rPr>
        <w:t>。</w:t>
      </w:r>
    </w:p>
    <w:p w14:paraId="3A38942A" w14:textId="77777777" w:rsidR="00A501B3" w:rsidRDefault="00A501B3">
      <w:pPr>
        <w:adjustRightInd w:val="0"/>
        <w:snapToGrid w:val="0"/>
        <w:spacing w:line="360" w:lineRule="auto"/>
        <w:rPr>
          <w:szCs w:val="21"/>
        </w:rPr>
      </w:pPr>
      <w:r>
        <w:rPr>
          <w:rFonts w:hint="eastAsia"/>
          <w:szCs w:val="21"/>
        </w:rPr>
        <w:t>A</w:t>
      </w:r>
      <w:r>
        <w:rPr>
          <w:rFonts w:hint="eastAsia"/>
          <w:szCs w:val="21"/>
        </w:rPr>
        <w:t>、保存</w:t>
      </w:r>
      <w:r>
        <w:rPr>
          <w:rFonts w:hint="eastAsia"/>
          <w:szCs w:val="21"/>
        </w:rPr>
        <w:t xml:space="preserve">  B</w:t>
      </w:r>
      <w:r>
        <w:rPr>
          <w:rFonts w:hint="eastAsia"/>
          <w:szCs w:val="21"/>
        </w:rPr>
        <w:t>、别存为</w:t>
      </w:r>
      <w:r>
        <w:rPr>
          <w:rFonts w:hint="eastAsia"/>
          <w:szCs w:val="21"/>
        </w:rPr>
        <w:t xml:space="preserve">HTML  </w:t>
      </w:r>
      <w:r>
        <w:rPr>
          <w:rFonts w:hint="eastAsia"/>
          <w:szCs w:val="21"/>
          <w:highlight w:val="yellow"/>
        </w:rPr>
        <w:t>C</w:t>
      </w:r>
      <w:r>
        <w:rPr>
          <w:rFonts w:hint="eastAsia"/>
          <w:szCs w:val="21"/>
          <w:highlight w:val="yellow"/>
        </w:rPr>
        <w:t>、另存为</w:t>
      </w:r>
      <w:r>
        <w:rPr>
          <w:rFonts w:hint="eastAsia"/>
          <w:szCs w:val="21"/>
        </w:rPr>
        <w:t xml:space="preserve">     D</w:t>
      </w:r>
      <w:r>
        <w:rPr>
          <w:rFonts w:hint="eastAsia"/>
          <w:szCs w:val="21"/>
        </w:rPr>
        <w:t>、版本</w:t>
      </w:r>
    </w:p>
    <w:p w14:paraId="2798D43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下列功能中不是</w:t>
      </w:r>
      <w:r>
        <w:rPr>
          <w:rFonts w:hAnsi="宋体" w:hint="eastAsia"/>
          <w:szCs w:val="21"/>
        </w:rPr>
        <w:t>Word 2003</w:t>
      </w:r>
      <w:r>
        <w:rPr>
          <w:rFonts w:hAnsi="宋体" w:hint="eastAsia"/>
          <w:szCs w:val="21"/>
        </w:rPr>
        <w:t>的基本功能的是</w:t>
      </w:r>
      <w:r>
        <w:rPr>
          <w:rFonts w:hAnsi="宋体" w:hint="eastAsia"/>
          <w:szCs w:val="21"/>
        </w:rPr>
        <w:t>____</w:t>
      </w:r>
      <w:r>
        <w:rPr>
          <w:rFonts w:hAnsi="宋体" w:hint="eastAsia"/>
          <w:szCs w:val="21"/>
        </w:rPr>
        <w:t>。</w:t>
      </w:r>
    </w:p>
    <w:p w14:paraId="2D1139D6" w14:textId="77777777" w:rsidR="00A501B3" w:rsidRDefault="00A501B3">
      <w:pPr>
        <w:adjustRightInd w:val="0"/>
        <w:snapToGrid w:val="0"/>
        <w:spacing w:line="360" w:lineRule="auto"/>
        <w:rPr>
          <w:szCs w:val="21"/>
        </w:rPr>
      </w:pPr>
      <w:r>
        <w:rPr>
          <w:rFonts w:hint="eastAsia"/>
          <w:szCs w:val="21"/>
        </w:rPr>
        <w:t>A</w:t>
      </w:r>
      <w:r>
        <w:rPr>
          <w:rFonts w:hint="eastAsia"/>
          <w:szCs w:val="21"/>
        </w:rPr>
        <w:t>、文字编辑和校对功能</w:t>
      </w:r>
      <w:r>
        <w:rPr>
          <w:rFonts w:hint="eastAsia"/>
          <w:szCs w:val="21"/>
        </w:rPr>
        <w:t xml:space="preserve">  B</w:t>
      </w:r>
      <w:r>
        <w:rPr>
          <w:rFonts w:hint="eastAsia"/>
          <w:szCs w:val="21"/>
        </w:rPr>
        <w:t>、格式编排和文档打印功能</w:t>
      </w:r>
    </w:p>
    <w:p w14:paraId="08E49F03"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、编辑图片</w:t>
      </w:r>
      <w:r>
        <w:rPr>
          <w:rFonts w:hint="eastAsia"/>
          <w:szCs w:val="21"/>
        </w:rPr>
        <w:t xml:space="preserve">            D</w:t>
      </w:r>
      <w:r>
        <w:rPr>
          <w:rFonts w:hint="eastAsia"/>
          <w:szCs w:val="21"/>
        </w:rPr>
        <w:t>、图文混排</w:t>
      </w:r>
    </w:p>
    <w:p w14:paraId="45B4E88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 xml:space="preserve"> Word</w:t>
      </w:r>
      <w:r>
        <w:rPr>
          <w:rFonts w:hAnsi="宋体" w:hint="eastAsia"/>
          <w:szCs w:val="21"/>
        </w:rPr>
        <w:t>“文件”菜单底部显示的文件名是</w:t>
      </w:r>
      <w:r>
        <w:rPr>
          <w:rFonts w:hAnsi="宋体" w:hint="eastAsia"/>
          <w:szCs w:val="21"/>
        </w:rPr>
        <w:t>____</w:t>
      </w:r>
      <w:r>
        <w:rPr>
          <w:rFonts w:hAnsi="宋体" w:hint="eastAsia"/>
          <w:szCs w:val="21"/>
        </w:rPr>
        <w:t>。</w:t>
      </w:r>
    </w:p>
    <w:p w14:paraId="4848F328"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Word</w:t>
      </w:r>
      <w:r>
        <w:rPr>
          <w:rFonts w:hint="eastAsia"/>
          <w:szCs w:val="21"/>
        </w:rPr>
        <w:t>当前打开的所有文档窗口的文件名</w:t>
      </w:r>
    </w:p>
    <w:p w14:paraId="31A53241"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、最近被</w:t>
      </w:r>
      <w:r>
        <w:rPr>
          <w:rFonts w:hint="eastAsia"/>
          <w:szCs w:val="21"/>
          <w:highlight w:val="yellow"/>
        </w:rPr>
        <w:t>Word</w:t>
      </w:r>
      <w:r>
        <w:rPr>
          <w:rFonts w:hint="eastAsia"/>
          <w:szCs w:val="21"/>
          <w:highlight w:val="yellow"/>
        </w:rPr>
        <w:t>处理过但已关闭的文档的文件名</w:t>
      </w:r>
    </w:p>
    <w:p w14:paraId="2985B098" w14:textId="77777777" w:rsidR="00A501B3" w:rsidRDefault="00A501B3">
      <w:pPr>
        <w:adjustRightInd w:val="0"/>
        <w:snapToGrid w:val="0"/>
        <w:spacing w:line="360" w:lineRule="auto"/>
        <w:rPr>
          <w:szCs w:val="21"/>
        </w:rPr>
      </w:pPr>
      <w:r>
        <w:rPr>
          <w:rFonts w:hint="eastAsia"/>
          <w:szCs w:val="21"/>
        </w:rPr>
        <w:t>C</w:t>
      </w:r>
      <w:r>
        <w:rPr>
          <w:rFonts w:hint="eastAsia"/>
          <w:szCs w:val="21"/>
        </w:rPr>
        <w:t>、最近被</w:t>
      </w:r>
      <w:r>
        <w:rPr>
          <w:rFonts w:hint="eastAsia"/>
          <w:szCs w:val="21"/>
        </w:rPr>
        <w:t>Word</w:t>
      </w:r>
      <w:r>
        <w:rPr>
          <w:rFonts w:hint="eastAsia"/>
          <w:szCs w:val="21"/>
        </w:rPr>
        <w:t>打开或打开过的文件名</w:t>
      </w:r>
    </w:p>
    <w:p w14:paraId="08D48DEA" w14:textId="77777777" w:rsidR="00A501B3" w:rsidRDefault="00A501B3">
      <w:pPr>
        <w:adjustRightInd w:val="0"/>
        <w:snapToGrid w:val="0"/>
        <w:spacing w:line="360" w:lineRule="auto"/>
        <w:rPr>
          <w:szCs w:val="21"/>
        </w:rPr>
      </w:pPr>
      <w:r>
        <w:rPr>
          <w:rFonts w:hint="eastAsia"/>
          <w:szCs w:val="21"/>
        </w:rPr>
        <w:t>D</w:t>
      </w:r>
      <w:r>
        <w:rPr>
          <w:rFonts w:hint="eastAsia"/>
          <w:szCs w:val="21"/>
        </w:rPr>
        <w:t>、正在被打印文档的文件名</w:t>
      </w:r>
    </w:p>
    <w:p w14:paraId="5D55038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当一个</w:t>
      </w:r>
      <w:r>
        <w:rPr>
          <w:rFonts w:hAnsi="宋体" w:hint="eastAsia"/>
          <w:szCs w:val="21"/>
        </w:rPr>
        <w:t>Word</w:t>
      </w:r>
      <w:r>
        <w:rPr>
          <w:rFonts w:hAnsi="宋体" w:hint="eastAsia"/>
          <w:szCs w:val="21"/>
        </w:rPr>
        <w:t>文档窗口被关闭，该文档将</w:t>
      </w:r>
      <w:r>
        <w:rPr>
          <w:rFonts w:hAnsi="宋体" w:hint="eastAsia"/>
          <w:szCs w:val="21"/>
        </w:rPr>
        <w:t>____</w:t>
      </w:r>
      <w:r>
        <w:rPr>
          <w:rFonts w:hAnsi="宋体" w:hint="eastAsia"/>
          <w:szCs w:val="21"/>
        </w:rPr>
        <w:t>。</w:t>
      </w:r>
    </w:p>
    <w:p w14:paraId="2176253F"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、保存在外存中</w:t>
      </w:r>
      <w:r>
        <w:rPr>
          <w:rFonts w:hint="eastAsia"/>
          <w:szCs w:val="21"/>
        </w:rPr>
        <w:t>B</w:t>
      </w:r>
      <w:r>
        <w:rPr>
          <w:rFonts w:hint="eastAsia"/>
          <w:szCs w:val="21"/>
        </w:rPr>
        <w:t>、保存在内存中</w:t>
      </w:r>
    </w:p>
    <w:p w14:paraId="4C7FA060" w14:textId="77777777" w:rsidR="00A501B3" w:rsidRDefault="00A501B3">
      <w:pPr>
        <w:tabs>
          <w:tab w:val="left" w:pos="540"/>
        </w:tabs>
        <w:adjustRightInd w:val="0"/>
        <w:snapToGrid w:val="0"/>
        <w:spacing w:line="360" w:lineRule="auto"/>
        <w:rPr>
          <w:rFonts w:hAnsi="宋体"/>
          <w:szCs w:val="21"/>
        </w:rPr>
      </w:pPr>
      <w:r>
        <w:rPr>
          <w:rFonts w:hAnsi="宋体" w:hint="eastAsia"/>
          <w:szCs w:val="21"/>
        </w:rPr>
        <w:t>C</w:t>
      </w:r>
      <w:r>
        <w:rPr>
          <w:rFonts w:hAnsi="宋体" w:hint="eastAsia"/>
          <w:szCs w:val="21"/>
        </w:rPr>
        <w:t>、保存在剪贴板中</w:t>
      </w:r>
      <w:r>
        <w:rPr>
          <w:rFonts w:hAnsi="宋体" w:hint="eastAsia"/>
          <w:szCs w:val="21"/>
        </w:rPr>
        <w:t xml:space="preserve">    D</w:t>
      </w:r>
      <w:r>
        <w:rPr>
          <w:rFonts w:hAnsi="宋体" w:hint="eastAsia"/>
          <w:szCs w:val="21"/>
        </w:rPr>
        <w:t>、既保存在外存中，也保存在内存中</w:t>
      </w:r>
    </w:p>
    <w:p w14:paraId="57386F7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打开一个</w:t>
      </w:r>
      <w:r>
        <w:rPr>
          <w:rFonts w:hAnsi="宋体" w:hint="eastAsia"/>
          <w:szCs w:val="21"/>
        </w:rPr>
        <w:t>Word</w:t>
      </w:r>
      <w:r>
        <w:rPr>
          <w:rFonts w:hAnsi="宋体" w:hint="eastAsia"/>
          <w:szCs w:val="21"/>
        </w:rPr>
        <w:t>文档修改完后，需要保存在其他目录下，请选择正确的命令</w:t>
      </w:r>
      <w:r>
        <w:rPr>
          <w:rFonts w:hAnsi="宋体" w:hint="eastAsia"/>
          <w:szCs w:val="21"/>
        </w:rPr>
        <w:t>____</w:t>
      </w:r>
      <w:r>
        <w:rPr>
          <w:rFonts w:hAnsi="宋体" w:hint="eastAsia"/>
          <w:szCs w:val="21"/>
        </w:rPr>
        <w:t>。</w:t>
      </w:r>
    </w:p>
    <w:p w14:paraId="2B1849D3"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、“常用”</w:t>
      </w:r>
      <w:r>
        <w:rPr>
          <w:rFonts w:hint="eastAsia"/>
          <w:szCs w:val="21"/>
        </w:rPr>
        <w:t xml:space="preserve"> </w:t>
      </w:r>
      <w:r>
        <w:rPr>
          <w:rFonts w:hint="eastAsia"/>
          <w:szCs w:val="21"/>
        </w:rPr>
        <w:t>工具栏上的“保存”图标</w:t>
      </w:r>
      <w:r>
        <w:rPr>
          <w:rFonts w:hint="eastAsia"/>
          <w:szCs w:val="21"/>
        </w:rPr>
        <w:t xml:space="preserve"> </w:t>
      </w:r>
    </w:p>
    <w:p w14:paraId="5DD4DC39" w14:textId="77777777" w:rsidR="00A501B3" w:rsidRDefault="00A501B3">
      <w:pPr>
        <w:adjustRightInd w:val="0"/>
        <w:snapToGrid w:val="0"/>
        <w:spacing w:line="360" w:lineRule="auto"/>
        <w:rPr>
          <w:szCs w:val="21"/>
        </w:rPr>
      </w:pPr>
      <w:r>
        <w:rPr>
          <w:rFonts w:hint="eastAsia"/>
          <w:szCs w:val="21"/>
        </w:rPr>
        <w:t>B</w:t>
      </w:r>
      <w:r>
        <w:rPr>
          <w:rFonts w:hint="eastAsia"/>
          <w:szCs w:val="21"/>
        </w:rPr>
        <w:t>、“文件”菜单中的“保存”命令</w:t>
      </w:r>
      <w:r>
        <w:rPr>
          <w:rFonts w:hint="eastAsia"/>
          <w:szCs w:val="21"/>
        </w:rPr>
        <w:t xml:space="preserve"> </w:t>
      </w:r>
    </w:p>
    <w:p w14:paraId="4A1155DE"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、“文件”菜单中的“另存为”命令</w:t>
      </w:r>
    </w:p>
    <w:p w14:paraId="1617F35A" w14:textId="77777777" w:rsidR="00A501B3" w:rsidRDefault="00A501B3">
      <w:pPr>
        <w:adjustRightInd w:val="0"/>
        <w:snapToGrid w:val="0"/>
        <w:spacing w:line="360" w:lineRule="auto"/>
        <w:rPr>
          <w:szCs w:val="21"/>
        </w:rPr>
      </w:pPr>
      <w:r>
        <w:rPr>
          <w:rFonts w:hint="eastAsia"/>
          <w:szCs w:val="21"/>
        </w:rPr>
        <w:t>D</w:t>
      </w:r>
      <w:r>
        <w:rPr>
          <w:rFonts w:hint="eastAsia"/>
          <w:szCs w:val="21"/>
        </w:rPr>
        <w:t>、“页面设置”对话框中的“页边距”选项页</w:t>
      </w:r>
    </w:p>
    <w:p w14:paraId="2FDF850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编辑状态下，文档中的一部分内容被选择，执行</w:t>
      </w:r>
      <w:r>
        <w:rPr>
          <w:rFonts w:hAnsi="宋体" w:hint="eastAsia"/>
          <w:szCs w:val="21"/>
        </w:rPr>
        <w:t>"</w:t>
      </w:r>
      <w:r>
        <w:rPr>
          <w:rFonts w:hAnsi="宋体" w:hint="eastAsia"/>
          <w:szCs w:val="21"/>
        </w:rPr>
        <w:t>编辑</w:t>
      </w:r>
      <w:r>
        <w:rPr>
          <w:rFonts w:hAnsi="宋体" w:hint="eastAsia"/>
          <w:szCs w:val="21"/>
        </w:rPr>
        <w:t>"</w:t>
      </w:r>
      <w:r>
        <w:rPr>
          <w:rFonts w:hAnsi="宋体" w:hint="eastAsia"/>
          <w:szCs w:val="21"/>
        </w:rPr>
        <w:t>菜单中的</w:t>
      </w:r>
      <w:r>
        <w:rPr>
          <w:rFonts w:hAnsi="宋体" w:hint="eastAsia"/>
          <w:szCs w:val="21"/>
        </w:rPr>
        <w:t>"</w:t>
      </w:r>
      <w:r>
        <w:rPr>
          <w:rFonts w:hAnsi="宋体" w:hint="eastAsia"/>
          <w:szCs w:val="21"/>
        </w:rPr>
        <w:t>剪切</w:t>
      </w:r>
      <w:r>
        <w:rPr>
          <w:rFonts w:hAnsi="宋体" w:hint="eastAsia"/>
          <w:szCs w:val="21"/>
        </w:rPr>
        <w:t>"</w:t>
      </w:r>
      <w:r>
        <w:rPr>
          <w:rFonts w:hAnsi="宋体" w:hint="eastAsia"/>
          <w:szCs w:val="21"/>
        </w:rPr>
        <w:t>命令后</w:t>
      </w:r>
      <w:r>
        <w:rPr>
          <w:rFonts w:hAnsi="宋体" w:hint="eastAsia"/>
          <w:szCs w:val="21"/>
        </w:rPr>
        <w:t>____</w:t>
      </w:r>
      <w:r>
        <w:rPr>
          <w:rFonts w:hAnsi="宋体" w:hint="eastAsia"/>
          <w:szCs w:val="21"/>
        </w:rPr>
        <w:t>。</w:t>
      </w:r>
    </w:p>
    <w:p w14:paraId="2CFF6CBB" w14:textId="77777777" w:rsidR="00A501B3" w:rsidRDefault="00A501B3">
      <w:pPr>
        <w:adjustRightInd w:val="0"/>
        <w:snapToGrid w:val="0"/>
        <w:spacing w:line="360" w:lineRule="auto"/>
        <w:rPr>
          <w:szCs w:val="21"/>
        </w:rPr>
      </w:pPr>
      <w:r>
        <w:rPr>
          <w:rFonts w:hint="eastAsia"/>
          <w:szCs w:val="21"/>
        </w:rPr>
        <w:t>A</w:t>
      </w:r>
      <w:r>
        <w:rPr>
          <w:rFonts w:hint="eastAsia"/>
          <w:szCs w:val="21"/>
        </w:rPr>
        <w:t>、被选择的内容复制到插入点处</w:t>
      </w:r>
    </w:p>
    <w:p w14:paraId="5DFB2031"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、被选择的内容剪切到剪贴板</w:t>
      </w:r>
    </w:p>
    <w:p w14:paraId="060EE4FA" w14:textId="77777777" w:rsidR="00A501B3" w:rsidRDefault="00A501B3">
      <w:pPr>
        <w:adjustRightInd w:val="0"/>
        <w:snapToGrid w:val="0"/>
        <w:spacing w:line="360" w:lineRule="auto"/>
        <w:rPr>
          <w:szCs w:val="21"/>
        </w:rPr>
      </w:pPr>
      <w:r>
        <w:rPr>
          <w:rFonts w:hint="eastAsia"/>
          <w:szCs w:val="21"/>
        </w:rPr>
        <w:t>C</w:t>
      </w:r>
      <w:r>
        <w:rPr>
          <w:rFonts w:hint="eastAsia"/>
          <w:szCs w:val="21"/>
        </w:rPr>
        <w:t>、被选择的内容复制到剪贴板处</w:t>
      </w:r>
    </w:p>
    <w:p w14:paraId="0472F0E3" w14:textId="77777777" w:rsidR="00A501B3" w:rsidRDefault="00A501B3">
      <w:pPr>
        <w:adjustRightInd w:val="0"/>
        <w:snapToGrid w:val="0"/>
        <w:spacing w:line="360" w:lineRule="auto"/>
        <w:rPr>
          <w:szCs w:val="21"/>
        </w:rPr>
      </w:pPr>
      <w:r>
        <w:rPr>
          <w:rFonts w:hint="eastAsia"/>
          <w:szCs w:val="21"/>
        </w:rPr>
        <w:t>D</w:t>
      </w:r>
      <w:r>
        <w:rPr>
          <w:rFonts w:hint="eastAsia"/>
          <w:szCs w:val="21"/>
        </w:rPr>
        <w:t>、光标所在的段落内容被复制到剪贴板</w:t>
      </w:r>
    </w:p>
    <w:p w14:paraId="488FF26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当</w:t>
      </w:r>
      <w:r>
        <w:rPr>
          <w:rFonts w:hAnsi="宋体" w:hint="eastAsia"/>
          <w:szCs w:val="21"/>
        </w:rPr>
        <w:t>word</w:t>
      </w:r>
      <w:r>
        <w:rPr>
          <w:rFonts w:hAnsi="宋体" w:hint="eastAsia"/>
          <w:szCs w:val="21"/>
        </w:rPr>
        <w:t>“编辑”菜单中的“剪切”和“复制”命令呈浅灰色而不能被选择时，则表示</w:t>
      </w:r>
      <w:r>
        <w:rPr>
          <w:rFonts w:hAnsi="宋体" w:hint="eastAsia"/>
          <w:szCs w:val="21"/>
        </w:rPr>
        <w:t>____</w:t>
      </w:r>
      <w:r>
        <w:rPr>
          <w:rFonts w:hAnsi="宋体" w:hint="eastAsia"/>
          <w:szCs w:val="21"/>
        </w:rPr>
        <w:t>。</w:t>
      </w:r>
    </w:p>
    <w:p w14:paraId="5554481E" w14:textId="77777777" w:rsidR="00A501B3" w:rsidRDefault="00A501B3">
      <w:pPr>
        <w:adjustRightInd w:val="0"/>
        <w:snapToGrid w:val="0"/>
        <w:spacing w:line="360" w:lineRule="auto"/>
        <w:rPr>
          <w:szCs w:val="21"/>
        </w:rPr>
      </w:pPr>
      <w:r>
        <w:rPr>
          <w:rFonts w:hint="eastAsia"/>
          <w:szCs w:val="21"/>
        </w:rPr>
        <w:t>A</w:t>
      </w:r>
      <w:r>
        <w:rPr>
          <w:rFonts w:hint="eastAsia"/>
          <w:szCs w:val="21"/>
        </w:rPr>
        <w:t>、选定的内容是页眉或页脚</w:t>
      </w:r>
    </w:p>
    <w:p w14:paraId="1D5F7ECB" w14:textId="77777777" w:rsidR="00A501B3" w:rsidRDefault="00A501B3">
      <w:pPr>
        <w:adjustRightInd w:val="0"/>
        <w:snapToGrid w:val="0"/>
        <w:spacing w:line="360" w:lineRule="auto"/>
        <w:rPr>
          <w:szCs w:val="21"/>
        </w:rPr>
      </w:pPr>
      <w:r>
        <w:rPr>
          <w:rFonts w:hint="eastAsia"/>
          <w:szCs w:val="21"/>
        </w:rPr>
        <w:t>B</w:t>
      </w:r>
      <w:r>
        <w:rPr>
          <w:rFonts w:hint="eastAsia"/>
          <w:szCs w:val="21"/>
        </w:rPr>
        <w:t>、选定的文档内容太长，剪贴板放不下</w:t>
      </w:r>
    </w:p>
    <w:p w14:paraId="738FE7B1" w14:textId="77777777" w:rsidR="00A501B3" w:rsidRDefault="00A501B3">
      <w:pPr>
        <w:adjustRightInd w:val="0"/>
        <w:snapToGrid w:val="0"/>
        <w:spacing w:line="360" w:lineRule="auto"/>
        <w:rPr>
          <w:szCs w:val="21"/>
        </w:rPr>
      </w:pPr>
      <w:r>
        <w:rPr>
          <w:rFonts w:hint="eastAsia"/>
          <w:szCs w:val="21"/>
        </w:rPr>
        <w:t>C</w:t>
      </w:r>
      <w:r>
        <w:rPr>
          <w:rFonts w:hint="eastAsia"/>
          <w:szCs w:val="21"/>
        </w:rPr>
        <w:t>、剪贴板里已经有信息了</w:t>
      </w:r>
    </w:p>
    <w:p w14:paraId="72B8691C"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、在文档中没有选定的任何信息</w:t>
      </w:r>
    </w:p>
    <w:p w14:paraId="27A5421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Word </w:t>
      </w:r>
      <w:r>
        <w:rPr>
          <w:rFonts w:hAnsi="宋体" w:hint="eastAsia"/>
          <w:szCs w:val="21"/>
        </w:rPr>
        <w:t>窗口中，按住</w:t>
      </w:r>
      <w:r>
        <w:rPr>
          <w:rFonts w:hAnsi="宋体" w:hint="eastAsia"/>
          <w:szCs w:val="21"/>
        </w:rPr>
        <w:t>____</w:t>
      </w:r>
      <w:r>
        <w:rPr>
          <w:rFonts w:hAnsi="宋体" w:hint="eastAsia"/>
          <w:szCs w:val="21"/>
        </w:rPr>
        <w:t>键的同时键入字母</w:t>
      </w:r>
      <w:r>
        <w:rPr>
          <w:rFonts w:hAnsi="宋体" w:hint="eastAsia"/>
          <w:szCs w:val="21"/>
        </w:rPr>
        <w:t>F</w:t>
      </w:r>
      <w:r>
        <w:rPr>
          <w:rFonts w:hAnsi="宋体" w:hint="eastAsia"/>
          <w:szCs w:val="21"/>
        </w:rPr>
        <w:t>即可打开“文件”菜单。</w:t>
      </w:r>
    </w:p>
    <w:p w14:paraId="09E5745B"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Ctrl                     </w:t>
      </w:r>
      <w:r>
        <w:rPr>
          <w:rFonts w:hint="eastAsia"/>
          <w:szCs w:val="21"/>
          <w:highlight w:val="yellow"/>
        </w:rPr>
        <w:t>B</w:t>
      </w:r>
      <w:r>
        <w:rPr>
          <w:rFonts w:hint="eastAsia"/>
          <w:szCs w:val="21"/>
          <w:highlight w:val="yellow"/>
        </w:rPr>
        <w:t>、</w:t>
      </w:r>
      <w:r>
        <w:rPr>
          <w:rFonts w:hint="eastAsia"/>
          <w:szCs w:val="21"/>
          <w:highlight w:val="yellow"/>
        </w:rPr>
        <w:t>Alt</w:t>
      </w:r>
    </w:p>
    <w:p w14:paraId="42AD6E2C"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Shift                    D</w:t>
      </w:r>
      <w:r>
        <w:rPr>
          <w:rFonts w:hint="eastAsia"/>
          <w:szCs w:val="21"/>
        </w:rPr>
        <w:t>、</w:t>
      </w:r>
      <w:r>
        <w:rPr>
          <w:rFonts w:hint="eastAsia"/>
          <w:szCs w:val="21"/>
        </w:rPr>
        <w:t>Tab</w:t>
      </w:r>
    </w:p>
    <w:p w14:paraId="126860C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中，当前正编辑一个新建文档“文档</w:t>
      </w:r>
      <w:r>
        <w:rPr>
          <w:rFonts w:hAnsi="宋体" w:hint="eastAsia"/>
          <w:szCs w:val="21"/>
        </w:rPr>
        <w:t>1</w:t>
      </w:r>
      <w:r>
        <w:rPr>
          <w:rFonts w:hAnsi="宋体" w:hint="eastAsia"/>
          <w:szCs w:val="21"/>
        </w:rPr>
        <w:t>”，当执行“文件”菜单中的“保存”命令后</w:t>
      </w:r>
      <w:r>
        <w:rPr>
          <w:rFonts w:hAnsi="宋体" w:hint="eastAsia"/>
          <w:szCs w:val="21"/>
        </w:rPr>
        <w:t>____</w:t>
      </w:r>
      <w:r>
        <w:rPr>
          <w:rFonts w:hAnsi="宋体" w:hint="eastAsia"/>
          <w:szCs w:val="21"/>
        </w:rPr>
        <w:t>。</w:t>
      </w:r>
    </w:p>
    <w:p w14:paraId="4955A77B" w14:textId="77777777" w:rsidR="00A501B3" w:rsidRDefault="00A501B3">
      <w:pPr>
        <w:adjustRightInd w:val="0"/>
        <w:snapToGrid w:val="0"/>
        <w:spacing w:line="360" w:lineRule="auto"/>
        <w:rPr>
          <w:szCs w:val="21"/>
        </w:rPr>
      </w:pPr>
      <w:r>
        <w:rPr>
          <w:rFonts w:hint="eastAsia"/>
          <w:szCs w:val="21"/>
        </w:rPr>
        <w:t>A</w:t>
      </w:r>
      <w:r>
        <w:rPr>
          <w:rFonts w:hint="eastAsia"/>
          <w:szCs w:val="21"/>
        </w:rPr>
        <w:t>、该“文档</w:t>
      </w:r>
      <w:r>
        <w:rPr>
          <w:rFonts w:hint="eastAsia"/>
          <w:szCs w:val="21"/>
        </w:rPr>
        <w:t>1</w:t>
      </w:r>
      <w:r>
        <w:rPr>
          <w:rFonts w:hint="eastAsia"/>
          <w:szCs w:val="21"/>
        </w:rPr>
        <w:t>”被存盘</w:t>
      </w:r>
      <w:r>
        <w:rPr>
          <w:rFonts w:hint="eastAsia"/>
          <w:szCs w:val="21"/>
        </w:rPr>
        <w:t xml:space="preserve">                 </w:t>
      </w:r>
      <w:r>
        <w:rPr>
          <w:rFonts w:hint="eastAsia"/>
          <w:szCs w:val="21"/>
          <w:highlight w:val="yellow"/>
        </w:rPr>
        <w:t>B</w:t>
      </w:r>
      <w:r>
        <w:rPr>
          <w:rFonts w:hint="eastAsia"/>
          <w:szCs w:val="21"/>
          <w:highlight w:val="yellow"/>
        </w:rPr>
        <w:t>、打开“另存为”对话框，供进一步操作</w:t>
      </w:r>
    </w:p>
    <w:p w14:paraId="7606F6D1" w14:textId="77777777" w:rsidR="00A501B3" w:rsidRDefault="00A501B3">
      <w:pPr>
        <w:adjustRightInd w:val="0"/>
        <w:snapToGrid w:val="0"/>
        <w:spacing w:line="360" w:lineRule="auto"/>
        <w:rPr>
          <w:szCs w:val="21"/>
        </w:rPr>
      </w:pPr>
      <w:r>
        <w:rPr>
          <w:rFonts w:hint="eastAsia"/>
          <w:szCs w:val="21"/>
        </w:rPr>
        <w:t>C</w:t>
      </w:r>
      <w:r>
        <w:rPr>
          <w:rFonts w:hint="eastAsia"/>
          <w:szCs w:val="21"/>
        </w:rPr>
        <w:t>、自动以“文档</w:t>
      </w:r>
      <w:r>
        <w:rPr>
          <w:rFonts w:hint="eastAsia"/>
          <w:szCs w:val="21"/>
        </w:rPr>
        <w:t>1</w:t>
      </w:r>
      <w:r>
        <w:rPr>
          <w:rFonts w:hint="eastAsia"/>
          <w:szCs w:val="21"/>
        </w:rPr>
        <w:t>”为名存盘</w:t>
      </w:r>
      <w:r>
        <w:rPr>
          <w:rFonts w:hint="eastAsia"/>
          <w:szCs w:val="21"/>
        </w:rPr>
        <w:t xml:space="preserve">           D</w:t>
      </w:r>
      <w:r>
        <w:rPr>
          <w:rFonts w:hint="eastAsia"/>
          <w:szCs w:val="21"/>
        </w:rPr>
        <w:t>、不能以“文档</w:t>
      </w:r>
      <w:r>
        <w:rPr>
          <w:rFonts w:hint="eastAsia"/>
          <w:szCs w:val="21"/>
        </w:rPr>
        <w:t>1</w:t>
      </w:r>
      <w:r>
        <w:rPr>
          <w:rFonts w:hint="eastAsia"/>
          <w:szCs w:val="21"/>
        </w:rPr>
        <w:t>”存盘</w:t>
      </w:r>
    </w:p>
    <w:p w14:paraId="0437A7A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中，选中某段文字，连击两次“格式”工具栏中的斜体按钮，则</w:t>
      </w:r>
      <w:r>
        <w:rPr>
          <w:rFonts w:hAnsi="宋体" w:hint="eastAsia"/>
          <w:szCs w:val="21"/>
        </w:rPr>
        <w:t>____</w:t>
      </w:r>
      <w:r>
        <w:rPr>
          <w:rFonts w:hAnsi="宋体" w:hint="eastAsia"/>
          <w:szCs w:val="21"/>
        </w:rPr>
        <w:t>。</w:t>
      </w:r>
    </w:p>
    <w:p w14:paraId="6627E26C" w14:textId="77777777" w:rsidR="00A501B3" w:rsidRDefault="00A501B3">
      <w:pPr>
        <w:adjustRightInd w:val="0"/>
        <w:snapToGrid w:val="0"/>
        <w:spacing w:line="360" w:lineRule="auto"/>
        <w:rPr>
          <w:szCs w:val="21"/>
        </w:rPr>
      </w:pPr>
      <w:r>
        <w:rPr>
          <w:rFonts w:hint="eastAsia"/>
          <w:szCs w:val="21"/>
        </w:rPr>
        <w:t>A</w:t>
      </w:r>
      <w:r>
        <w:rPr>
          <w:rFonts w:hint="eastAsia"/>
          <w:szCs w:val="21"/>
        </w:rPr>
        <w:t>、该段文字呈左斜体格式</w:t>
      </w:r>
      <w:r>
        <w:rPr>
          <w:rFonts w:hint="eastAsia"/>
          <w:szCs w:val="21"/>
        </w:rPr>
        <w:t xml:space="preserve">          B</w:t>
      </w:r>
      <w:r>
        <w:rPr>
          <w:rFonts w:hint="eastAsia"/>
          <w:szCs w:val="21"/>
        </w:rPr>
        <w:t>、该段文字呈右斜体格式</w:t>
      </w:r>
    </w:p>
    <w:p w14:paraId="232635E2"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、这句话字符格式不变</w:t>
      </w:r>
      <w:r>
        <w:rPr>
          <w:rFonts w:hint="eastAsia"/>
          <w:szCs w:val="21"/>
        </w:rPr>
        <w:t xml:space="preserve">             D</w:t>
      </w:r>
      <w:r>
        <w:rPr>
          <w:rFonts w:hint="eastAsia"/>
          <w:szCs w:val="21"/>
        </w:rPr>
        <w:t>、产生错误信息</w:t>
      </w:r>
    </w:p>
    <w:p w14:paraId="0BEDE11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在对</w:t>
      </w:r>
      <w:r>
        <w:rPr>
          <w:rFonts w:hAnsi="宋体" w:hint="eastAsia"/>
          <w:szCs w:val="21"/>
        </w:rPr>
        <w:t>Word</w:t>
      </w:r>
      <w:r>
        <w:rPr>
          <w:rFonts w:hAnsi="宋体" w:hint="eastAsia"/>
          <w:szCs w:val="21"/>
        </w:rPr>
        <w:t>文档进行编辑时，如果操作错误，则</w:t>
      </w:r>
      <w:r>
        <w:rPr>
          <w:rFonts w:hAnsi="宋体" w:hint="eastAsia"/>
          <w:szCs w:val="21"/>
        </w:rPr>
        <w:t>____</w:t>
      </w:r>
      <w:r>
        <w:rPr>
          <w:rFonts w:hAnsi="宋体" w:hint="eastAsia"/>
          <w:szCs w:val="21"/>
        </w:rPr>
        <w:t>。</w:t>
      </w:r>
    </w:p>
    <w:p w14:paraId="3FE1F059" w14:textId="77777777" w:rsidR="00A501B3" w:rsidRDefault="00A501B3">
      <w:pPr>
        <w:adjustRightInd w:val="0"/>
        <w:snapToGrid w:val="0"/>
        <w:spacing w:line="360" w:lineRule="auto"/>
        <w:rPr>
          <w:szCs w:val="21"/>
        </w:rPr>
      </w:pPr>
      <w:r>
        <w:rPr>
          <w:rFonts w:hint="eastAsia"/>
          <w:szCs w:val="21"/>
        </w:rPr>
        <w:t>A</w:t>
      </w:r>
      <w:r>
        <w:rPr>
          <w:rFonts w:hint="eastAsia"/>
          <w:szCs w:val="21"/>
        </w:rPr>
        <w:t>、无法纠正</w:t>
      </w:r>
      <w:r>
        <w:rPr>
          <w:rFonts w:hint="eastAsia"/>
          <w:szCs w:val="21"/>
        </w:rPr>
        <w:t xml:space="preserve">     B</w:t>
      </w:r>
      <w:r>
        <w:rPr>
          <w:rFonts w:hint="eastAsia"/>
          <w:szCs w:val="21"/>
        </w:rPr>
        <w:t>、只能手工修改</w:t>
      </w:r>
      <w:r>
        <w:rPr>
          <w:rFonts w:hint="eastAsia"/>
          <w:szCs w:val="21"/>
        </w:rPr>
        <w:t xml:space="preserve">  C</w:t>
      </w:r>
      <w:r>
        <w:rPr>
          <w:rFonts w:hint="eastAsia"/>
          <w:szCs w:val="21"/>
        </w:rPr>
        <w:t>、单击’自动更正’</w:t>
      </w:r>
      <w:r>
        <w:rPr>
          <w:rFonts w:hint="eastAsia"/>
          <w:szCs w:val="21"/>
        </w:rPr>
        <w:t xml:space="preserve">    </w:t>
      </w:r>
      <w:r>
        <w:rPr>
          <w:rFonts w:hint="eastAsia"/>
          <w:szCs w:val="21"/>
          <w:highlight w:val="yellow"/>
        </w:rPr>
        <w:t>D</w:t>
      </w:r>
      <w:r>
        <w:rPr>
          <w:rFonts w:hint="eastAsia"/>
          <w:szCs w:val="21"/>
          <w:highlight w:val="yellow"/>
        </w:rPr>
        <w:t>、单击</w:t>
      </w:r>
      <w:r>
        <w:rPr>
          <w:rFonts w:hint="eastAsia"/>
          <w:szCs w:val="21"/>
          <w:highlight w:val="yellow"/>
        </w:rPr>
        <w:t>*</w:t>
      </w:r>
      <w:r>
        <w:rPr>
          <w:rFonts w:hint="eastAsia"/>
          <w:szCs w:val="21"/>
          <w:highlight w:val="yellow"/>
        </w:rPr>
        <w:t>撒消’</w:t>
      </w:r>
    </w:p>
    <w:p w14:paraId="59CE65D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编辑文档时，每个段落结束处有一个段落标记，它是通过</w:t>
      </w:r>
      <w:r>
        <w:rPr>
          <w:rFonts w:hAnsi="宋体" w:hint="eastAsia"/>
          <w:szCs w:val="21"/>
        </w:rPr>
        <w:t>____</w:t>
      </w:r>
      <w:r>
        <w:rPr>
          <w:rFonts w:hAnsi="宋体" w:hint="eastAsia"/>
          <w:szCs w:val="21"/>
        </w:rPr>
        <w:t>得到的</w:t>
      </w:r>
    </w:p>
    <w:p w14:paraId="5E26BFD3" w14:textId="77777777" w:rsidR="00A501B3" w:rsidRDefault="00A501B3">
      <w:pPr>
        <w:adjustRightInd w:val="0"/>
        <w:snapToGrid w:val="0"/>
        <w:spacing w:line="360" w:lineRule="auto"/>
        <w:rPr>
          <w:szCs w:val="21"/>
        </w:rPr>
      </w:pPr>
      <w:r>
        <w:rPr>
          <w:rFonts w:hint="eastAsia"/>
          <w:szCs w:val="21"/>
        </w:rPr>
        <w:t>A</w:t>
      </w:r>
      <w:r>
        <w:rPr>
          <w:rFonts w:hint="eastAsia"/>
          <w:szCs w:val="21"/>
        </w:rPr>
        <w:t>、按空格键</w:t>
      </w:r>
      <w:r>
        <w:rPr>
          <w:rFonts w:hint="eastAsia"/>
          <w:szCs w:val="21"/>
        </w:rPr>
        <w:t xml:space="preserve">    </w:t>
      </w:r>
      <w:r>
        <w:rPr>
          <w:rFonts w:hint="eastAsia"/>
          <w:szCs w:val="21"/>
          <w:highlight w:val="yellow"/>
        </w:rPr>
        <w:t>B</w:t>
      </w:r>
      <w:r>
        <w:rPr>
          <w:rFonts w:hint="eastAsia"/>
          <w:szCs w:val="21"/>
          <w:highlight w:val="yellow"/>
        </w:rPr>
        <w:t>、按回车键</w:t>
      </w:r>
      <w:r>
        <w:rPr>
          <w:rFonts w:hint="eastAsia"/>
          <w:szCs w:val="21"/>
        </w:rPr>
        <w:t xml:space="preserve">   C</w:t>
      </w:r>
      <w:r>
        <w:rPr>
          <w:rFonts w:hint="eastAsia"/>
          <w:szCs w:val="21"/>
        </w:rPr>
        <w:t>、按</w:t>
      </w:r>
      <w:r>
        <w:rPr>
          <w:rFonts w:hint="eastAsia"/>
          <w:szCs w:val="21"/>
        </w:rPr>
        <w:t>End</w:t>
      </w:r>
      <w:r>
        <w:rPr>
          <w:rFonts w:hint="eastAsia"/>
          <w:szCs w:val="21"/>
        </w:rPr>
        <w:t>键</w:t>
      </w:r>
      <w:r>
        <w:rPr>
          <w:rFonts w:hint="eastAsia"/>
          <w:szCs w:val="21"/>
        </w:rPr>
        <w:t xml:space="preserve">    D</w:t>
      </w:r>
      <w:r>
        <w:rPr>
          <w:rFonts w:hint="eastAsia"/>
          <w:szCs w:val="21"/>
        </w:rPr>
        <w:t>、输入句号</w:t>
      </w:r>
    </w:p>
    <w:p w14:paraId="0F99FB1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在编辑状态，依次打开了</w:t>
      </w:r>
      <w:r>
        <w:rPr>
          <w:rFonts w:hAnsi="宋体" w:hint="eastAsia"/>
          <w:szCs w:val="21"/>
        </w:rPr>
        <w:t>d1</w:t>
      </w:r>
      <w:r>
        <w:rPr>
          <w:rFonts w:hAnsi="宋体" w:hint="eastAsia"/>
          <w:szCs w:val="21"/>
        </w:rPr>
        <w:t>．</w:t>
      </w:r>
      <w:r>
        <w:rPr>
          <w:rFonts w:hAnsi="宋体" w:hint="eastAsia"/>
          <w:szCs w:val="21"/>
        </w:rPr>
        <w:t>doc</w:t>
      </w:r>
      <w:r>
        <w:rPr>
          <w:rFonts w:hAnsi="宋体" w:hint="eastAsia"/>
          <w:szCs w:val="21"/>
        </w:rPr>
        <w:t>、</w:t>
      </w:r>
      <w:r>
        <w:rPr>
          <w:rFonts w:hAnsi="宋体" w:hint="eastAsia"/>
          <w:szCs w:val="21"/>
        </w:rPr>
        <w:t>d2</w:t>
      </w:r>
      <w:r>
        <w:rPr>
          <w:rFonts w:hAnsi="宋体" w:hint="eastAsia"/>
          <w:szCs w:val="21"/>
        </w:rPr>
        <w:t>．</w:t>
      </w:r>
      <w:r>
        <w:rPr>
          <w:rFonts w:hAnsi="宋体" w:hint="eastAsia"/>
          <w:szCs w:val="21"/>
        </w:rPr>
        <w:t>doc</w:t>
      </w:r>
      <w:r>
        <w:rPr>
          <w:rFonts w:hAnsi="宋体" w:hint="eastAsia"/>
          <w:szCs w:val="21"/>
        </w:rPr>
        <w:t>、</w:t>
      </w:r>
      <w:r>
        <w:rPr>
          <w:rFonts w:hAnsi="宋体" w:hint="eastAsia"/>
          <w:szCs w:val="21"/>
        </w:rPr>
        <w:t xml:space="preserve"> d3</w:t>
      </w:r>
      <w:r>
        <w:rPr>
          <w:rFonts w:hAnsi="宋体" w:hint="eastAsia"/>
          <w:szCs w:val="21"/>
        </w:rPr>
        <w:t>．</w:t>
      </w:r>
      <w:r>
        <w:rPr>
          <w:rFonts w:hAnsi="宋体" w:hint="eastAsia"/>
          <w:szCs w:val="21"/>
        </w:rPr>
        <w:t>doc</w:t>
      </w:r>
      <w:r>
        <w:rPr>
          <w:rFonts w:hAnsi="宋体" w:hint="eastAsia"/>
          <w:szCs w:val="21"/>
        </w:rPr>
        <w:t>、</w:t>
      </w:r>
      <w:r>
        <w:rPr>
          <w:rFonts w:hAnsi="宋体" w:hint="eastAsia"/>
          <w:szCs w:val="21"/>
        </w:rPr>
        <w:t>d4</w:t>
      </w:r>
      <w:r>
        <w:rPr>
          <w:rFonts w:hAnsi="宋体" w:hint="eastAsia"/>
          <w:szCs w:val="21"/>
        </w:rPr>
        <w:t>．</w:t>
      </w:r>
      <w:r>
        <w:rPr>
          <w:rFonts w:hAnsi="宋体" w:hint="eastAsia"/>
          <w:szCs w:val="21"/>
        </w:rPr>
        <w:t>doc</w:t>
      </w:r>
      <w:r>
        <w:rPr>
          <w:rFonts w:hAnsi="宋体" w:hint="eastAsia"/>
          <w:szCs w:val="21"/>
        </w:rPr>
        <w:t>四个文档，当前的活动窗口是</w:t>
      </w:r>
      <w:r>
        <w:rPr>
          <w:rFonts w:hAnsi="宋体" w:hint="eastAsia"/>
          <w:szCs w:val="21"/>
        </w:rPr>
        <w:t>____</w:t>
      </w:r>
      <w:r>
        <w:rPr>
          <w:rFonts w:hAnsi="宋体" w:hint="eastAsia"/>
          <w:szCs w:val="21"/>
        </w:rPr>
        <w:t>的窗口。</w:t>
      </w:r>
    </w:p>
    <w:p w14:paraId="21434BDF"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d1</w:t>
      </w:r>
      <w:r>
        <w:rPr>
          <w:rFonts w:hint="eastAsia"/>
          <w:szCs w:val="21"/>
        </w:rPr>
        <w:t>．</w:t>
      </w:r>
      <w:r>
        <w:rPr>
          <w:rFonts w:hint="eastAsia"/>
          <w:szCs w:val="21"/>
        </w:rPr>
        <w:t>doc   B</w:t>
      </w:r>
      <w:r>
        <w:rPr>
          <w:rFonts w:hint="eastAsia"/>
          <w:szCs w:val="21"/>
        </w:rPr>
        <w:t>、</w:t>
      </w:r>
      <w:r>
        <w:rPr>
          <w:rFonts w:hint="eastAsia"/>
          <w:szCs w:val="21"/>
        </w:rPr>
        <w:t>d2</w:t>
      </w:r>
      <w:r>
        <w:rPr>
          <w:rFonts w:hint="eastAsia"/>
          <w:szCs w:val="21"/>
        </w:rPr>
        <w:t>．</w:t>
      </w:r>
      <w:r>
        <w:rPr>
          <w:rFonts w:hint="eastAsia"/>
          <w:szCs w:val="21"/>
        </w:rPr>
        <w:t>doc   C</w:t>
      </w:r>
      <w:r>
        <w:rPr>
          <w:rFonts w:hint="eastAsia"/>
          <w:szCs w:val="21"/>
        </w:rPr>
        <w:t>。</w:t>
      </w:r>
      <w:r>
        <w:rPr>
          <w:rFonts w:hint="eastAsia"/>
          <w:szCs w:val="21"/>
        </w:rPr>
        <w:t>d3</w:t>
      </w:r>
      <w:r>
        <w:rPr>
          <w:rFonts w:hint="eastAsia"/>
          <w:szCs w:val="21"/>
        </w:rPr>
        <w:t>．</w:t>
      </w:r>
      <w:r>
        <w:rPr>
          <w:rFonts w:hint="eastAsia"/>
          <w:szCs w:val="21"/>
        </w:rPr>
        <w:t xml:space="preserve">doc    </w:t>
      </w:r>
      <w:r>
        <w:rPr>
          <w:rFonts w:hint="eastAsia"/>
          <w:szCs w:val="21"/>
          <w:highlight w:val="yellow"/>
        </w:rPr>
        <w:t>D</w:t>
      </w:r>
      <w:r>
        <w:rPr>
          <w:rFonts w:hint="eastAsia"/>
          <w:szCs w:val="21"/>
          <w:highlight w:val="yellow"/>
        </w:rPr>
        <w:t>、</w:t>
      </w:r>
      <w:r>
        <w:rPr>
          <w:rFonts w:hint="eastAsia"/>
          <w:szCs w:val="21"/>
          <w:highlight w:val="yellow"/>
        </w:rPr>
        <w:t xml:space="preserve"> d4</w:t>
      </w:r>
      <w:r>
        <w:rPr>
          <w:rFonts w:hint="eastAsia"/>
          <w:szCs w:val="21"/>
          <w:highlight w:val="yellow"/>
        </w:rPr>
        <w:t>．</w:t>
      </w:r>
      <w:r>
        <w:rPr>
          <w:rFonts w:hint="eastAsia"/>
          <w:szCs w:val="21"/>
          <w:highlight w:val="yellow"/>
        </w:rPr>
        <w:t>doc</w:t>
      </w:r>
    </w:p>
    <w:p w14:paraId="2DC276A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中，如果对当前编辑的文本进行了修改，没有存盘就选择了关闭命令，则</w:t>
      </w:r>
      <w:r>
        <w:rPr>
          <w:rFonts w:hAnsi="宋体" w:hint="eastAsia"/>
          <w:szCs w:val="21"/>
        </w:rPr>
        <w:t>____</w:t>
      </w:r>
      <w:r>
        <w:rPr>
          <w:rFonts w:hAnsi="宋体" w:hint="eastAsia"/>
          <w:szCs w:val="21"/>
        </w:rPr>
        <w:t>。</w:t>
      </w:r>
    </w:p>
    <w:p w14:paraId="184F2AA2"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w:t>
      </w:r>
      <w:r>
        <w:rPr>
          <w:rFonts w:hint="eastAsia"/>
          <w:szCs w:val="21"/>
        </w:rPr>
        <w:t>Word</w:t>
      </w:r>
      <w:r>
        <w:rPr>
          <w:rFonts w:hint="eastAsia"/>
          <w:szCs w:val="21"/>
        </w:rPr>
        <w:t>会显示出错信息，并拒绝执行命令，回到编辑状态。</w:t>
      </w:r>
    </w:p>
    <w:p w14:paraId="30233848"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w:t>
      </w:r>
      <w:r>
        <w:rPr>
          <w:rFonts w:hint="eastAsia"/>
          <w:szCs w:val="21"/>
          <w:highlight w:val="yellow"/>
        </w:rPr>
        <w:t>Word</w:t>
      </w:r>
      <w:r>
        <w:rPr>
          <w:rFonts w:hint="eastAsia"/>
          <w:szCs w:val="21"/>
          <w:highlight w:val="yellow"/>
        </w:rPr>
        <w:t>会弹出对话框，提醒用户保存对文件所做的修改，然后关闭文本。</w:t>
      </w:r>
    </w:p>
    <w:p w14:paraId="5232FB2C"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Word</w:t>
      </w:r>
      <w:r>
        <w:rPr>
          <w:rFonts w:hint="eastAsia"/>
          <w:szCs w:val="21"/>
        </w:rPr>
        <w:t>会自动为用户将当前编辑的文件存盘。</w:t>
      </w:r>
    </w:p>
    <w:p w14:paraId="08DA98BC" w14:textId="77777777" w:rsidR="00A501B3" w:rsidRDefault="00A501B3">
      <w:pPr>
        <w:adjustRightInd w:val="0"/>
        <w:snapToGrid w:val="0"/>
        <w:spacing w:line="360" w:lineRule="auto"/>
        <w:rPr>
          <w:szCs w:val="21"/>
        </w:rPr>
      </w:pPr>
      <w:r>
        <w:rPr>
          <w:rFonts w:hint="eastAsia"/>
          <w:szCs w:val="21"/>
        </w:rPr>
        <w:t>D</w:t>
      </w:r>
      <w:r>
        <w:rPr>
          <w:rFonts w:hint="eastAsia"/>
          <w:szCs w:val="21"/>
        </w:rPr>
        <w:t>、</w:t>
      </w:r>
      <w:r>
        <w:rPr>
          <w:rFonts w:hint="eastAsia"/>
          <w:szCs w:val="21"/>
        </w:rPr>
        <w:t>Word</w:t>
      </w:r>
      <w:r>
        <w:rPr>
          <w:rFonts w:hint="eastAsia"/>
          <w:szCs w:val="21"/>
        </w:rPr>
        <w:t>会执行命令关闭编辑的文本，而对当前编辑的文本的最新改动将会丢失。</w:t>
      </w:r>
    </w:p>
    <w:p w14:paraId="45221E4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查找文件或文件夹时，常常在文件或文件夹名中用到一个符号“？”，它表示</w:t>
      </w:r>
      <w:r>
        <w:rPr>
          <w:rFonts w:hAnsi="宋体" w:hint="eastAsia"/>
          <w:szCs w:val="21"/>
        </w:rPr>
        <w:t>____</w:t>
      </w:r>
      <w:r>
        <w:rPr>
          <w:rFonts w:hAnsi="宋体" w:hint="eastAsia"/>
          <w:szCs w:val="21"/>
        </w:rPr>
        <w:t>。</w:t>
      </w:r>
    </w:p>
    <w:p w14:paraId="48F0ED5A"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、任意</w:t>
      </w:r>
      <w:r>
        <w:rPr>
          <w:rFonts w:hint="eastAsia"/>
          <w:szCs w:val="21"/>
          <w:highlight w:val="yellow"/>
        </w:rPr>
        <w:t>1</w:t>
      </w:r>
      <w:r>
        <w:rPr>
          <w:rFonts w:hint="eastAsia"/>
          <w:szCs w:val="21"/>
          <w:highlight w:val="yellow"/>
        </w:rPr>
        <w:t>个字符</w:t>
      </w:r>
      <w:r>
        <w:rPr>
          <w:rFonts w:hint="eastAsia"/>
          <w:szCs w:val="21"/>
        </w:rPr>
        <w:t xml:space="preserve">  B</w:t>
      </w:r>
      <w:r>
        <w:rPr>
          <w:rFonts w:hint="eastAsia"/>
          <w:szCs w:val="21"/>
        </w:rPr>
        <w:t>、任意</w:t>
      </w:r>
      <w:r>
        <w:rPr>
          <w:rFonts w:hint="eastAsia"/>
          <w:szCs w:val="21"/>
        </w:rPr>
        <w:t>3</w:t>
      </w:r>
      <w:r>
        <w:rPr>
          <w:rFonts w:hint="eastAsia"/>
          <w:szCs w:val="21"/>
        </w:rPr>
        <w:t>个字符</w:t>
      </w:r>
    </w:p>
    <w:p w14:paraId="5DCE61D2" w14:textId="77777777" w:rsidR="00A501B3" w:rsidRDefault="00A501B3">
      <w:pPr>
        <w:adjustRightInd w:val="0"/>
        <w:snapToGrid w:val="0"/>
        <w:spacing w:line="360" w:lineRule="auto"/>
        <w:rPr>
          <w:szCs w:val="21"/>
        </w:rPr>
      </w:pPr>
      <w:r>
        <w:rPr>
          <w:rFonts w:hint="eastAsia"/>
          <w:szCs w:val="21"/>
        </w:rPr>
        <w:t>C</w:t>
      </w:r>
      <w:r>
        <w:rPr>
          <w:rFonts w:hint="eastAsia"/>
          <w:szCs w:val="21"/>
        </w:rPr>
        <w:t>、任意</w:t>
      </w:r>
      <w:r>
        <w:rPr>
          <w:rFonts w:hint="eastAsia"/>
          <w:szCs w:val="21"/>
        </w:rPr>
        <w:t>8</w:t>
      </w:r>
      <w:r>
        <w:rPr>
          <w:rFonts w:hint="eastAsia"/>
          <w:szCs w:val="21"/>
        </w:rPr>
        <w:t>个字符</w:t>
      </w:r>
      <w:r>
        <w:rPr>
          <w:rFonts w:hint="eastAsia"/>
          <w:szCs w:val="21"/>
        </w:rPr>
        <w:t xml:space="preserve">  D</w:t>
      </w:r>
      <w:r>
        <w:rPr>
          <w:rFonts w:hint="eastAsia"/>
          <w:szCs w:val="21"/>
        </w:rPr>
        <w:t>、任意若干个字符</w:t>
      </w:r>
    </w:p>
    <w:p w14:paraId="518BA41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要在</w:t>
      </w:r>
      <w:r>
        <w:rPr>
          <w:rFonts w:hAnsi="宋体" w:hint="eastAsia"/>
          <w:szCs w:val="21"/>
        </w:rPr>
        <w:t>Word</w:t>
      </w:r>
      <w:r>
        <w:rPr>
          <w:rFonts w:hAnsi="宋体" w:hint="eastAsia"/>
          <w:szCs w:val="21"/>
        </w:rPr>
        <w:t>中使用“格式刷”对同一个格式进行多次复制时，应先用鼠标</w:t>
      </w:r>
      <w:r>
        <w:rPr>
          <w:rFonts w:hAnsi="宋体" w:hint="eastAsia"/>
          <w:szCs w:val="21"/>
        </w:rPr>
        <w:t>____</w:t>
      </w:r>
      <w:r>
        <w:rPr>
          <w:rFonts w:hAnsi="宋体" w:hint="eastAsia"/>
          <w:szCs w:val="21"/>
        </w:rPr>
        <w:t>。</w:t>
      </w:r>
    </w:p>
    <w:p w14:paraId="75239272" w14:textId="77777777" w:rsidR="00A501B3" w:rsidRDefault="00A501B3">
      <w:pPr>
        <w:adjustRightInd w:val="0"/>
        <w:snapToGrid w:val="0"/>
        <w:spacing w:line="360" w:lineRule="auto"/>
        <w:rPr>
          <w:szCs w:val="21"/>
        </w:rPr>
      </w:pPr>
      <w:r>
        <w:rPr>
          <w:rFonts w:hint="eastAsia"/>
          <w:szCs w:val="21"/>
        </w:rPr>
        <w:t>A</w:t>
      </w:r>
      <w:r>
        <w:rPr>
          <w:rFonts w:hint="eastAsia"/>
          <w:szCs w:val="21"/>
        </w:rPr>
        <w:t>、左键单击“格式刷”按钮</w:t>
      </w:r>
      <w:r>
        <w:rPr>
          <w:rFonts w:hint="eastAsia"/>
          <w:szCs w:val="21"/>
        </w:rPr>
        <w:t xml:space="preserve">     B</w:t>
      </w:r>
      <w:r>
        <w:rPr>
          <w:rFonts w:hint="eastAsia"/>
          <w:szCs w:val="21"/>
        </w:rPr>
        <w:t>、右键单击“格式刷”按钮</w:t>
      </w:r>
    </w:p>
    <w:p w14:paraId="70B61C2B"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、左键双击“格式刷”按钮</w:t>
      </w:r>
      <w:r>
        <w:rPr>
          <w:rFonts w:hint="eastAsia"/>
          <w:szCs w:val="21"/>
        </w:rPr>
        <w:t xml:space="preserve">       D</w:t>
      </w:r>
      <w:r>
        <w:rPr>
          <w:rFonts w:hint="eastAsia"/>
          <w:szCs w:val="21"/>
        </w:rPr>
        <w:t>、右键双击“格式刷”按钮</w:t>
      </w:r>
    </w:p>
    <w:p w14:paraId="1563881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正在</w:t>
      </w:r>
      <w:r>
        <w:rPr>
          <w:rFonts w:hAnsi="宋体" w:hint="eastAsia"/>
          <w:szCs w:val="21"/>
        </w:rPr>
        <w:t>Word</w:t>
      </w:r>
      <w:r>
        <w:rPr>
          <w:rFonts w:hAnsi="宋体" w:hint="eastAsia"/>
          <w:szCs w:val="21"/>
        </w:rPr>
        <w:t>中编辑一个新建的“文档</w:t>
      </w:r>
      <w:r>
        <w:rPr>
          <w:rFonts w:hAnsi="宋体" w:hint="eastAsia"/>
          <w:szCs w:val="21"/>
        </w:rPr>
        <w:t>4</w:t>
      </w:r>
      <w:r>
        <w:rPr>
          <w:rFonts w:hAnsi="宋体" w:hint="eastAsia"/>
          <w:szCs w:val="21"/>
        </w:rPr>
        <w:t>”，若执行“文件”菜单中的“保存”命令，则</w:t>
      </w:r>
      <w:r>
        <w:rPr>
          <w:rFonts w:hAnsi="宋体" w:hint="eastAsia"/>
          <w:szCs w:val="21"/>
        </w:rPr>
        <w:t>____</w:t>
      </w:r>
      <w:r>
        <w:rPr>
          <w:rFonts w:hAnsi="宋体" w:hint="eastAsia"/>
          <w:szCs w:val="21"/>
        </w:rPr>
        <w:t>。</w:t>
      </w:r>
    </w:p>
    <w:p w14:paraId="2668DEE8" w14:textId="77777777" w:rsidR="00A501B3" w:rsidRDefault="00A501B3">
      <w:pPr>
        <w:adjustRightInd w:val="0"/>
        <w:snapToGrid w:val="0"/>
        <w:spacing w:line="360" w:lineRule="auto"/>
        <w:rPr>
          <w:szCs w:val="21"/>
        </w:rPr>
      </w:pPr>
      <w:r>
        <w:rPr>
          <w:rFonts w:hint="eastAsia"/>
          <w:szCs w:val="21"/>
        </w:rPr>
        <w:t>A</w:t>
      </w:r>
      <w:r>
        <w:rPr>
          <w:rFonts w:hint="eastAsia"/>
          <w:szCs w:val="21"/>
        </w:rPr>
        <w:t>、该“文档</w:t>
      </w:r>
      <w:r>
        <w:rPr>
          <w:rFonts w:hint="eastAsia"/>
          <w:szCs w:val="21"/>
        </w:rPr>
        <w:t>4</w:t>
      </w:r>
      <w:r>
        <w:rPr>
          <w:rFonts w:hint="eastAsia"/>
          <w:szCs w:val="21"/>
        </w:rPr>
        <w:t>”被存盘</w:t>
      </w:r>
      <w:r>
        <w:rPr>
          <w:rFonts w:hint="eastAsia"/>
          <w:szCs w:val="21"/>
        </w:rPr>
        <w:t xml:space="preserve">          B</w:t>
      </w:r>
      <w:r>
        <w:rPr>
          <w:rFonts w:hint="eastAsia"/>
          <w:szCs w:val="21"/>
        </w:rPr>
        <w:t>、不能将“文档</w:t>
      </w:r>
      <w:r>
        <w:rPr>
          <w:rFonts w:hint="eastAsia"/>
          <w:szCs w:val="21"/>
        </w:rPr>
        <w:t>4</w:t>
      </w:r>
      <w:r>
        <w:rPr>
          <w:rFonts w:hint="eastAsia"/>
          <w:szCs w:val="21"/>
        </w:rPr>
        <w:t>”存盘</w:t>
      </w:r>
    </w:p>
    <w:p w14:paraId="203C2A1F" w14:textId="77777777" w:rsidR="00A501B3" w:rsidRDefault="00A501B3">
      <w:pPr>
        <w:adjustRightInd w:val="0"/>
        <w:snapToGrid w:val="0"/>
        <w:spacing w:line="360" w:lineRule="auto"/>
        <w:rPr>
          <w:szCs w:val="21"/>
        </w:rPr>
      </w:pPr>
      <w:r>
        <w:rPr>
          <w:rFonts w:hint="eastAsia"/>
          <w:szCs w:val="21"/>
        </w:rPr>
        <w:t>C</w:t>
      </w:r>
      <w:r>
        <w:rPr>
          <w:rFonts w:hint="eastAsia"/>
          <w:szCs w:val="21"/>
        </w:rPr>
        <w:t>、自动以“文档</w:t>
      </w:r>
      <w:r>
        <w:rPr>
          <w:rFonts w:hint="eastAsia"/>
          <w:szCs w:val="21"/>
        </w:rPr>
        <w:t>4</w:t>
      </w:r>
      <w:r>
        <w:rPr>
          <w:rFonts w:hint="eastAsia"/>
          <w:szCs w:val="21"/>
        </w:rPr>
        <w:t>”为名存盘</w:t>
      </w:r>
      <w:r>
        <w:rPr>
          <w:rFonts w:hint="eastAsia"/>
          <w:szCs w:val="21"/>
        </w:rPr>
        <w:t xml:space="preserve">    </w:t>
      </w:r>
      <w:r>
        <w:rPr>
          <w:rFonts w:hint="eastAsia"/>
          <w:szCs w:val="21"/>
          <w:highlight w:val="yellow"/>
        </w:rPr>
        <w:t>D</w:t>
      </w:r>
      <w:r>
        <w:rPr>
          <w:rFonts w:hint="eastAsia"/>
          <w:szCs w:val="21"/>
          <w:highlight w:val="yellow"/>
        </w:rPr>
        <w:t>、弹出“另存为”对话框，供进一步操作</w:t>
      </w:r>
    </w:p>
    <w:p w14:paraId="3F28B7C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以下各项在</w:t>
      </w:r>
      <w:r>
        <w:rPr>
          <w:rFonts w:hAnsi="宋体" w:hint="eastAsia"/>
          <w:szCs w:val="21"/>
        </w:rPr>
        <w:t>Word</w:t>
      </w:r>
      <w:r>
        <w:rPr>
          <w:rFonts w:hAnsi="宋体" w:hint="eastAsia"/>
          <w:szCs w:val="21"/>
        </w:rPr>
        <w:t>的窗口显示中不可隐藏的是</w:t>
      </w:r>
      <w:r>
        <w:rPr>
          <w:rFonts w:hAnsi="宋体" w:hint="eastAsia"/>
          <w:szCs w:val="21"/>
        </w:rPr>
        <w:t>____</w:t>
      </w:r>
      <w:r>
        <w:rPr>
          <w:rFonts w:hAnsi="宋体" w:hint="eastAsia"/>
          <w:szCs w:val="21"/>
        </w:rPr>
        <w:t>。</w:t>
      </w:r>
    </w:p>
    <w:p w14:paraId="18206428"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、水平和垂直滚动条</w:t>
      </w:r>
      <w:r>
        <w:rPr>
          <w:rFonts w:hint="eastAsia"/>
          <w:szCs w:val="21"/>
        </w:rPr>
        <w:t xml:space="preserve">   B</w:t>
      </w:r>
      <w:r>
        <w:rPr>
          <w:rFonts w:hint="eastAsia"/>
          <w:szCs w:val="21"/>
        </w:rPr>
        <w:t>、绘图工具栏</w:t>
      </w:r>
    </w:p>
    <w:p w14:paraId="2DAF11D9" w14:textId="77777777" w:rsidR="00A501B3" w:rsidRDefault="00A501B3">
      <w:pPr>
        <w:adjustRightInd w:val="0"/>
        <w:snapToGrid w:val="0"/>
        <w:spacing w:line="360" w:lineRule="auto"/>
        <w:rPr>
          <w:szCs w:val="21"/>
        </w:rPr>
      </w:pPr>
      <w:r>
        <w:rPr>
          <w:rFonts w:hint="eastAsia"/>
          <w:szCs w:val="21"/>
        </w:rPr>
        <w:t>C</w:t>
      </w:r>
      <w:r>
        <w:rPr>
          <w:rFonts w:hint="eastAsia"/>
          <w:szCs w:val="21"/>
        </w:rPr>
        <w:t>、菜单栏</w:t>
      </w:r>
      <w:r>
        <w:rPr>
          <w:rFonts w:hint="eastAsia"/>
          <w:szCs w:val="21"/>
        </w:rPr>
        <w:t xml:space="preserve">             D</w:t>
      </w:r>
      <w:r>
        <w:rPr>
          <w:rFonts w:hint="eastAsia"/>
          <w:szCs w:val="21"/>
        </w:rPr>
        <w:t>、状态栏</w:t>
      </w:r>
    </w:p>
    <w:p w14:paraId="304C77F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的“格式”工具栏中，不能设定文字的</w:t>
      </w:r>
      <w:r>
        <w:rPr>
          <w:rFonts w:hAnsi="宋体" w:hint="eastAsia"/>
          <w:szCs w:val="21"/>
        </w:rPr>
        <w:t>____</w:t>
      </w:r>
      <w:r>
        <w:rPr>
          <w:rFonts w:hAnsi="宋体" w:hint="eastAsia"/>
          <w:szCs w:val="21"/>
        </w:rPr>
        <w:t>。</w:t>
      </w:r>
    </w:p>
    <w:p w14:paraId="00A3192C" w14:textId="77777777" w:rsidR="00A501B3" w:rsidRDefault="00A501B3">
      <w:pPr>
        <w:adjustRightInd w:val="0"/>
        <w:snapToGrid w:val="0"/>
        <w:spacing w:line="360" w:lineRule="auto"/>
        <w:rPr>
          <w:szCs w:val="21"/>
        </w:rPr>
      </w:pPr>
      <w:r>
        <w:rPr>
          <w:rFonts w:hint="eastAsia"/>
          <w:szCs w:val="21"/>
        </w:rPr>
        <w:t>A</w:t>
      </w:r>
      <w:r>
        <w:rPr>
          <w:rFonts w:hint="eastAsia"/>
          <w:szCs w:val="21"/>
        </w:rPr>
        <w:t>、上标</w:t>
      </w:r>
      <w:r>
        <w:rPr>
          <w:rFonts w:hint="eastAsia"/>
          <w:szCs w:val="21"/>
        </w:rPr>
        <w:t xml:space="preserve">  B</w:t>
      </w:r>
      <w:r>
        <w:rPr>
          <w:rFonts w:hint="eastAsia"/>
          <w:szCs w:val="21"/>
        </w:rPr>
        <w:t>、颜色</w:t>
      </w:r>
      <w:r>
        <w:rPr>
          <w:rFonts w:hint="eastAsia"/>
          <w:szCs w:val="21"/>
        </w:rPr>
        <w:t xml:space="preserve">  C</w:t>
      </w:r>
      <w:r>
        <w:rPr>
          <w:rFonts w:hint="eastAsia"/>
          <w:szCs w:val="21"/>
        </w:rPr>
        <w:t>、字号</w:t>
      </w:r>
      <w:r>
        <w:rPr>
          <w:rFonts w:hint="eastAsia"/>
          <w:szCs w:val="21"/>
        </w:rPr>
        <w:t xml:space="preserve">  </w:t>
      </w:r>
      <w:r>
        <w:rPr>
          <w:rFonts w:hint="eastAsia"/>
          <w:szCs w:val="21"/>
          <w:highlight w:val="yellow"/>
        </w:rPr>
        <w:t>D</w:t>
      </w:r>
      <w:r>
        <w:rPr>
          <w:rFonts w:hint="eastAsia"/>
          <w:szCs w:val="21"/>
          <w:highlight w:val="yellow"/>
        </w:rPr>
        <w:t>、下划线</w:t>
      </w:r>
    </w:p>
    <w:p w14:paraId="0C0969A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Word2000</w:t>
      </w:r>
      <w:r>
        <w:rPr>
          <w:rFonts w:hAnsi="宋体" w:hint="eastAsia"/>
          <w:szCs w:val="21"/>
        </w:rPr>
        <w:t>编辑状态下，若要进行选定文本行间距的设置，应该选择的操作是</w:t>
      </w:r>
      <w:r>
        <w:rPr>
          <w:rFonts w:hAnsi="宋体" w:hint="eastAsia"/>
          <w:szCs w:val="21"/>
        </w:rPr>
        <w:t>____</w:t>
      </w:r>
      <w:r>
        <w:rPr>
          <w:rFonts w:hAnsi="宋体" w:hint="eastAsia"/>
          <w:szCs w:val="21"/>
        </w:rPr>
        <w:t>。</w:t>
      </w:r>
    </w:p>
    <w:p w14:paraId="6027F0A2" w14:textId="77777777" w:rsidR="00A501B3" w:rsidRDefault="00A501B3">
      <w:pPr>
        <w:adjustRightInd w:val="0"/>
        <w:snapToGrid w:val="0"/>
        <w:spacing w:line="360" w:lineRule="auto"/>
        <w:rPr>
          <w:szCs w:val="21"/>
        </w:rPr>
      </w:pPr>
      <w:r>
        <w:rPr>
          <w:rFonts w:hint="eastAsia"/>
          <w:szCs w:val="21"/>
        </w:rPr>
        <w:t>A</w:t>
      </w:r>
      <w:r>
        <w:rPr>
          <w:rFonts w:hint="eastAsia"/>
          <w:szCs w:val="21"/>
        </w:rPr>
        <w:t>、单击</w:t>
      </w:r>
      <w:r>
        <w:rPr>
          <w:rFonts w:hint="eastAsia"/>
          <w:szCs w:val="21"/>
        </w:rPr>
        <w:t>"</w:t>
      </w:r>
      <w:r>
        <w:rPr>
          <w:rFonts w:hint="eastAsia"/>
          <w:szCs w:val="21"/>
        </w:rPr>
        <w:t>编辑</w:t>
      </w:r>
      <w:r>
        <w:rPr>
          <w:rFonts w:hint="eastAsia"/>
          <w:szCs w:val="21"/>
        </w:rPr>
        <w:t>"</w:t>
      </w:r>
      <w:r>
        <w:rPr>
          <w:rFonts w:hint="eastAsia"/>
          <w:szCs w:val="21"/>
        </w:rPr>
        <w:t>→</w:t>
      </w:r>
      <w:r>
        <w:rPr>
          <w:rFonts w:hint="eastAsia"/>
          <w:szCs w:val="21"/>
        </w:rPr>
        <w:t>"</w:t>
      </w:r>
      <w:r>
        <w:rPr>
          <w:rFonts w:hint="eastAsia"/>
          <w:szCs w:val="21"/>
        </w:rPr>
        <w:t>格式</w:t>
      </w:r>
      <w:r>
        <w:rPr>
          <w:rFonts w:hint="eastAsia"/>
          <w:szCs w:val="21"/>
        </w:rPr>
        <w:t xml:space="preserve">"   </w:t>
      </w:r>
      <w:r>
        <w:rPr>
          <w:rFonts w:hint="eastAsia"/>
          <w:szCs w:val="21"/>
          <w:highlight w:val="yellow"/>
        </w:rPr>
        <w:t>B</w:t>
      </w:r>
      <w:r>
        <w:rPr>
          <w:rFonts w:hint="eastAsia"/>
          <w:szCs w:val="21"/>
          <w:highlight w:val="yellow"/>
        </w:rPr>
        <w:t>、单击</w:t>
      </w:r>
      <w:r>
        <w:rPr>
          <w:rFonts w:hint="eastAsia"/>
          <w:szCs w:val="21"/>
          <w:highlight w:val="yellow"/>
        </w:rPr>
        <w:t>"</w:t>
      </w:r>
      <w:r>
        <w:rPr>
          <w:rFonts w:hint="eastAsia"/>
          <w:szCs w:val="21"/>
          <w:highlight w:val="yellow"/>
        </w:rPr>
        <w:t>格式</w:t>
      </w:r>
      <w:r>
        <w:rPr>
          <w:rFonts w:hint="eastAsia"/>
          <w:szCs w:val="21"/>
          <w:highlight w:val="yellow"/>
        </w:rPr>
        <w:t>"</w:t>
      </w:r>
      <w:r>
        <w:rPr>
          <w:rFonts w:hint="eastAsia"/>
          <w:szCs w:val="21"/>
          <w:highlight w:val="yellow"/>
        </w:rPr>
        <w:t>→</w:t>
      </w:r>
      <w:r>
        <w:rPr>
          <w:rFonts w:hint="eastAsia"/>
          <w:szCs w:val="21"/>
          <w:highlight w:val="yellow"/>
        </w:rPr>
        <w:t>"</w:t>
      </w:r>
      <w:r>
        <w:rPr>
          <w:rFonts w:hint="eastAsia"/>
          <w:szCs w:val="21"/>
          <w:highlight w:val="yellow"/>
        </w:rPr>
        <w:t>段落</w:t>
      </w:r>
      <w:r>
        <w:rPr>
          <w:rFonts w:hint="eastAsia"/>
          <w:szCs w:val="21"/>
          <w:highlight w:val="yellow"/>
        </w:rPr>
        <w:t>"</w:t>
      </w:r>
      <w:r>
        <w:rPr>
          <w:rFonts w:hint="eastAsia"/>
          <w:szCs w:val="21"/>
        </w:rPr>
        <w:t xml:space="preserve"> </w:t>
      </w:r>
    </w:p>
    <w:p w14:paraId="77475393" w14:textId="77777777" w:rsidR="00A501B3" w:rsidRDefault="00A501B3">
      <w:pPr>
        <w:adjustRightInd w:val="0"/>
        <w:snapToGrid w:val="0"/>
        <w:spacing w:line="360" w:lineRule="auto"/>
        <w:rPr>
          <w:szCs w:val="21"/>
        </w:rPr>
      </w:pPr>
      <w:r>
        <w:rPr>
          <w:rFonts w:hint="eastAsia"/>
          <w:szCs w:val="21"/>
        </w:rPr>
        <w:t>C</w:t>
      </w:r>
      <w:r>
        <w:rPr>
          <w:rFonts w:hint="eastAsia"/>
          <w:szCs w:val="21"/>
        </w:rPr>
        <w:t>、单击</w:t>
      </w:r>
      <w:r>
        <w:rPr>
          <w:rFonts w:hint="eastAsia"/>
          <w:szCs w:val="21"/>
        </w:rPr>
        <w:t>"</w:t>
      </w:r>
      <w:r>
        <w:rPr>
          <w:rFonts w:hint="eastAsia"/>
          <w:szCs w:val="21"/>
        </w:rPr>
        <w:t>编辑</w:t>
      </w:r>
      <w:r>
        <w:rPr>
          <w:rFonts w:hint="eastAsia"/>
          <w:szCs w:val="21"/>
        </w:rPr>
        <w:t>"</w:t>
      </w:r>
      <w:r>
        <w:rPr>
          <w:rFonts w:hint="eastAsia"/>
          <w:szCs w:val="21"/>
        </w:rPr>
        <w:t>→</w:t>
      </w:r>
      <w:r>
        <w:rPr>
          <w:rFonts w:hint="eastAsia"/>
          <w:szCs w:val="21"/>
        </w:rPr>
        <w:t>"</w:t>
      </w:r>
      <w:r>
        <w:rPr>
          <w:rFonts w:hint="eastAsia"/>
          <w:szCs w:val="21"/>
        </w:rPr>
        <w:t>段落</w:t>
      </w:r>
      <w:r>
        <w:rPr>
          <w:rFonts w:hint="eastAsia"/>
          <w:szCs w:val="21"/>
        </w:rPr>
        <w:t>"   D</w:t>
      </w:r>
      <w:r>
        <w:rPr>
          <w:rFonts w:hint="eastAsia"/>
          <w:szCs w:val="21"/>
        </w:rPr>
        <w:t>、单击</w:t>
      </w:r>
      <w:r>
        <w:rPr>
          <w:rFonts w:hint="eastAsia"/>
          <w:szCs w:val="21"/>
        </w:rPr>
        <w:t>"</w:t>
      </w:r>
      <w:r>
        <w:rPr>
          <w:rFonts w:hint="eastAsia"/>
          <w:szCs w:val="21"/>
        </w:rPr>
        <w:t>格式</w:t>
      </w:r>
      <w:r>
        <w:rPr>
          <w:rFonts w:hint="eastAsia"/>
          <w:szCs w:val="21"/>
        </w:rPr>
        <w:t>"</w:t>
      </w:r>
      <w:r>
        <w:rPr>
          <w:rFonts w:hint="eastAsia"/>
          <w:szCs w:val="21"/>
        </w:rPr>
        <w:t>→</w:t>
      </w:r>
      <w:r>
        <w:rPr>
          <w:rFonts w:hint="eastAsia"/>
          <w:szCs w:val="21"/>
        </w:rPr>
        <w:t>"</w:t>
      </w:r>
      <w:r>
        <w:rPr>
          <w:rFonts w:hint="eastAsia"/>
          <w:szCs w:val="21"/>
        </w:rPr>
        <w:t>字体</w:t>
      </w:r>
      <w:r>
        <w:rPr>
          <w:rFonts w:hint="eastAsia"/>
          <w:szCs w:val="21"/>
        </w:rPr>
        <w:t xml:space="preserve">" </w:t>
      </w:r>
    </w:p>
    <w:p w14:paraId="065E12F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Word2000</w:t>
      </w:r>
      <w:r>
        <w:rPr>
          <w:rFonts w:hAnsi="宋体" w:hint="eastAsia"/>
          <w:szCs w:val="21"/>
        </w:rPr>
        <w:t>编辑状态下，若要将另一文档的内容全部添加在当前文档光标处，应该选择的操作是</w:t>
      </w:r>
      <w:r>
        <w:rPr>
          <w:rFonts w:hAnsi="宋体" w:hint="eastAsia"/>
          <w:szCs w:val="21"/>
        </w:rPr>
        <w:t>____</w:t>
      </w:r>
      <w:r>
        <w:rPr>
          <w:rFonts w:hAnsi="宋体" w:hint="eastAsia"/>
          <w:szCs w:val="21"/>
        </w:rPr>
        <w:t>。</w:t>
      </w:r>
    </w:p>
    <w:p w14:paraId="620A11DA" w14:textId="77777777" w:rsidR="00A501B3" w:rsidRDefault="00A501B3">
      <w:pPr>
        <w:adjustRightInd w:val="0"/>
        <w:snapToGrid w:val="0"/>
        <w:spacing w:line="360" w:lineRule="auto"/>
        <w:rPr>
          <w:szCs w:val="21"/>
        </w:rPr>
      </w:pPr>
      <w:r>
        <w:rPr>
          <w:rFonts w:hint="eastAsia"/>
          <w:szCs w:val="21"/>
        </w:rPr>
        <w:t>A</w:t>
      </w:r>
      <w:r>
        <w:rPr>
          <w:rFonts w:hint="eastAsia"/>
          <w:szCs w:val="21"/>
        </w:rPr>
        <w:t>、单击</w:t>
      </w:r>
      <w:r>
        <w:rPr>
          <w:rFonts w:hint="eastAsia"/>
          <w:szCs w:val="21"/>
        </w:rPr>
        <w:t>"</w:t>
      </w:r>
      <w:r>
        <w:rPr>
          <w:rFonts w:hint="eastAsia"/>
          <w:szCs w:val="21"/>
        </w:rPr>
        <w:t>文件</w:t>
      </w:r>
      <w:r>
        <w:rPr>
          <w:rFonts w:hint="eastAsia"/>
          <w:szCs w:val="21"/>
        </w:rPr>
        <w:t>"</w:t>
      </w:r>
      <w:r>
        <w:rPr>
          <w:rFonts w:hint="eastAsia"/>
          <w:szCs w:val="21"/>
        </w:rPr>
        <w:t>→</w:t>
      </w:r>
      <w:r>
        <w:rPr>
          <w:rFonts w:hint="eastAsia"/>
          <w:szCs w:val="21"/>
        </w:rPr>
        <w:t>"</w:t>
      </w:r>
      <w:r>
        <w:rPr>
          <w:rFonts w:hint="eastAsia"/>
          <w:szCs w:val="21"/>
        </w:rPr>
        <w:t>打开</w:t>
      </w:r>
      <w:r>
        <w:rPr>
          <w:rFonts w:hint="eastAsia"/>
          <w:szCs w:val="21"/>
        </w:rPr>
        <w:t>"   B</w:t>
      </w:r>
      <w:r>
        <w:rPr>
          <w:rFonts w:hint="eastAsia"/>
          <w:szCs w:val="21"/>
        </w:rPr>
        <w:t>、单击</w:t>
      </w:r>
      <w:r>
        <w:rPr>
          <w:rFonts w:hint="eastAsia"/>
          <w:szCs w:val="21"/>
        </w:rPr>
        <w:t>"</w:t>
      </w:r>
      <w:r>
        <w:rPr>
          <w:rFonts w:hint="eastAsia"/>
          <w:szCs w:val="21"/>
        </w:rPr>
        <w:t>文件</w:t>
      </w:r>
      <w:r>
        <w:rPr>
          <w:rFonts w:hint="eastAsia"/>
          <w:szCs w:val="21"/>
        </w:rPr>
        <w:t>"</w:t>
      </w:r>
      <w:r>
        <w:rPr>
          <w:rFonts w:hint="eastAsia"/>
          <w:szCs w:val="21"/>
        </w:rPr>
        <w:t>→</w:t>
      </w:r>
      <w:r>
        <w:rPr>
          <w:rFonts w:hint="eastAsia"/>
          <w:szCs w:val="21"/>
        </w:rPr>
        <w:t>"</w:t>
      </w:r>
      <w:r>
        <w:rPr>
          <w:rFonts w:hint="eastAsia"/>
          <w:szCs w:val="21"/>
        </w:rPr>
        <w:t>新建</w:t>
      </w:r>
      <w:r>
        <w:rPr>
          <w:rFonts w:hint="eastAsia"/>
          <w:szCs w:val="21"/>
        </w:rPr>
        <w:t xml:space="preserve">" </w:t>
      </w:r>
    </w:p>
    <w:p w14:paraId="375BB1A9"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、单击</w:t>
      </w:r>
      <w:r>
        <w:rPr>
          <w:rFonts w:hint="eastAsia"/>
          <w:szCs w:val="21"/>
          <w:highlight w:val="yellow"/>
        </w:rPr>
        <w:t>"</w:t>
      </w:r>
      <w:r>
        <w:rPr>
          <w:rFonts w:hint="eastAsia"/>
          <w:szCs w:val="21"/>
          <w:highlight w:val="yellow"/>
        </w:rPr>
        <w:t>插入</w:t>
      </w:r>
      <w:r>
        <w:rPr>
          <w:rFonts w:hint="eastAsia"/>
          <w:szCs w:val="21"/>
          <w:highlight w:val="yellow"/>
        </w:rPr>
        <w:t>"</w:t>
      </w:r>
      <w:r>
        <w:rPr>
          <w:rFonts w:hint="eastAsia"/>
          <w:szCs w:val="21"/>
          <w:highlight w:val="yellow"/>
        </w:rPr>
        <w:t>→</w:t>
      </w:r>
      <w:r>
        <w:rPr>
          <w:rFonts w:hint="eastAsia"/>
          <w:szCs w:val="21"/>
          <w:highlight w:val="yellow"/>
        </w:rPr>
        <w:t>"</w:t>
      </w:r>
      <w:r>
        <w:rPr>
          <w:rFonts w:hint="eastAsia"/>
          <w:szCs w:val="21"/>
          <w:highlight w:val="yellow"/>
        </w:rPr>
        <w:t>文件</w:t>
      </w:r>
      <w:r>
        <w:rPr>
          <w:rFonts w:hint="eastAsia"/>
          <w:szCs w:val="21"/>
          <w:highlight w:val="yellow"/>
        </w:rPr>
        <w:t>"</w:t>
      </w:r>
      <w:r>
        <w:rPr>
          <w:rFonts w:hint="eastAsia"/>
          <w:szCs w:val="21"/>
        </w:rPr>
        <w:t xml:space="preserve">  D</w:t>
      </w:r>
      <w:r>
        <w:rPr>
          <w:rFonts w:hint="eastAsia"/>
          <w:szCs w:val="21"/>
        </w:rPr>
        <w:t>、单击</w:t>
      </w:r>
      <w:r>
        <w:rPr>
          <w:rFonts w:hint="eastAsia"/>
          <w:szCs w:val="21"/>
        </w:rPr>
        <w:t>"</w:t>
      </w:r>
      <w:r>
        <w:rPr>
          <w:rFonts w:hint="eastAsia"/>
          <w:szCs w:val="21"/>
        </w:rPr>
        <w:t>插入</w:t>
      </w:r>
      <w:r>
        <w:rPr>
          <w:rFonts w:hint="eastAsia"/>
          <w:szCs w:val="21"/>
        </w:rPr>
        <w:t>"</w:t>
      </w:r>
      <w:r>
        <w:rPr>
          <w:rFonts w:hint="eastAsia"/>
          <w:szCs w:val="21"/>
        </w:rPr>
        <w:t>→</w:t>
      </w:r>
      <w:r>
        <w:rPr>
          <w:rFonts w:hint="eastAsia"/>
          <w:szCs w:val="21"/>
        </w:rPr>
        <w:t>"</w:t>
      </w:r>
      <w:r>
        <w:rPr>
          <w:rFonts w:hint="eastAsia"/>
          <w:szCs w:val="21"/>
        </w:rPr>
        <w:t>超级链接</w:t>
      </w:r>
      <w:r>
        <w:rPr>
          <w:rFonts w:hint="eastAsia"/>
          <w:szCs w:val="21"/>
        </w:rPr>
        <w:t xml:space="preserve">" </w:t>
      </w:r>
    </w:p>
    <w:p w14:paraId="53BB759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Word2000</w:t>
      </w:r>
      <w:r>
        <w:rPr>
          <w:rFonts w:hAnsi="宋体" w:hint="eastAsia"/>
          <w:szCs w:val="21"/>
        </w:rPr>
        <w:t>中可看到分栏效果的视图是</w:t>
      </w:r>
      <w:r>
        <w:rPr>
          <w:rFonts w:hAnsi="宋体" w:hint="eastAsia"/>
          <w:szCs w:val="21"/>
        </w:rPr>
        <w:t>____</w:t>
      </w:r>
      <w:r>
        <w:rPr>
          <w:rFonts w:hAnsi="宋体" w:hint="eastAsia"/>
          <w:szCs w:val="21"/>
        </w:rPr>
        <w:t>。</w:t>
      </w:r>
    </w:p>
    <w:p w14:paraId="599AE97C" w14:textId="77777777" w:rsidR="00A501B3" w:rsidRDefault="00A501B3">
      <w:pPr>
        <w:adjustRightInd w:val="0"/>
        <w:snapToGrid w:val="0"/>
        <w:spacing w:line="360" w:lineRule="auto"/>
        <w:rPr>
          <w:szCs w:val="21"/>
        </w:rPr>
      </w:pPr>
      <w:r>
        <w:rPr>
          <w:rFonts w:hint="eastAsia"/>
          <w:szCs w:val="21"/>
        </w:rPr>
        <w:t>A</w:t>
      </w:r>
      <w:r>
        <w:rPr>
          <w:rFonts w:hint="eastAsia"/>
          <w:szCs w:val="21"/>
        </w:rPr>
        <w:t>、普通视图</w:t>
      </w:r>
      <w:r>
        <w:rPr>
          <w:rFonts w:hint="eastAsia"/>
          <w:szCs w:val="21"/>
        </w:rPr>
        <w:t xml:space="preserve">   B</w:t>
      </w:r>
      <w:r>
        <w:rPr>
          <w:rFonts w:hint="eastAsia"/>
          <w:szCs w:val="21"/>
        </w:rPr>
        <w:t>、联机版式视图</w:t>
      </w:r>
      <w:r>
        <w:rPr>
          <w:rFonts w:hint="eastAsia"/>
          <w:szCs w:val="21"/>
        </w:rPr>
        <w:t xml:space="preserve">  C</w:t>
      </w:r>
      <w:r>
        <w:rPr>
          <w:rFonts w:hint="eastAsia"/>
          <w:szCs w:val="21"/>
        </w:rPr>
        <w:t>、大纲视图</w:t>
      </w:r>
      <w:r>
        <w:rPr>
          <w:rFonts w:hint="eastAsia"/>
          <w:szCs w:val="21"/>
        </w:rPr>
        <w:t xml:space="preserve">  </w:t>
      </w:r>
      <w:r>
        <w:rPr>
          <w:rFonts w:hint="eastAsia"/>
          <w:szCs w:val="21"/>
          <w:highlight w:val="yellow"/>
        </w:rPr>
        <w:t>D</w:t>
      </w:r>
      <w:r>
        <w:rPr>
          <w:rFonts w:hint="eastAsia"/>
          <w:szCs w:val="21"/>
          <w:highlight w:val="yellow"/>
        </w:rPr>
        <w:t>、页面视图</w:t>
      </w:r>
      <w:r>
        <w:rPr>
          <w:rFonts w:hint="eastAsia"/>
          <w:szCs w:val="21"/>
        </w:rPr>
        <w:t xml:space="preserve"> </w:t>
      </w:r>
    </w:p>
    <w:p w14:paraId="26FC2CC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Word2000</w:t>
      </w:r>
      <w:r>
        <w:rPr>
          <w:rFonts w:hAnsi="宋体" w:hint="eastAsia"/>
          <w:szCs w:val="21"/>
        </w:rPr>
        <w:t>中，选择</w:t>
      </w:r>
      <w:r>
        <w:rPr>
          <w:rFonts w:hAnsi="宋体" w:hint="eastAsia"/>
          <w:szCs w:val="21"/>
        </w:rPr>
        <w:t>"</w:t>
      </w:r>
      <w:r>
        <w:rPr>
          <w:rFonts w:hAnsi="宋体" w:hint="eastAsia"/>
          <w:szCs w:val="21"/>
        </w:rPr>
        <w:t>文件</w:t>
      </w:r>
      <w:r>
        <w:rPr>
          <w:rFonts w:hAnsi="宋体" w:hint="eastAsia"/>
          <w:szCs w:val="21"/>
        </w:rPr>
        <w:t>"</w:t>
      </w:r>
      <w:r>
        <w:rPr>
          <w:rFonts w:hAnsi="宋体" w:hint="eastAsia"/>
          <w:szCs w:val="21"/>
        </w:rPr>
        <w:t>菜单下的</w:t>
      </w:r>
      <w:r>
        <w:rPr>
          <w:rFonts w:hAnsi="宋体" w:hint="eastAsia"/>
          <w:szCs w:val="21"/>
        </w:rPr>
        <w:t>"</w:t>
      </w:r>
      <w:r>
        <w:rPr>
          <w:rFonts w:hAnsi="宋体" w:hint="eastAsia"/>
          <w:szCs w:val="21"/>
        </w:rPr>
        <w:t>另存为</w:t>
      </w:r>
      <w:r>
        <w:rPr>
          <w:rFonts w:hAnsi="宋体" w:hint="eastAsia"/>
          <w:szCs w:val="21"/>
        </w:rPr>
        <w:t>"</w:t>
      </w:r>
      <w:r>
        <w:rPr>
          <w:rFonts w:hAnsi="宋体" w:hint="eastAsia"/>
          <w:szCs w:val="21"/>
        </w:rPr>
        <w:t>命令，可以将当前打开的文档另存为</w:t>
      </w:r>
      <w:r>
        <w:rPr>
          <w:rFonts w:hAnsi="宋体" w:hint="eastAsia"/>
          <w:szCs w:val="21"/>
        </w:rPr>
        <w:t>____</w:t>
      </w:r>
      <w:r>
        <w:rPr>
          <w:rFonts w:hAnsi="宋体" w:hint="eastAsia"/>
          <w:szCs w:val="21"/>
        </w:rPr>
        <w:t>。</w:t>
      </w:r>
    </w:p>
    <w:p w14:paraId="334E1234"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txt</w:t>
      </w:r>
      <w:r>
        <w:rPr>
          <w:rFonts w:hint="eastAsia"/>
          <w:szCs w:val="21"/>
          <w:highlight w:val="yellow"/>
        </w:rPr>
        <w:t>文本文档</w:t>
      </w:r>
      <w:r>
        <w:rPr>
          <w:rFonts w:hint="eastAsia"/>
          <w:szCs w:val="21"/>
        </w:rPr>
        <w:t xml:space="preserve"> B</w:t>
      </w:r>
      <w:r>
        <w:rPr>
          <w:rFonts w:hint="eastAsia"/>
          <w:szCs w:val="21"/>
        </w:rPr>
        <w:t>、</w:t>
      </w:r>
      <w:r>
        <w:rPr>
          <w:rFonts w:hint="eastAsia"/>
          <w:szCs w:val="21"/>
        </w:rPr>
        <w:t>ppt</w:t>
      </w:r>
      <w:r>
        <w:rPr>
          <w:rFonts w:hint="eastAsia"/>
          <w:szCs w:val="21"/>
        </w:rPr>
        <w:t>文件类型</w:t>
      </w:r>
      <w:r>
        <w:rPr>
          <w:rFonts w:hint="eastAsia"/>
          <w:szCs w:val="21"/>
        </w:rPr>
        <w:t xml:space="preserve">  </w:t>
      </w:r>
    </w:p>
    <w:p w14:paraId="551D14CE"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xls</w:t>
      </w:r>
      <w:r>
        <w:rPr>
          <w:rFonts w:hint="eastAsia"/>
          <w:szCs w:val="21"/>
        </w:rPr>
        <w:t>文档类型</w:t>
      </w:r>
      <w:r>
        <w:rPr>
          <w:rFonts w:hint="eastAsia"/>
          <w:szCs w:val="21"/>
        </w:rPr>
        <w:t xml:space="preserve"> D</w:t>
      </w:r>
      <w:r>
        <w:rPr>
          <w:rFonts w:hint="eastAsia"/>
          <w:szCs w:val="21"/>
        </w:rPr>
        <w:t>、</w:t>
      </w:r>
      <w:r>
        <w:rPr>
          <w:rFonts w:hint="eastAsia"/>
          <w:szCs w:val="21"/>
        </w:rPr>
        <w:t>bat</w:t>
      </w:r>
      <w:r>
        <w:rPr>
          <w:rFonts w:hint="eastAsia"/>
          <w:szCs w:val="21"/>
        </w:rPr>
        <w:t>文档类型</w:t>
      </w:r>
      <w:r>
        <w:rPr>
          <w:rFonts w:hint="eastAsia"/>
          <w:szCs w:val="21"/>
        </w:rPr>
        <w:t xml:space="preserve"> </w:t>
      </w:r>
    </w:p>
    <w:p w14:paraId="57B3FA5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Word2000</w:t>
      </w:r>
      <w:r>
        <w:rPr>
          <w:rFonts w:hAnsi="宋体" w:hint="eastAsia"/>
          <w:szCs w:val="21"/>
        </w:rPr>
        <w:t>编辑状态下，只想复制选定文字的内容而不需要复制选定文字的格式，</w:t>
      </w:r>
      <w:r>
        <w:rPr>
          <w:rFonts w:hAnsi="宋体" w:hint="eastAsia"/>
          <w:szCs w:val="21"/>
        </w:rPr>
        <w:lastRenderedPageBreak/>
        <w:t>则应</w:t>
      </w:r>
      <w:r>
        <w:rPr>
          <w:rFonts w:hAnsi="宋体" w:hint="eastAsia"/>
          <w:szCs w:val="21"/>
        </w:rPr>
        <w:t xml:space="preserve"> </w:t>
      </w:r>
    </w:p>
    <w:p w14:paraId="2E982E88" w14:textId="77777777" w:rsidR="00A501B3" w:rsidRDefault="00A501B3">
      <w:pPr>
        <w:adjustRightInd w:val="0"/>
        <w:snapToGrid w:val="0"/>
        <w:spacing w:line="360" w:lineRule="auto"/>
        <w:rPr>
          <w:szCs w:val="21"/>
        </w:rPr>
      </w:pPr>
      <w:r>
        <w:rPr>
          <w:rFonts w:hint="eastAsia"/>
          <w:szCs w:val="21"/>
        </w:rPr>
        <w:t>A</w:t>
      </w:r>
      <w:r>
        <w:rPr>
          <w:rFonts w:hint="eastAsia"/>
          <w:szCs w:val="21"/>
        </w:rPr>
        <w:t>、直接使用粘贴按钮</w:t>
      </w:r>
      <w:r>
        <w:rPr>
          <w:rFonts w:hint="eastAsia"/>
          <w:szCs w:val="21"/>
          <w:highlight w:val="yellow"/>
        </w:rPr>
        <w:t>B</w:t>
      </w:r>
      <w:r>
        <w:rPr>
          <w:rFonts w:hint="eastAsia"/>
          <w:szCs w:val="21"/>
          <w:highlight w:val="yellow"/>
        </w:rPr>
        <w:t>、选择</w:t>
      </w:r>
      <w:r>
        <w:rPr>
          <w:rFonts w:hint="eastAsia"/>
          <w:szCs w:val="21"/>
          <w:highlight w:val="yellow"/>
        </w:rPr>
        <w:t>"</w:t>
      </w:r>
      <w:r>
        <w:rPr>
          <w:rFonts w:hint="eastAsia"/>
          <w:szCs w:val="21"/>
          <w:highlight w:val="yellow"/>
        </w:rPr>
        <w:t>编辑</w:t>
      </w:r>
      <w:r>
        <w:rPr>
          <w:rFonts w:hint="eastAsia"/>
          <w:szCs w:val="21"/>
          <w:highlight w:val="yellow"/>
        </w:rPr>
        <w:t>"</w:t>
      </w:r>
      <w:r>
        <w:rPr>
          <w:rFonts w:hint="eastAsia"/>
          <w:szCs w:val="21"/>
          <w:highlight w:val="yellow"/>
        </w:rPr>
        <w:t>→</w:t>
      </w:r>
      <w:r>
        <w:rPr>
          <w:rFonts w:hint="eastAsia"/>
          <w:szCs w:val="21"/>
          <w:highlight w:val="yellow"/>
        </w:rPr>
        <w:t>"</w:t>
      </w:r>
      <w:r>
        <w:rPr>
          <w:rFonts w:hint="eastAsia"/>
          <w:szCs w:val="21"/>
          <w:highlight w:val="yellow"/>
        </w:rPr>
        <w:t>选择性粘贴</w:t>
      </w:r>
      <w:r>
        <w:rPr>
          <w:rFonts w:hint="eastAsia"/>
          <w:szCs w:val="21"/>
          <w:highlight w:val="yellow"/>
        </w:rPr>
        <w:t>"</w:t>
      </w:r>
      <w:r>
        <w:rPr>
          <w:rFonts w:hint="eastAsia"/>
          <w:szCs w:val="21"/>
          <w:highlight w:val="yellow"/>
        </w:rPr>
        <w:t>操作</w:t>
      </w:r>
      <w:r>
        <w:rPr>
          <w:rFonts w:hint="eastAsia"/>
          <w:szCs w:val="21"/>
        </w:rPr>
        <w:t xml:space="preserve">  </w:t>
      </w:r>
    </w:p>
    <w:p w14:paraId="1F3DD719" w14:textId="77777777" w:rsidR="00A501B3" w:rsidRDefault="00A501B3">
      <w:pPr>
        <w:adjustRightInd w:val="0"/>
        <w:snapToGrid w:val="0"/>
        <w:spacing w:line="360" w:lineRule="auto"/>
        <w:rPr>
          <w:szCs w:val="21"/>
        </w:rPr>
      </w:pPr>
      <w:r>
        <w:rPr>
          <w:rFonts w:hint="eastAsia"/>
          <w:szCs w:val="21"/>
        </w:rPr>
        <w:t>C</w:t>
      </w:r>
      <w:r>
        <w:rPr>
          <w:rFonts w:hint="eastAsia"/>
          <w:szCs w:val="21"/>
        </w:rPr>
        <w:t>、选择</w:t>
      </w:r>
      <w:r>
        <w:rPr>
          <w:rFonts w:hint="eastAsia"/>
          <w:szCs w:val="21"/>
        </w:rPr>
        <w:t>"</w:t>
      </w:r>
      <w:r>
        <w:rPr>
          <w:rFonts w:hint="eastAsia"/>
          <w:szCs w:val="21"/>
        </w:rPr>
        <w:t>编辑</w:t>
      </w:r>
      <w:r>
        <w:rPr>
          <w:rFonts w:hint="eastAsia"/>
          <w:szCs w:val="21"/>
        </w:rPr>
        <w:t>"</w:t>
      </w:r>
      <w:r>
        <w:rPr>
          <w:rFonts w:hint="eastAsia"/>
          <w:szCs w:val="21"/>
        </w:rPr>
        <w:t>→</w:t>
      </w:r>
      <w:r>
        <w:rPr>
          <w:rFonts w:hint="eastAsia"/>
          <w:szCs w:val="21"/>
        </w:rPr>
        <w:t>"</w:t>
      </w:r>
      <w:r>
        <w:rPr>
          <w:rFonts w:hint="eastAsia"/>
          <w:szCs w:val="21"/>
        </w:rPr>
        <w:t>粘贴</w:t>
      </w:r>
      <w:r>
        <w:rPr>
          <w:rFonts w:hint="eastAsia"/>
          <w:szCs w:val="21"/>
        </w:rPr>
        <w:t>"</w:t>
      </w:r>
      <w:r>
        <w:rPr>
          <w:rFonts w:hint="eastAsia"/>
          <w:szCs w:val="21"/>
        </w:rPr>
        <w:t>操作</w:t>
      </w:r>
      <w:r>
        <w:rPr>
          <w:rFonts w:hint="eastAsia"/>
          <w:szCs w:val="21"/>
        </w:rPr>
        <w:t xml:space="preserve">    D</w:t>
      </w:r>
      <w:r>
        <w:rPr>
          <w:rFonts w:hint="eastAsia"/>
          <w:szCs w:val="21"/>
        </w:rPr>
        <w:t>、在指定位置按鼠标右键</w:t>
      </w:r>
      <w:r>
        <w:rPr>
          <w:rFonts w:hint="eastAsia"/>
          <w:szCs w:val="21"/>
        </w:rPr>
        <w:t xml:space="preserve"> </w:t>
      </w:r>
    </w:p>
    <w:p w14:paraId="22719CB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Word2000</w:t>
      </w:r>
      <w:r>
        <w:rPr>
          <w:rFonts w:hAnsi="宋体" w:hint="eastAsia"/>
          <w:szCs w:val="21"/>
        </w:rPr>
        <w:t>的默认状态下，不用</w:t>
      </w:r>
      <w:r>
        <w:rPr>
          <w:rFonts w:hAnsi="宋体" w:hint="eastAsia"/>
          <w:szCs w:val="21"/>
        </w:rPr>
        <w:t>"</w:t>
      </w:r>
      <w:r>
        <w:rPr>
          <w:rFonts w:hAnsi="宋体" w:hint="eastAsia"/>
          <w:szCs w:val="21"/>
        </w:rPr>
        <w:t>打开</w:t>
      </w:r>
      <w:r>
        <w:rPr>
          <w:rFonts w:hAnsi="宋体" w:hint="eastAsia"/>
          <w:szCs w:val="21"/>
        </w:rPr>
        <w:t>"</w:t>
      </w:r>
      <w:r>
        <w:rPr>
          <w:rFonts w:hAnsi="宋体" w:hint="eastAsia"/>
          <w:szCs w:val="21"/>
        </w:rPr>
        <w:t>文件对话框就能直接打开最近使用过的文档的方法是</w:t>
      </w:r>
      <w:r>
        <w:rPr>
          <w:rFonts w:hAnsi="宋体" w:hint="eastAsia"/>
          <w:szCs w:val="21"/>
        </w:rPr>
        <w:t>____</w:t>
      </w:r>
      <w:r>
        <w:rPr>
          <w:rFonts w:hAnsi="宋体" w:hint="eastAsia"/>
          <w:szCs w:val="21"/>
        </w:rPr>
        <w:t>。</w:t>
      </w:r>
    </w:p>
    <w:p w14:paraId="7B951E7E" w14:textId="77777777" w:rsidR="00A501B3" w:rsidRDefault="00A501B3">
      <w:pPr>
        <w:adjustRightInd w:val="0"/>
        <w:snapToGrid w:val="0"/>
        <w:spacing w:line="360" w:lineRule="auto"/>
        <w:rPr>
          <w:szCs w:val="21"/>
        </w:rPr>
      </w:pPr>
      <w:r>
        <w:rPr>
          <w:rFonts w:hint="eastAsia"/>
          <w:szCs w:val="21"/>
        </w:rPr>
        <w:t>A</w:t>
      </w:r>
      <w:r>
        <w:rPr>
          <w:rFonts w:hint="eastAsia"/>
          <w:szCs w:val="21"/>
        </w:rPr>
        <w:t>、快捷键</w:t>
      </w:r>
      <w:r>
        <w:rPr>
          <w:rFonts w:hint="eastAsia"/>
          <w:szCs w:val="21"/>
        </w:rPr>
        <w:t xml:space="preserve">Ctrl+O  </w:t>
      </w:r>
    </w:p>
    <w:p w14:paraId="22BFD311" w14:textId="77777777" w:rsidR="00A501B3" w:rsidRDefault="00A501B3">
      <w:pPr>
        <w:adjustRightInd w:val="0"/>
        <w:snapToGrid w:val="0"/>
        <w:spacing w:line="360" w:lineRule="auto"/>
        <w:rPr>
          <w:szCs w:val="21"/>
        </w:rPr>
      </w:pPr>
      <w:r>
        <w:rPr>
          <w:rFonts w:hint="eastAsia"/>
          <w:szCs w:val="21"/>
        </w:rPr>
        <w:t>B</w:t>
      </w:r>
      <w:r>
        <w:rPr>
          <w:rFonts w:hint="eastAsia"/>
          <w:szCs w:val="21"/>
        </w:rPr>
        <w:t>、工具栏上</w:t>
      </w:r>
      <w:r>
        <w:rPr>
          <w:rFonts w:hint="eastAsia"/>
          <w:szCs w:val="21"/>
        </w:rPr>
        <w:t>"</w:t>
      </w:r>
      <w:r>
        <w:rPr>
          <w:rFonts w:hint="eastAsia"/>
          <w:szCs w:val="21"/>
        </w:rPr>
        <w:t>打开</w:t>
      </w:r>
      <w:r>
        <w:rPr>
          <w:rFonts w:hint="eastAsia"/>
          <w:szCs w:val="21"/>
        </w:rPr>
        <w:t>"</w:t>
      </w:r>
      <w:r>
        <w:rPr>
          <w:rFonts w:hint="eastAsia"/>
          <w:szCs w:val="21"/>
        </w:rPr>
        <w:t>按钮</w:t>
      </w:r>
      <w:r>
        <w:rPr>
          <w:rFonts w:hint="eastAsia"/>
          <w:szCs w:val="21"/>
        </w:rPr>
        <w:t xml:space="preserve"> </w:t>
      </w:r>
    </w:p>
    <w:p w14:paraId="3411006E" w14:textId="77777777" w:rsidR="00A501B3" w:rsidRDefault="00A501B3">
      <w:pPr>
        <w:adjustRightInd w:val="0"/>
        <w:snapToGrid w:val="0"/>
        <w:spacing w:line="360" w:lineRule="auto"/>
        <w:rPr>
          <w:szCs w:val="21"/>
        </w:rPr>
      </w:pPr>
      <w:r>
        <w:rPr>
          <w:rFonts w:hint="eastAsia"/>
          <w:szCs w:val="21"/>
        </w:rPr>
        <w:t>C</w:t>
      </w:r>
      <w:r>
        <w:rPr>
          <w:rFonts w:hint="eastAsia"/>
          <w:szCs w:val="21"/>
        </w:rPr>
        <w:t>、选择</w:t>
      </w:r>
      <w:r>
        <w:rPr>
          <w:rFonts w:hint="eastAsia"/>
          <w:szCs w:val="21"/>
        </w:rPr>
        <w:t>"</w:t>
      </w:r>
      <w:r>
        <w:rPr>
          <w:rFonts w:hint="eastAsia"/>
          <w:szCs w:val="21"/>
        </w:rPr>
        <w:t>文件</w:t>
      </w:r>
      <w:r>
        <w:rPr>
          <w:rFonts w:hint="eastAsia"/>
          <w:szCs w:val="21"/>
        </w:rPr>
        <w:t>"</w:t>
      </w:r>
      <w:r>
        <w:rPr>
          <w:rFonts w:hint="eastAsia"/>
          <w:szCs w:val="21"/>
        </w:rPr>
        <w:t>菜单中的</w:t>
      </w:r>
      <w:r>
        <w:rPr>
          <w:rFonts w:hint="eastAsia"/>
          <w:szCs w:val="21"/>
        </w:rPr>
        <w:t>"</w:t>
      </w:r>
      <w:r>
        <w:rPr>
          <w:rFonts w:hint="eastAsia"/>
          <w:szCs w:val="21"/>
        </w:rPr>
        <w:t>打开</w:t>
      </w:r>
      <w:r>
        <w:rPr>
          <w:rFonts w:hint="eastAsia"/>
          <w:szCs w:val="21"/>
        </w:rPr>
        <w:t>"</w:t>
      </w:r>
      <w:r>
        <w:rPr>
          <w:rFonts w:hint="eastAsia"/>
          <w:szCs w:val="21"/>
        </w:rPr>
        <w:t>命令</w:t>
      </w:r>
      <w:r>
        <w:rPr>
          <w:rFonts w:hint="eastAsia"/>
          <w:szCs w:val="21"/>
        </w:rPr>
        <w:t xml:space="preserve"> </w:t>
      </w:r>
    </w:p>
    <w:p w14:paraId="0B4A39DB"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、选择</w:t>
      </w:r>
      <w:r>
        <w:rPr>
          <w:rFonts w:hint="eastAsia"/>
          <w:szCs w:val="21"/>
          <w:highlight w:val="yellow"/>
        </w:rPr>
        <w:t>"</w:t>
      </w:r>
      <w:r>
        <w:rPr>
          <w:rFonts w:hint="eastAsia"/>
          <w:szCs w:val="21"/>
          <w:highlight w:val="yellow"/>
        </w:rPr>
        <w:t>文件</w:t>
      </w:r>
      <w:r>
        <w:rPr>
          <w:rFonts w:hint="eastAsia"/>
          <w:szCs w:val="21"/>
          <w:highlight w:val="yellow"/>
        </w:rPr>
        <w:t>"</w:t>
      </w:r>
      <w:r>
        <w:rPr>
          <w:rFonts w:hint="eastAsia"/>
          <w:szCs w:val="21"/>
          <w:highlight w:val="yellow"/>
        </w:rPr>
        <w:t>菜单底部文件列表中的文件</w:t>
      </w:r>
      <w:r>
        <w:rPr>
          <w:rFonts w:hint="eastAsia"/>
          <w:szCs w:val="21"/>
        </w:rPr>
        <w:t xml:space="preserve"> </w:t>
      </w:r>
    </w:p>
    <w:p w14:paraId="399A3B6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Word2000</w:t>
      </w:r>
      <w:r>
        <w:rPr>
          <w:rFonts w:hAnsi="宋体" w:hint="eastAsia"/>
          <w:szCs w:val="21"/>
        </w:rPr>
        <w:t>编辑状态下，有时会在某些英文文字下方出现红色的波浪线，这表示</w:t>
      </w:r>
      <w:r>
        <w:rPr>
          <w:rFonts w:hAnsi="宋体" w:hint="eastAsia"/>
          <w:szCs w:val="21"/>
        </w:rPr>
        <w:t>____</w:t>
      </w:r>
      <w:r>
        <w:rPr>
          <w:rFonts w:hAnsi="宋体" w:hint="eastAsia"/>
          <w:szCs w:val="21"/>
        </w:rPr>
        <w:t>。</w:t>
      </w:r>
    </w:p>
    <w:p w14:paraId="6CE4FA9C" w14:textId="77777777" w:rsidR="00A501B3" w:rsidRDefault="00A501B3">
      <w:pPr>
        <w:adjustRightInd w:val="0"/>
        <w:snapToGrid w:val="0"/>
        <w:spacing w:line="360" w:lineRule="auto"/>
        <w:rPr>
          <w:szCs w:val="21"/>
        </w:rPr>
      </w:pPr>
      <w:r>
        <w:rPr>
          <w:rFonts w:hint="eastAsia"/>
          <w:szCs w:val="21"/>
        </w:rPr>
        <w:t>A</w:t>
      </w:r>
      <w:r>
        <w:rPr>
          <w:rFonts w:hint="eastAsia"/>
          <w:szCs w:val="21"/>
        </w:rPr>
        <w:t>、语法错</w:t>
      </w:r>
      <w:r>
        <w:rPr>
          <w:rFonts w:hint="eastAsia"/>
          <w:szCs w:val="21"/>
        </w:rPr>
        <w:t xml:space="preserve">     </w:t>
      </w:r>
      <w:r>
        <w:rPr>
          <w:rFonts w:hint="eastAsia"/>
          <w:szCs w:val="21"/>
          <w:highlight w:val="yellow"/>
        </w:rPr>
        <w:t>B</w:t>
      </w:r>
      <w:r>
        <w:rPr>
          <w:rFonts w:hint="eastAsia"/>
          <w:szCs w:val="21"/>
          <w:highlight w:val="yellow"/>
        </w:rPr>
        <w:t>、</w:t>
      </w:r>
      <w:r>
        <w:rPr>
          <w:rFonts w:hint="eastAsia"/>
          <w:szCs w:val="21"/>
          <w:highlight w:val="yellow"/>
        </w:rPr>
        <w:t>Word2000</w:t>
      </w:r>
      <w:r>
        <w:rPr>
          <w:rFonts w:hint="eastAsia"/>
          <w:szCs w:val="21"/>
          <w:highlight w:val="yellow"/>
        </w:rPr>
        <w:t>字典中没有该单词</w:t>
      </w:r>
      <w:r>
        <w:rPr>
          <w:rFonts w:hint="eastAsia"/>
          <w:szCs w:val="21"/>
        </w:rPr>
        <w:t xml:space="preserve"> </w:t>
      </w:r>
    </w:p>
    <w:p w14:paraId="276F34F9" w14:textId="77777777" w:rsidR="00A501B3" w:rsidRDefault="00A501B3">
      <w:pPr>
        <w:adjustRightInd w:val="0"/>
        <w:snapToGrid w:val="0"/>
        <w:spacing w:line="360" w:lineRule="auto"/>
        <w:rPr>
          <w:szCs w:val="21"/>
        </w:rPr>
      </w:pPr>
      <w:r>
        <w:rPr>
          <w:rFonts w:hint="eastAsia"/>
          <w:szCs w:val="21"/>
        </w:rPr>
        <w:t>C</w:t>
      </w:r>
      <w:r>
        <w:rPr>
          <w:rFonts w:hint="eastAsia"/>
          <w:szCs w:val="21"/>
        </w:rPr>
        <w:t>、该文字本身自带下划线</w:t>
      </w:r>
      <w:r>
        <w:rPr>
          <w:rFonts w:hint="eastAsia"/>
          <w:szCs w:val="21"/>
        </w:rPr>
        <w:t xml:space="preserve">   D</w:t>
      </w:r>
      <w:r>
        <w:rPr>
          <w:rFonts w:hint="eastAsia"/>
          <w:szCs w:val="21"/>
        </w:rPr>
        <w:t>、该处有附注</w:t>
      </w:r>
      <w:r>
        <w:rPr>
          <w:rFonts w:hint="eastAsia"/>
          <w:szCs w:val="21"/>
        </w:rPr>
        <w:t xml:space="preserve"> </w:t>
      </w:r>
    </w:p>
    <w:p w14:paraId="7050097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Word2000</w:t>
      </w:r>
      <w:r>
        <w:rPr>
          <w:rFonts w:hAnsi="宋体" w:hint="eastAsia"/>
          <w:szCs w:val="21"/>
        </w:rPr>
        <w:t>中，可用于计算表格中某一数值列平均值的函数是</w:t>
      </w:r>
      <w:r>
        <w:rPr>
          <w:rFonts w:hAnsi="宋体" w:hint="eastAsia"/>
          <w:szCs w:val="21"/>
        </w:rPr>
        <w:t>____</w:t>
      </w:r>
      <w:r>
        <w:rPr>
          <w:rFonts w:hAnsi="宋体" w:hint="eastAsia"/>
          <w:szCs w:val="21"/>
        </w:rPr>
        <w:t>。</w:t>
      </w:r>
    </w:p>
    <w:p w14:paraId="4989538F"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Average()</w:t>
      </w:r>
      <w:r>
        <w:rPr>
          <w:rFonts w:hint="eastAsia"/>
          <w:szCs w:val="21"/>
        </w:rPr>
        <w:t xml:space="preserve">    B</w:t>
      </w:r>
      <w:r>
        <w:rPr>
          <w:rFonts w:hint="eastAsia"/>
          <w:szCs w:val="21"/>
        </w:rPr>
        <w:t>、</w:t>
      </w:r>
      <w:r>
        <w:rPr>
          <w:rFonts w:hint="eastAsia"/>
          <w:szCs w:val="21"/>
        </w:rPr>
        <w:t>Count()     C</w:t>
      </w:r>
      <w:r>
        <w:rPr>
          <w:rFonts w:hint="eastAsia"/>
          <w:szCs w:val="21"/>
        </w:rPr>
        <w:t>、</w:t>
      </w:r>
      <w:r>
        <w:rPr>
          <w:rFonts w:hint="eastAsia"/>
          <w:szCs w:val="21"/>
        </w:rPr>
        <w:t>Abs()D</w:t>
      </w:r>
      <w:r>
        <w:rPr>
          <w:rFonts w:hint="eastAsia"/>
          <w:szCs w:val="21"/>
        </w:rPr>
        <w:t>、</w:t>
      </w:r>
      <w:r>
        <w:rPr>
          <w:rFonts w:hint="eastAsia"/>
          <w:szCs w:val="21"/>
        </w:rPr>
        <w:t xml:space="preserve">Total() </w:t>
      </w:r>
    </w:p>
    <w:p w14:paraId="345769B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Excel</w:t>
      </w:r>
      <w:r>
        <w:rPr>
          <w:rFonts w:hAnsi="宋体" w:hint="eastAsia"/>
          <w:szCs w:val="21"/>
        </w:rPr>
        <w:t>广泛应用于</w:t>
      </w:r>
      <w:r>
        <w:rPr>
          <w:rFonts w:hAnsi="宋体" w:hint="eastAsia"/>
          <w:szCs w:val="21"/>
        </w:rPr>
        <w:t>____</w:t>
      </w:r>
      <w:r>
        <w:rPr>
          <w:rFonts w:hAnsi="宋体" w:hint="eastAsia"/>
          <w:szCs w:val="21"/>
        </w:rPr>
        <w:t>。</w:t>
      </w:r>
    </w:p>
    <w:p w14:paraId="187E95DA" w14:textId="77777777" w:rsidR="00A501B3" w:rsidRDefault="00A501B3">
      <w:pPr>
        <w:adjustRightInd w:val="0"/>
        <w:snapToGrid w:val="0"/>
        <w:spacing w:line="360" w:lineRule="auto"/>
        <w:rPr>
          <w:szCs w:val="21"/>
        </w:rPr>
      </w:pPr>
      <w:r>
        <w:rPr>
          <w:rFonts w:hint="eastAsia"/>
          <w:szCs w:val="21"/>
        </w:rPr>
        <w:t>A</w:t>
      </w:r>
      <w:r>
        <w:rPr>
          <w:rFonts w:hint="eastAsia"/>
          <w:szCs w:val="21"/>
        </w:rPr>
        <w:t>、工业设计、机械制造、建筑工程</w:t>
      </w:r>
      <w:r>
        <w:rPr>
          <w:rFonts w:hint="eastAsia"/>
          <w:szCs w:val="21"/>
        </w:rPr>
        <w:t xml:space="preserve">       B</w:t>
      </w:r>
      <w:r>
        <w:rPr>
          <w:rFonts w:hint="eastAsia"/>
          <w:szCs w:val="21"/>
        </w:rPr>
        <w:t>、美术设计、装潢、图片制作</w:t>
      </w:r>
    </w:p>
    <w:p w14:paraId="4B478AE9"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、统计分析、财务管理分析、经济管理</w:t>
      </w:r>
      <w:r>
        <w:rPr>
          <w:rFonts w:hint="eastAsia"/>
          <w:szCs w:val="21"/>
        </w:rPr>
        <w:t xml:space="preserve">   D</w:t>
      </w:r>
      <w:r>
        <w:rPr>
          <w:rFonts w:hint="eastAsia"/>
          <w:szCs w:val="21"/>
        </w:rPr>
        <w:t>、多媒体制作</w:t>
      </w:r>
    </w:p>
    <w:p w14:paraId="12A8E7C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Excel</w:t>
      </w:r>
      <w:r>
        <w:rPr>
          <w:rFonts w:hAnsi="宋体" w:hint="eastAsia"/>
          <w:szCs w:val="21"/>
        </w:rPr>
        <w:t>文档的扩展名是</w:t>
      </w:r>
      <w:r>
        <w:rPr>
          <w:rFonts w:hAnsi="宋体" w:hint="eastAsia"/>
          <w:szCs w:val="21"/>
        </w:rPr>
        <w:t>____</w:t>
      </w:r>
      <w:r>
        <w:rPr>
          <w:rFonts w:hAnsi="宋体" w:hint="eastAsia"/>
          <w:szCs w:val="21"/>
        </w:rPr>
        <w:t>。</w:t>
      </w:r>
    </w:p>
    <w:p w14:paraId="74CFD284" w14:textId="77777777" w:rsidR="00A501B3" w:rsidRDefault="00A501B3">
      <w:pPr>
        <w:adjustRightInd w:val="0"/>
        <w:snapToGrid w:val="0"/>
        <w:spacing w:line="360" w:lineRule="auto"/>
        <w:rPr>
          <w:rFonts w:hAnsi="宋体"/>
          <w:szCs w:val="21"/>
        </w:rPr>
      </w:pPr>
      <w:r>
        <w:rPr>
          <w:rFonts w:hAnsi="宋体"/>
          <w:szCs w:val="21"/>
        </w:rPr>
        <w:t>A</w:t>
      </w:r>
      <w:r>
        <w:rPr>
          <w:rFonts w:hAnsi="宋体" w:hint="eastAsia"/>
          <w:szCs w:val="21"/>
        </w:rPr>
        <w:t>、</w:t>
      </w:r>
      <w:r>
        <w:rPr>
          <w:rFonts w:hAnsi="宋体" w:hint="eastAsia"/>
          <w:szCs w:val="21"/>
        </w:rPr>
        <w:t>.</w:t>
      </w:r>
      <w:r>
        <w:rPr>
          <w:rFonts w:hAnsi="宋体"/>
          <w:szCs w:val="21"/>
        </w:rPr>
        <w:t xml:space="preserve">ppt </w:t>
      </w:r>
      <w:r>
        <w:rPr>
          <w:rFonts w:hAnsi="宋体" w:hint="eastAsia"/>
          <w:szCs w:val="21"/>
        </w:rPr>
        <w:t xml:space="preserve">       </w:t>
      </w:r>
      <w:r>
        <w:rPr>
          <w:rFonts w:hAnsi="宋体"/>
          <w:szCs w:val="21"/>
        </w:rPr>
        <w:t>B</w:t>
      </w:r>
      <w:r>
        <w:rPr>
          <w:rFonts w:hAnsi="宋体" w:hint="eastAsia"/>
          <w:szCs w:val="21"/>
        </w:rPr>
        <w:t>、</w:t>
      </w:r>
      <w:r>
        <w:rPr>
          <w:rFonts w:hAnsi="宋体" w:hint="eastAsia"/>
          <w:szCs w:val="21"/>
        </w:rPr>
        <w:t>.txt</w:t>
      </w:r>
      <w:r>
        <w:rPr>
          <w:rFonts w:hAnsi="宋体"/>
          <w:szCs w:val="21"/>
        </w:rPr>
        <w:t xml:space="preserve"> </w:t>
      </w:r>
      <w:r>
        <w:rPr>
          <w:rFonts w:hAnsi="宋体" w:hint="eastAsia"/>
          <w:szCs w:val="21"/>
        </w:rPr>
        <w:t xml:space="preserve">        </w:t>
      </w:r>
      <w:r>
        <w:rPr>
          <w:rFonts w:hAnsi="宋体"/>
          <w:szCs w:val="21"/>
          <w:highlight w:val="yellow"/>
        </w:rPr>
        <w:t>C</w:t>
      </w:r>
      <w:r>
        <w:rPr>
          <w:rFonts w:hAnsi="宋体" w:hint="eastAsia"/>
          <w:szCs w:val="21"/>
          <w:highlight w:val="yellow"/>
        </w:rPr>
        <w:t>、</w:t>
      </w:r>
      <w:r>
        <w:rPr>
          <w:rFonts w:hAnsi="宋体" w:hint="eastAsia"/>
          <w:szCs w:val="21"/>
          <w:highlight w:val="yellow"/>
        </w:rPr>
        <w:t>.</w:t>
      </w:r>
      <w:r>
        <w:rPr>
          <w:rFonts w:hAnsi="宋体"/>
          <w:szCs w:val="21"/>
          <w:highlight w:val="yellow"/>
        </w:rPr>
        <w:t>xsl</w:t>
      </w:r>
      <w:r>
        <w:rPr>
          <w:rFonts w:hAnsi="宋体"/>
          <w:szCs w:val="21"/>
        </w:rPr>
        <w:t xml:space="preserve"> </w:t>
      </w:r>
      <w:r>
        <w:rPr>
          <w:rFonts w:hAnsi="宋体" w:hint="eastAsia"/>
          <w:szCs w:val="21"/>
        </w:rPr>
        <w:t xml:space="preserve">         </w:t>
      </w:r>
      <w:r>
        <w:rPr>
          <w:rFonts w:hAnsi="宋体"/>
          <w:szCs w:val="21"/>
        </w:rPr>
        <w:t>D</w:t>
      </w:r>
      <w:r>
        <w:rPr>
          <w:rFonts w:hAnsi="宋体" w:hint="eastAsia"/>
          <w:szCs w:val="21"/>
        </w:rPr>
        <w:t>、</w:t>
      </w:r>
      <w:r>
        <w:rPr>
          <w:rFonts w:hAnsi="宋体" w:hint="eastAsia"/>
          <w:szCs w:val="21"/>
        </w:rPr>
        <w:t>.</w:t>
      </w:r>
      <w:r>
        <w:rPr>
          <w:rFonts w:hAnsi="宋体"/>
          <w:szCs w:val="21"/>
        </w:rPr>
        <w:t>doc</w:t>
      </w:r>
    </w:p>
    <w:p w14:paraId="63CC185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Excel</w:t>
      </w:r>
      <w:r>
        <w:rPr>
          <w:rFonts w:hAnsi="宋体" w:hint="eastAsia"/>
          <w:szCs w:val="21"/>
        </w:rPr>
        <w:t>的主要功能包括</w:t>
      </w:r>
      <w:r>
        <w:rPr>
          <w:rFonts w:hAnsi="宋体" w:hint="eastAsia"/>
          <w:szCs w:val="21"/>
        </w:rPr>
        <w:t>______</w:t>
      </w:r>
      <w:r>
        <w:rPr>
          <w:rFonts w:hAnsi="宋体" w:hint="eastAsia"/>
          <w:szCs w:val="21"/>
        </w:rPr>
        <w:t>。</w:t>
      </w:r>
    </w:p>
    <w:p w14:paraId="27CFEF9F"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电子表格、图表、数据库</w:t>
      </w:r>
      <w:r>
        <w:rPr>
          <w:rFonts w:hint="eastAsia"/>
          <w:szCs w:val="21"/>
        </w:rPr>
        <w:t xml:space="preserve">     B</w:t>
      </w:r>
      <w:r>
        <w:rPr>
          <w:rFonts w:hint="eastAsia"/>
          <w:szCs w:val="21"/>
        </w:rPr>
        <w:t>、</w:t>
      </w:r>
      <w:r>
        <w:rPr>
          <w:rFonts w:hint="eastAsia"/>
          <w:szCs w:val="21"/>
        </w:rPr>
        <w:t xml:space="preserve"> </w:t>
      </w:r>
      <w:r>
        <w:rPr>
          <w:rFonts w:hint="eastAsia"/>
          <w:szCs w:val="21"/>
        </w:rPr>
        <w:t>电子表格、文字处理、数据库</w:t>
      </w:r>
    </w:p>
    <w:p w14:paraId="6F286AF2"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 xml:space="preserve"> </w:t>
      </w:r>
      <w:r>
        <w:rPr>
          <w:rFonts w:hint="eastAsia"/>
          <w:szCs w:val="21"/>
        </w:rPr>
        <w:t>电子表格、工作簿、数据库</w:t>
      </w:r>
      <w:r>
        <w:rPr>
          <w:rFonts w:hint="eastAsia"/>
          <w:szCs w:val="21"/>
        </w:rPr>
        <w:t xml:space="preserve">   </w:t>
      </w:r>
      <w:r>
        <w:rPr>
          <w:rFonts w:hint="eastAsia"/>
          <w:szCs w:val="21"/>
          <w:highlight w:val="yellow"/>
        </w:rPr>
        <w:t>D</w:t>
      </w:r>
      <w:r>
        <w:rPr>
          <w:rFonts w:hint="eastAsia"/>
          <w:szCs w:val="21"/>
          <w:highlight w:val="yellow"/>
        </w:rPr>
        <w:t>、</w:t>
      </w:r>
      <w:r>
        <w:rPr>
          <w:rFonts w:hint="eastAsia"/>
          <w:szCs w:val="21"/>
          <w:highlight w:val="yellow"/>
        </w:rPr>
        <w:t xml:space="preserve"> </w:t>
      </w:r>
      <w:r>
        <w:rPr>
          <w:rFonts w:hint="eastAsia"/>
          <w:szCs w:val="21"/>
          <w:highlight w:val="yellow"/>
        </w:rPr>
        <w:t>工作表、工作簿、图表</w:t>
      </w:r>
    </w:p>
    <w:p w14:paraId="7C9BAAF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Excel</w:t>
      </w:r>
      <w:r>
        <w:rPr>
          <w:rFonts w:hAnsi="宋体" w:hint="eastAsia"/>
          <w:szCs w:val="21"/>
        </w:rPr>
        <w:t>中，在</w:t>
      </w:r>
      <w:r>
        <w:rPr>
          <w:rFonts w:hAnsi="宋体" w:hint="eastAsia"/>
          <w:szCs w:val="21"/>
        </w:rPr>
        <w:t>A1</w:t>
      </w:r>
      <w:r>
        <w:rPr>
          <w:rFonts w:hAnsi="宋体" w:hint="eastAsia"/>
          <w:szCs w:val="21"/>
        </w:rPr>
        <w:t>单元格中输入</w:t>
      </w:r>
      <w:r>
        <w:rPr>
          <w:rFonts w:hAnsi="宋体" w:hint="eastAsia"/>
          <w:szCs w:val="21"/>
        </w:rPr>
        <w:t>=SUM(8</w:t>
      </w:r>
      <w:r>
        <w:rPr>
          <w:rFonts w:hAnsi="宋体" w:hint="eastAsia"/>
          <w:szCs w:val="21"/>
        </w:rPr>
        <w:t>，</w:t>
      </w:r>
      <w:r>
        <w:rPr>
          <w:rFonts w:hAnsi="宋体" w:hint="eastAsia"/>
          <w:szCs w:val="21"/>
        </w:rPr>
        <w:t>7</w:t>
      </w:r>
      <w:r>
        <w:rPr>
          <w:rFonts w:hAnsi="宋体" w:hint="eastAsia"/>
          <w:szCs w:val="21"/>
        </w:rPr>
        <w:t>，</w:t>
      </w:r>
      <w:r>
        <w:rPr>
          <w:rFonts w:hAnsi="宋体" w:hint="eastAsia"/>
          <w:szCs w:val="21"/>
        </w:rPr>
        <w:t>8</w:t>
      </w:r>
      <w:r>
        <w:rPr>
          <w:rFonts w:hAnsi="宋体" w:hint="eastAsia"/>
          <w:szCs w:val="21"/>
        </w:rPr>
        <w:t>，</w:t>
      </w:r>
      <w:r>
        <w:rPr>
          <w:rFonts w:hAnsi="宋体" w:hint="eastAsia"/>
          <w:szCs w:val="21"/>
        </w:rPr>
        <w:t>7)</w:t>
      </w:r>
      <w:r>
        <w:rPr>
          <w:rFonts w:hAnsi="宋体" w:hint="eastAsia"/>
          <w:szCs w:val="21"/>
        </w:rPr>
        <w:t>，则其值为</w:t>
      </w:r>
      <w:r>
        <w:rPr>
          <w:rFonts w:hAnsi="宋体" w:hint="eastAsia"/>
          <w:szCs w:val="21"/>
        </w:rPr>
        <w:t>_____</w:t>
      </w:r>
      <w:r>
        <w:rPr>
          <w:rFonts w:hAnsi="宋体" w:hint="eastAsia"/>
          <w:szCs w:val="21"/>
        </w:rPr>
        <w:t>。</w:t>
      </w:r>
    </w:p>
    <w:p w14:paraId="7AFBAD75"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15   </w:t>
      </w:r>
      <w:r>
        <w:rPr>
          <w:rFonts w:hint="eastAsia"/>
          <w:szCs w:val="21"/>
          <w:highlight w:val="yellow"/>
        </w:rPr>
        <w:t>B</w:t>
      </w:r>
      <w:r>
        <w:rPr>
          <w:rFonts w:hint="eastAsia"/>
          <w:szCs w:val="21"/>
          <w:highlight w:val="yellow"/>
        </w:rPr>
        <w:t>、</w:t>
      </w:r>
      <w:r>
        <w:rPr>
          <w:rFonts w:hint="eastAsia"/>
          <w:szCs w:val="21"/>
          <w:highlight w:val="yellow"/>
        </w:rPr>
        <w:t>30</w:t>
      </w:r>
      <w:r>
        <w:rPr>
          <w:rFonts w:hint="eastAsia"/>
          <w:szCs w:val="21"/>
        </w:rPr>
        <w:t xml:space="preserve">   C</w:t>
      </w:r>
      <w:r>
        <w:rPr>
          <w:rFonts w:hint="eastAsia"/>
          <w:szCs w:val="21"/>
        </w:rPr>
        <w:t>、</w:t>
      </w:r>
      <w:r>
        <w:rPr>
          <w:rFonts w:hint="eastAsia"/>
          <w:szCs w:val="21"/>
        </w:rPr>
        <w:t>7   D</w:t>
      </w:r>
      <w:r>
        <w:rPr>
          <w:rFonts w:hint="eastAsia"/>
          <w:szCs w:val="21"/>
        </w:rPr>
        <w:t>、</w:t>
      </w:r>
      <w:r>
        <w:rPr>
          <w:rFonts w:hint="eastAsia"/>
          <w:szCs w:val="21"/>
        </w:rPr>
        <w:t>8</w:t>
      </w:r>
    </w:p>
    <w:p w14:paraId="243A63F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Excel</w:t>
      </w:r>
      <w:r>
        <w:rPr>
          <w:rFonts w:hAnsi="宋体" w:hint="eastAsia"/>
          <w:szCs w:val="21"/>
        </w:rPr>
        <w:t>工作表中，每个单元格都有唯一的编号叫地址，地址的使用方法是</w:t>
      </w:r>
      <w:r>
        <w:rPr>
          <w:rFonts w:hAnsi="宋体" w:hint="eastAsia"/>
          <w:szCs w:val="21"/>
        </w:rPr>
        <w:t>____</w:t>
      </w:r>
      <w:r>
        <w:rPr>
          <w:rFonts w:hAnsi="宋体" w:hint="eastAsia"/>
          <w:szCs w:val="21"/>
        </w:rPr>
        <w:t>。</w:t>
      </w:r>
    </w:p>
    <w:p w14:paraId="6F196A9E"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、字母</w:t>
      </w:r>
      <w:r>
        <w:rPr>
          <w:rFonts w:hint="eastAsia"/>
          <w:szCs w:val="21"/>
          <w:highlight w:val="yellow"/>
        </w:rPr>
        <w:t>+</w:t>
      </w:r>
      <w:r>
        <w:rPr>
          <w:rFonts w:hint="eastAsia"/>
          <w:szCs w:val="21"/>
          <w:highlight w:val="yellow"/>
        </w:rPr>
        <w:t>数字</w:t>
      </w:r>
      <w:r>
        <w:rPr>
          <w:rFonts w:hint="eastAsia"/>
          <w:szCs w:val="21"/>
        </w:rPr>
        <w:t xml:space="preserve">  B</w:t>
      </w:r>
      <w:r>
        <w:rPr>
          <w:rFonts w:hint="eastAsia"/>
          <w:szCs w:val="21"/>
        </w:rPr>
        <w:t>、列标</w:t>
      </w:r>
      <w:r>
        <w:rPr>
          <w:rFonts w:hint="eastAsia"/>
          <w:szCs w:val="21"/>
        </w:rPr>
        <w:t>+</w:t>
      </w:r>
      <w:r>
        <w:rPr>
          <w:rFonts w:hint="eastAsia"/>
          <w:szCs w:val="21"/>
        </w:rPr>
        <w:t>行号</w:t>
      </w:r>
      <w:r>
        <w:rPr>
          <w:rFonts w:hint="eastAsia"/>
          <w:szCs w:val="21"/>
        </w:rPr>
        <w:t xml:space="preserve">   C</w:t>
      </w:r>
      <w:r>
        <w:rPr>
          <w:rFonts w:hint="eastAsia"/>
          <w:szCs w:val="21"/>
        </w:rPr>
        <w:t>、数字</w:t>
      </w:r>
      <w:r>
        <w:rPr>
          <w:rFonts w:hint="eastAsia"/>
          <w:szCs w:val="21"/>
        </w:rPr>
        <w:t>+</w:t>
      </w:r>
      <w:r>
        <w:rPr>
          <w:rFonts w:hint="eastAsia"/>
          <w:szCs w:val="21"/>
        </w:rPr>
        <w:t>字母</w:t>
      </w:r>
      <w:r>
        <w:rPr>
          <w:rFonts w:hint="eastAsia"/>
          <w:szCs w:val="21"/>
        </w:rPr>
        <w:t xml:space="preserve">  D</w:t>
      </w:r>
      <w:r>
        <w:rPr>
          <w:rFonts w:hint="eastAsia"/>
          <w:szCs w:val="21"/>
        </w:rPr>
        <w:t>、行号</w:t>
      </w:r>
      <w:r>
        <w:rPr>
          <w:rFonts w:hint="eastAsia"/>
          <w:szCs w:val="21"/>
        </w:rPr>
        <w:t>+</w:t>
      </w:r>
      <w:r>
        <w:rPr>
          <w:rFonts w:hint="eastAsia"/>
          <w:szCs w:val="21"/>
        </w:rPr>
        <w:t>列标</w:t>
      </w:r>
    </w:p>
    <w:p w14:paraId="3D1C2D9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下列操作中，不能退出</w:t>
      </w:r>
      <w:r>
        <w:rPr>
          <w:rFonts w:hAnsi="宋体" w:hint="eastAsia"/>
          <w:szCs w:val="21"/>
        </w:rPr>
        <w:t>Excel</w:t>
      </w:r>
      <w:r>
        <w:rPr>
          <w:rFonts w:hAnsi="宋体" w:hint="eastAsia"/>
          <w:szCs w:val="21"/>
        </w:rPr>
        <w:t>的操作是</w:t>
      </w:r>
      <w:r>
        <w:rPr>
          <w:rFonts w:hAnsi="宋体" w:hint="eastAsia"/>
          <w:szCs w:val="21"/>
        </w:rPr>
        <w:t>_____</w:t>
      </w:r>
      <w:r>
        <w:rPr>
          <w:rFonts w:hAnsi="宋体" w:hint="eastAsia"/>
          <w:szCs w:val="21"/>
        </w:rPr>
        <w:t>。</w:t>
      </w:r>
    </w:p>
    <w:p w14:paraId="7D0D5C1B"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、执行</w:t>
      </w:r>
      <w:r>
        <w:rPr>
          <w:rFonts w:hint="eastAsia"/>
          <w:szCs w:val="21"/>
          <w:highlight w:val="yellow"/>
        </w:rPr>
        <w:t>"</w:t>
      </w:r>
      <w:r>
        <w:rPr>
          <w:rFonts w:hint="eastAsia"/>
          <w:szCs w:val="21"/>
          <w:highlight w:val="yellow"/>
        </w:rPr>
        <w:t>文件→关闭</w:t>
      </w:r>
      <w:r>
        <w:rPr>
          <w:rFonts w:hint="eastAsia"/>
          <w:szCs w:val="21"/>
          <w:highlight w:val="yellow"/>
        </w:rPr>
        <w:t>"</w:t>
      </w:r>
      <w:r>
        <w:rPr>
          <w:rFonts w:hint="eastAsia"/>
          <w:szCs w:val="21"/>
          <w:highlight w:val="yellow"/>
        </w:rPr>
        <w:t>菜单命令</w:t>
      </w:r>
      <w:r>
        <w:rPr>
          <w:rFonts w:hint="eastAsia"/>
          <w:szCs w:val="21"/>
        </w:rPr>
        <w:t xml:space="preserve"> </w:t>
      </w:r>
    </w:p>
    <w:p w14:paraId="049373BE" w14:textId="77777777" w:rsidR="00A501B3" w:rsidRDefault="00A501B3">
      <w:pPr>
        <w:adjustRightInd w:val="0"/>
        <w:snapToGrid w:val="0"/>
        <w:spacing w:line="360" w:lineRule="auto"/>
        <w:rPr>
          <w:szCs w:val="21"/>
        </w:rPr>
      </w:pPr>
      <w:r>
        <w:rPr>
          <w:rFonts w:hint="eastAsia"/>
          <w:szCs w:val="21"/>
        </w:rPr>
        <w:t>B</w:t>
      </w:r>
      <w:r>
        <w:rPr>
          <w:rFonts w:hint="eastAsia"/>
          <w:szCs w:val="21"/>
        </w:rPr>
        <w:t>、执行</w:t>
      </w:r>
      <w:r>
        <w:rPr>
          <w:rFonts w:hint="eastAsia"/>
          <w:szCs w:val="21"/>
        </w:rPr>
        <w:t>"</w:t>
      </w:r>
      <w:r>
        <w:rPr>
          <w:rFonts w:hint="eastAsia"/>
          <w:szCs w:val="21"/>
        </w:rPr>
        <w:t>文件→退出</w:t>
      </w:r>
      <w:r>
        <w:rPr>
          <w:rFonts w:hint="eastAsia"/>
          <w:szCs w:val="21"/>
        </w:rPr>
        <w:t>"</w:t>
      </w:r>
      <w:r>
        <w:rPr>
          <w:rFonts w:hint="eastAsia"/>
          <w:szCs w:val="21"/>
        </w:rPr>
        <w:t>菜单命令</w:t>
      </w:r>
    </w:p>
    <w:p w14:paraId="27CC0449" w14:textId="77777777" w:rsidR="00A501B3" w:rsidRDefault="00A501B3">
      <w:pPr>
        <w:adjustRightInd w:val="0"/>
        <w:snapToGrid w:val="0"/>
        <w:spacing w:line="360" w:lineRule="auto"/>
        <w:rPr>
          <w:szCs w:val="21"/>
        </w:rPr>
      </w:pPr>
      <w:r>
        <w:rPr>
          <w:rFonts w:hint="eastAsia"/>
          <w:szCs w:val="21"/>
        </w:rPr>
        <w:t>C</w:t>
      </w:r>
      <w:r>
        <w:rPr>
          <w:rFonts w:hint="eastAsia"/>
          <w:szCs w:val="21"/>
        </w:rPr>
        <w:t>、单击标题栏左端</w:t>
      </w:r>
      <w:r>
        <w:rPr>
          <w:rFonts w:hint="eastAsia"/>
          <w:szCs w:val="21"/>
        </w:rPr>
        <w:t>Excel</w:t>
      </w:r>
      <w:r>
        <w:rPr>
          <w:rFonts w:hint="eastAsia"/>
          <w:szCs w:val="21"/>
        </w:rPr>
        <w:t>窗口的控制菜单按钮，选择</w:t>
      </w:r>
      <w:r>
        <w:rPr>
          <w:rFonts w:hint="eastAsia"/>
          <w:szCs w:val="21"/>
        </w:rPr>
        <w:t>"</w:t>
      </w:r>
      <w:r>
        <w:rPr>
          <w:rFonts w:hint="eastAsia"/>
          <w:szCs w:val="21"/>
        </w:rPr>
        <w:t>关闭</w:t>
      </w:r>
      <w:r>
        <w:rPr>
          <w:rFonts w:hint="eastAsia"/>
          <w:szCs w:val="21"/>
        </w:rPr>
        <w:t>"</w:t>
      </w:r>
      <w:r>
        <w:rPr>
          <w:rFonts w:hint="eastAsia"/>
          <w:szCs w:val="21"/>
        </w:rPr>
        <w:t>命令</w:t>
      </w:r>
    </w:p>
    <w:p w14:paraId="58CD2A34" w14:textId="77777777" w:rsidR="00A501B3" w:rsidRDefault="00A501B3">
      <w:pPr>
        <w:adjustRightInd w:val="0"/>
        <w:snapToGrid w:val="0"/>
        <w:spacing w:line="360" w:lineRule="auto"/>
        <w:rPr>
          <w:szCs w:val="21"/>
        </w:rPr>
      </w:pPr>
      <w:r>
        <w:rPr>
          <w:rFonts w:hint="eastAsia"/>
          <w:szCs w:val="21"/>
        </w:rPr>
        <w:t>D</w:t>
      </w:r>
      <w:r>
        <w:rPr>
          <w:rFonts w:hint="eastAsia"/>
          <w:szCs w:val="21"/>
        </w:rPr>
        <w:t>、按快捷键</w:t>
      </w:r>
      <w:r>
        <w:rPr>
          <w:rFonts w:hint="eastAsia"/>
          <w:szCs w:val="21"/>
        </w:rPr>
        <w:t>[Alt]+[F4]</w:t>
      </w:r>
    </w:p>
    <w:p w14:paraId="51D8E3E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用</w:t>
      </w:r>
      <w:r>
        <w:rPr>
          <w:rFonts w:hAnsi="宋体" w:hint="eastAsia"/>
          <w:szCs w:val="21"/>
        </w:rPr>
        <w:t>Excel</w:t>
      </w:r>
      <w:r>
        <w:rPr>
          <w:rFonts w:hAnsi="宋体" w:hint="eastAsia"/>
          <w:szCs w:val="21"/>
        </w:rPr>
        <w:t>可以创建各类图表，如条形图、柱形图等。为了描述特定时间内，各个项之间的差别情况，用于对各项进行比较应该选择哪一种图表</w:t>
      </w:r>
      <w:r>
        <w:rPr>
          <w:rFonts w:hAnsi="宋体" w:hint="eastAsia"/>
          <w:szCs w:val="21"/>
        </w:rPr>
        <w:t>___</w:t>
      </w:r>
      <w:r>
        <w:rPr>
          <w:rFonts w:hAnsi="宋体" w:hint="eastAsia"/>
          <w:szCs w:val="21"/>
        </w:rPr>
        <w:t>。</w:t>
      </w:r>
    </w:p>
    <w:p w14:paraId="08AB2A86"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、条形图</w:t>
      </w:r>
      <w:r>
        <w:rPr>
          <w:rFonts w:hint="eastAsia"/>
          <w:szCs w:val="21"/>
        </w:rPr>
        <w:t xml:space="preserve">          B</w:t>
      </w:r>
      <w:r>
        <w:rPr>
          <w:rFonts w:hint="eastAsia"/>
          <w:szCs w:val="21"/>
        </w:rPr>
        <w:t>、折线图</w:t>
      </w:r>
      <w:r>
        <w:rPr>
          <w:rFonts w:hint="eastAsia"/>
          <w:szCs w:val="21"/>
        </w:rPr>
        <w:t xml:space="preserve">          C</w:t>
      </w:r>
      <w:r>
        <w:rPr>
          <w:rFonts w:hint="eastAsia"/>
          <w:szCs w:val="21"/>
        </w:rPr>
        <w:t>、饼图</w:t>
      </w:r>
      <w:r>
        <w:rPr>
          <w:rFonts w:hint="eastAsia"/>
          <w:szCs w:val="21"/>
        </w:rPr>
        <w:t xml:space="preserve">          D</w:t>
      </w:r>
      <w:r>
        <w:rPr>
          <w:rFonts w:hint="eastAsia"/>
          <w:szCs w:val="21"/>
        </w:rPr>
        <w:t>、面积图</w:t>
      </w:r>
    </w:p>
    <w:p w14:paraId="298B0CD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在打印工作表前就可看到实际打印效果的操作是</w:t>
      </w:r>
      <w:r>
        <w:rPr>
          <w:rFonts w:hAnsi="宋体" w:hint="eastAsia"/>
          <w:szCs w:val="21"/>
        </w:rPr>
        <w:t>____</w:t>
      </w:r>
      <w:r>
        <w:rPr>
          <w:rFonts w:hAnsi="宋体" w:hint="eastAsia"/>
          <w:szCs w:val="21"/>
        </w:rPr>
        <w:t>。</w:t>
      </w:r>
    </w:p>
    <w:p w14:paraId="5678ED8C"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、打印预览</w:t>
      </w:r>
      <w:r>
        <w:rPr>
          <w:rFonts w:hint="eastAsia"/>
          <w:szCs w:val="21"/>
        </w:rPr>
        <w:t xml:space="preserve">    B</w:t>
      </w:r>
      <w:r>
        <w:rPr>
          <w:rFonts w:hint="eastAsia"/>
          <w:szCs w:val="21"/>
        </w:rPr>
        <w:t>、仔细观察工作表</w:t>
      </w:r>
      <w:r>
        <w:rPr>
          <w:rFonts w:hint="eastAsia"/>
          <w:szCs w:val="21"/>
        </w:rPr>
        <w:t xml:space="preserve">    C</w:t>
      </w:r>
      <w:r>
        <w:rPr>
          <w:rFonts w:hint="eastAsia"/>
          <w:szCs w:val="21"/>
        </w:rPr>
        <w:t>、按</w:t>
      </w:r>
      <w:r>
        <w:rPr>
          <w:rFonts w:hint="eastAsia"/>
          <w:szCs w:val="21"/>
        </w:rPr>
        <w:t>F8</w:t>
      </w:r>
      <w:r>
        <w:rPr>
          <w:rFonts w:hint="eastAsia"/>
          <w:szCs w:val="21"/>
        </w:rPr>
        <w:t>键</w:t>
      </w:r>
      <w:r>
        <w:rPr>
          <w:rFonts w:hint="eastAsia"/>
          <w:szCs w:val="21"/>
        </w:rPr>
        <w:t xml:space="preserve">    D</w:t>
      </w:r>
      <w:r>
        <w:rPr>
          <w:rFonts w:hint="eastAsia"/>
          <w:szCs w:val="21"/>
        </w:rPr>
        <w:t>、分页预览</w:t>
      </w:r>
    </w:p>
    <w:p w14:paraId="783DF25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excel</w:t>
      </w:r>
      <w:r>
        <w:rPr>
          <w:rFonts w:hAnsi="宋体" w:hint="eastAsia"/>
          <w:szCs w:val="21"/>
        </w:rPr>
        <w:t>中，最适合反映某个数据在所有数据构成的总和中所占的比例的一种图表类型是</w:t>
      </w:r>
      <w:r>
        <w:rPr>
          <w:rFonts w:hAnsi="宋体" w:hint="eastAsia"/>
          <w:szCs w:val="21"/>
        </w:rPr>
        <w:t>____</w:t>
      </w:r>
      <w:r>
        <w:rPr>
          <w:rFonts w:hAnsi="宋体" w:hint="eastAsia"/>
          <w:szCs w:val="21"/>
        </w:rPr>
        <w:t>。</w:t>
      </w:r>
      <w:r>
        <w:rPr>
          <w:rFonts w:hAnsi="宋体" w:hint="eastAsia"/>
          <w:szCs w:val="21"/>
        </w:rPr>
        <w:t xml:space="preserve"> </w:t>
      </w:r>
    </w:p>
    <w:p w14:paraId="7B86F5AD" w14:textId="77777777" w:rsidR="00A501B3" w:rsidRDefault="00A501B3">
      <w:pPr>
        <w:adjustRightInd w:val="0"/>
        <w:snapToGrid w:val="0"/>
        <w:spacing w:line="360" w:lineRule="auto"/>
        <w:rPr>
          <w:szCs w:val="21"/>
        </w:rPr>
      </w:pPr>
      <w:r>
        <w:rPr>
          <w:rFonts w:hint="eastAsia"/>
          <w:szCs w:val="21"/>
        </w:rPr>
        <w:t>A</w:t>
      </w:r>
      <w:r>
        <w:rPr>
          <w:rFonts w:hint="eastAsia"/>
          <w:szCs w:val="21"/>
        </w:rPr>
        <w:t>、散点图</w:t>
      </w:r>
      <w:r>
        <w:rPr>
          <w:rFonts w:hint="eastAsia"/>
          <w:szCs w:val="21"/>
        </w:rPr>
        <w:t xml:space="preserve">      B</w:t>
      </w:r>
      <w:r>
        <w:rPr>
          <w:rFonts w:hint="eastAsia"/>
          <w:szCs w:val="21"/>
        </w:rPr>
        <w:t>、折线图</w:t>
      </w:r>
      <w:r>
        <w:rPr>
          <w:rFonts w:hint="eastAsia"/>
          <w:szCs w:val="21"/>
        </w:rPr>
        <w:t xml:space="preserve">        C</w:t>
      </w:r>
      <w:r>
        <w:rPr>
          <w:rFonts w:hint="eastAsia"/>
          <w:szCs w:val="21"/>
        </w:rPr>
        <w:t>、柱形图</w:t>
      </w:r>
      <w:r>
        <w:rPr>
          <w:rFonts w:hint="eastAsia"/>
          <w:szCs w:val="21"/>
        </w:rPr>
        <w:t xml:space="preserve">       </w:t>
      </w:r>
      <w:r>
        <w:rPr>
          <w:rFonts w:hint="eastAsia"/>
          <w:szCs w:val="21"/>
          <w:highlight w:val="yellow"/>
        </w:rPr>
        <w:t>D</w:t>
      </w:r>
      <w:r>
        <w:rPr>
          <w:rFonts w:hint="eastAsia"/>
          <w:szCs w:val="21"/>
          <w:highlight w:val="yellow"/>
        </w:rPr>
        <w:t>、饼图</w:t>
      </w:r>
      <w:r>
        <w:rPr>
          <w:rFonts w:hint="eastAsia"/>
          <w:szCs w:val="21"/>
        </w:rPr>
        <w:t xml:space="preserve"> </w:t>
      </w:r>
    </w:p>
    <w:p w14:paraId="038BFAA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Excel</w:t>
      </w:r>
      <w:r>
        <w:rPr>
          <w:rFonts w:hAnsi="宋体" w:hint="eastAsia"/>
          <w:szCs w:val="21"/>
        </w:rPr>
        <w:t>中，计算求和的函数是</w:t>
      </w:r>
      <w:r>
        <w:rPr>
          <w:rFonts w:hAnsi="宋体" w:hint="eastAsia"/>
          <w:szCs w:val="21"/>
        </w:rPr>
        <w:t>____</w:t>
      </w:r>
      <w:r>
        <w:rPr>
          <w:rFonts w:hAnsi="宋体" w:hint="eastAsia"/>
          <w:szCs w:val="21"/>
        </w:rPr>
        <w:t>。</w:t>
      </w:r>
      <w:r>
        <w:rPr>
          <w:rFonts w:hAnsi="宋体" w:hint="eastAsia"/>
          <w:szCs w:val="21"/>
        </w:rPr>
        <w:t xml:space="preserve"> </w:t>
      </w:r>
    </w:p>
    <w:p w14:paraId="2C1B24BF"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Count       </w:t>
      </w:r>
      <w:r>
        <w:rPr>
          <w:rFonts w:hint="eastAsia"/>
          <w:szCs w:val="21"/>
          <w:highlight w:val="yellow"/>
        </w:rPr>
        <w:t>B</w:t>
      </w:r>
      <w:r>
        <w:rPr>
          <w:rFonts w:hint="eastAsia"/>
          <w:szCs w:val="21"/>
          <w:highlight w:val="yellow"/>
        </w:rPr>
        <w:t>、</w:t>
      </w:r>
      <w:r>
        <w:rPr>
          <w:rFonts w:hint="eastAsia"/>
          <w:szCs w:val="21"/>
          <w:highlight w:val="yellow"/>
        </w:rPr>
        <w:t>Sum</w:t>
      </w:r>
      <w:r>
        <w:rPr>
          <w:rFonts w:hint="eastAsia"/>
          <w:szCs w:val="21"/>
        </w:rPr>
        <w:t xml:space="preserve">        C</w:t>
      </w:r>
      <w:r>
        <w:rPr>
          <w:rFonts w:hint="eastAsia"/>
          <w:szCs w:val="21"/>
        </w:rPr>
        <w:t>、</w:t>
      </w:r>
      <w:r>
        <w:rPr>
          <w:rFonts w:hint="eastAsia"/>
          <w:szCs w:val="21"/>
        </w:rPr>
        <w:t>Max       D</w:t>
      </w:r>
      <w:r>
        <w:rPr>
          <w:rFonts w:hint="eastAsia"/>
          <w:szCs w:val="21"/>
        </w:rPr>
        <w:t>、</w:t>
      </w:r>
      <w:r>
        <w:rPr>
          <w:rFonts w:hint="eastAsia"/>
          <w:szCs w:val="21"/>
        </w:rPr>
        <w:t xml:space="preserve">Average </w:t>
      </w:r>
    </w:p>
    <w:p w14:paraId="285D6B9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PowerPoint </w:t>
      </w:r>
      <w:r>
        <w:rPr>
          <w:rFonts w:hAnsi="宋体" w:hint="eastAsia"/>
          <w:szCs w:val="21"/>
        </w:rPr>
        <w:t>中，幻灯片</w:t>
      </w:r>
      <w:r>
        <w:rPr>
          <w:rFonts w:hAnsi="宋体" w:hint="eastAsia"/>
          <w:szCs w:val="21"/>
        </w:rPr>
        <w:t>____</w:t>
      </w:r>
      <w:r>
        <w:rPr>
          <w:rFonts w:hAnsi="宋体" w:hint="eastAsia"/>
          <w:szCs w:val="21"/>
        </w:rPr>
        <w:t>是一张特殊的幻灯片，包含已设定格式的占位符，这些占位符是为标题、主要文本和所有幻灯片中出现的背景项目而设置的。</w:t>
      </w:r>
    </w:p>
    <w:p w14:paraId="22F515D0"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模板</w:t>
      </w:r>
      <w:r>
        <w:rPr>
          <w:rFonts w:hint="eastAsia"/>
          <w:szCs w:val="21"/>
        </w:rPr>
        <w:t xml:space="preserve">   </w:t>
      </w:r>
      <w:r>
        <w:rPr>
          <w:rFonts w:hint="eastAsia"/>
          <w:szCs w:val="21"/>
          <w:highlight w:val="yellow"/>
        </w:rPr>
        <w:t>B</w:t>
      </w:r>
      <w:r>
        <w:rPr>
          <w:rFonts w:hint="eastAsia"/>
          <w:szCs w:val="21"/>
          <w:highlight w:val="yellow"/>
        </w:rPr>
        <w:t>、母版</w:t>
      </w:r>
      <w:r>
        <w:rPr>
          <w:rFonts w:hint="eastAsia"/>
          <w:szCs w:val="21"/>
        </w:rPr>
        <w:t>C</w:t>
      </w:r>
      <w:r>
        <w:rPr>
          <w:rFonts w:hint="eastAsia"/>
          <w:szCs w:val="21"/>
        </w:rPr>
        <w:t>、</w:t>
      </w:r>
      <w:r>
        <w:rPr>
          <w:rFonts w:hint="eastAsia"/>
          <w:szCs w:val="21"/>
        </w:rPr>
        <w:t xml:space="preserve"> </w:t>
      </w:r>
      <w:r>
        <w:rPr>
          <w:rFonts w:hint="eastAsia"/>
          <w:szCs w:val="21"/>
        </w:rPr>
        <w:t>版式</w:t>
      </w:r>
      <w:r>
        <w:rPr>
          <w:rFonts w:hint="eastAsia"/>
          <w:szCs w:val="21"/>
        </w:rPr>
        <w:t xml:space="preserve">  D</w:t>
      </w:r>
      <w:r>
        <w:rPr>
          <w:rFonts w:hint="eastAsia"/>
          <w:szCs w:val="21"/>
        </w:rPr>
        <w:t>、</w:t>
      </w:r>
      <w:r>
        <w:rPr>
          <w:rFonts w:hint="eastAsia"/>
          <w:szCs w:val="21"/>
        </w:rPr>
        <w:t xml:space="preserve"> </w:t>
      </w:r>
      <w:r>
        <w:rPr>
          <w:rFonts w:hint="eastAsia"/>
          <w:szCs w:val="21"/>
        </w:rPr>
        <w:t>样式</w:t>
      </w:r>
    </w:p>
    <w:p w14:paraId="2F52888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如果希望在演示过程中终止幻灯片的演示，则随时可按的终止键是</w:t>
      </w:r>
      <w:r>
        <w:rPr>
          <w:rFonts w:hAnsi="宋体" w:hint="eastAsia"/>
          <w:szCs w:val="21"/>
        </w:rPr>
        <w:t>_____</w:t>
      </w:r>
      <w:r>
        <w:rPr>
          <w:rFonts w:hAnsi="宋体" w:hint="eastAsia"/>
          <w:szCs w:val="21"/>
        </w:rPr>
        <w:t>。</w:t>
      </w:r>
    </w:p>
    <w:p w14:paraId="0C4BA2B2"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delete      B</w:t>
      </w:r>
      <w:r>
        <w:rPr>
          <w:rFonts w:hint="eastAsia"/>
          <w:szCs w:val="21"/>
        </w:rPr>
        <w:t>、</w:t>
      </w:r>
      <w:r>
        <w:rPr>
          <w:rFonts w:hint="eastAsia"/>
          <w:szCs w:val="21"/>
        </w:rPr>
        <w:t>ctrl+e      C</w:t>
      </w:r>
      <w:r>
        <w:rPr>
          <w:rFonts w:hint="eastAsia"/>
          <w:szCs w:val="21"/>
        </w:rPr>
        <w:t>、</w:t>
      </w:r>
      <w:r>
        <w:rPr>
          <w:rFonts w:hint="eastAsia"/>
          <w:szCs w:val="21"/>
        </w:rPr>
        <w:t xml:space="preserve">shift+c     </w:t>
      </w:r>
      <w:r>
        <w:rPr>
          <w:rFonts w:hint="eastAsia"/>
          <w:szCs w:val="21"/>
          <w:highlight w:val="yellow"/>
        </w:rPr>
        <w:t>D</w:t>
      </w:r>
      <w:r>
        <w:rPr>
          <w:rFonts w:hint="eastAsia"/>
          <w:szCs w:val="21"/>
          <w:highlight w:val="yellow"/>
        </w:rPr>
        <w:t>、</w:t>
      </w:r>
      <w:r>
        <w:rPr>
          <w:rFonts w:hint="eastAsia"/>
          <w:szCs w:val="21"/>
          <w:highlight w:val="yellow"/>
        </w:rPr>
        <w:t>Esc</w:t>
      </w:r>
    </w:p>
    <w:p w14:paraId="4CAD345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PowerPoint2000</w:t>
      </w:r>
      <w:r>
        <w:rPr>
          <w:rFonts w:hAnsi="宋体" w:hint="eastAsia"/>
          <w:szCs w:val="21"/>
        </w:rPr>
        <w:t>中，若为幻灯片中的对象设置</w:t>
      </w:r>
      <w:r>
        <w:rPr>
          <w:rFonts w:hAnsi="宋体" w:hint="eastAsia"/>
          <w:szCs w:val="21"/>
        </w:rPr>
        <w:t>"</w:t>
      </w:r>
      <w:r>
        <w:rPr>
          <w:rFonts w:hAnsi="宋体" w:hint="eastAsia"/>
          <w:szCs w:val="21"/>
        </w:rPr>
        <w:t>飞入</w:t>
      </w:r>
      <w:r>
        <w:rPr>
          <w:rFonts w:hAnsi="宋体" w:hint="eastAsia"/>
          <w:szCs w:val="21"/>
        </w:rPr>
        <w:t>"</w:t>
      </w:r>
      <w:r>
        <w:rPr>
          <w:rFonts w:hAnsi="宋体" w:hint="eastAsia"/>
          <w:szCs w:val="21"/>
        </w:rPr>
        <w:t>，应选择对话框</w:t>
      </w:r>
      <w:r>
        <w:rPr>
          <w:rFonts w:hAnsi="宋体" w:hint="eastAsia"/>
          <w:szCs w:val="21"/>
        </w:rPr>
        <w:t>____</w:t>
      </w:r>
      <w:r>
        <w:rPr>
          <w:rFonts w:hAnsi="宋体" w:hint="eastAsia"/>
          <w:szCs w:val="21"/>
        </w:rPr>
        <w:t>。</w:t>
      </w:r>
    </w:p>
    <w:p w14:paraId="2BBEF2B6" w14:textId="77777777" w:rsidR="00A501B3" w:rsidRDefault="00A501B3">
      <w:pPr>
        <w:numPr>
          <w:ilvl w:val="0"/>
          <w:numId w:val="4"/>
        </w:numPr>
        <w:adjustRightInd w:val="0"/>
        <w:snapToGrid w:val="0"/>
        <w:spacing w:line="360" w:lineRule="auto"/>
        <w:rPr>
          <w:szCs w:val="21"/>
        </w:rPr>
      </w:pPr>
      <w:r>
        <w:rPr>
          <w:rFonts w:hint="eastAsia"/>
          <w:szCs w:val="21"/>
          <w:highlight w:val="yellow"/>
        </w:rPr>
        <w:t>自定义动画</w:t>
      </w:r>
      <w:r>
        <w:rPr>
          <w:rFonts w:hint="eastAsia"/>
          <w:szCs w:val="21"/>
        </w:rPr>
        <w:t xml:space="preserve">  B</w:t>
      </w:r>
      <w:r>
        <w:rPr>
          <w:rFonts w:hint="eastAsia"/>
          <w:szCs w:val="21"/>
        </w:rPr>
        <w:t>、幻灯片版式</w:t>
      </w:r>
      <w:r>
        <w:rPr>
          <w:rFonts w:hint="eastAsia"/>
          <w:szCs w:val="21"/>
        </w:rPr>
        <w:t xml:space="preserve">  C</w:t>
      </w:r>
      <w:r>
        <w:rPr>
          <w:rFonts w:hint="eastAsia"/>
          <w:szCs w:val="21"/>
        </w:rPr>
        <w:t>、自定义放映</w:t>
      </w:r>
      <w:r>
        <w:rPr>
          <w:rFonts w:hint="eastAsia"/>
          <w:szCs w:val="21"/>
        </w:rPr>
        <w:t xml:space="preserve">  D</w:t>
      </w:r>
      <w:r>
        <w:rPr>
          <w:rFonts w:hint="eastAsia"/>
          <w:szCs w:val="21"/>
        </w:rPr>
        <w:t>、幻灯处放映</w:t>
      </w:r>
      <w:r>
        <w:rPr>
          <w:rFonts w:hint="eastAsia"/>
          <w:szCs w:val="21"/>
        </w:rPr>
        <w:t xml:space="preserve"> </w:t>
      </w:r>
    </w:p>
    <w:p w14:paraId="5771ED8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在编辑</w:t>
      </w:r>
      <w:r>
        <w:rPr>
          <w:rFonts w:hAnsi="宋体" w:hint="eastAsia"/>
          <w:szCs w:val="21"/>
        </w:rPr>
        <w:t>Word</w:t>
      </w:r>
      <w:r>
        <w:rPr>
          <w:rFonts w:hAnsi="宋体" w:hint="eastAsia"/>
          <w:szCs w:val="21"/>
        </w:rPr>
        <w:t>文档时，输入的新字符总是覆盖了文档中已经输入的字符，</w:t>
      </w:r>
      <w:r>
        <w:rPr>
          <w:rFonts w:hAnsi="宋体" w:hint="eastAsia"/>
          <w:szCs w:val="21"/>
        </w:rPr>
        <w:t>_____</w:t>
      </w:r>
      <w:r>
        <w:rPr>
          <w:rFonts w:hAnsi="宋体" w:hint="eastAsia"/>
          <w:szCs w:val="21"/>
        </w:rPr>
        <w:t>。</w:t>
      </w:r>
    </w:p>
    <w:p w14:paraId="48B35EB1"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、原因是当前文档正处在改写的编辑方式</w:t>
      </w:r>
    </w:p>
    <w:p w14:paraId="24447AAE" w14:textId="77777777" w:rsidR="00A501B3" w:rsidRDefault="00A501B3">
      <w:pPr>
        <w:adjustRightInd w:val="0"/>
        <w:snapToGrid w:val="0"/>
        <w:spacing w:line="360" w:lineRule="auto"/>
        <w:rPr>
          <w:szCs w:val="21"/>
        </w:rPr>
      </w:pPr>
      <w:r>
        <w:rPr>
          <w:rFonts w:hint="eastAsia"/>
          <w:szCs w:val="21"/>
        </w:rPr>
        <w:t>B</w:t>
      </w:r>
      <w:r>
        <w:rPr>
          <w:rFonts w:hint="eastAsia"/>
          <w:szCs w:val="21"/>
        </w:rPr>
        <w:t>、原因是当前文档正处在插入的编辑方式</w:t>
      </w:r>
    </w:p>
    <w:p w14:paraId="72231889" w14:textId="77777777" w:rsidR="00A501B3" w:rsidRDefault="00A501B3">
      <w:pPr>
        <w:adjustRightInd w:val="0"/>
        <w:snapToGrid w:val="0"/>
        <w:spacing w:line="360" w:lineRule="auto"/>
        <w:rPr>
          <w:szCs w:val="21"/>
        </w:rPr>
      </w:pPr>
      <w:r>
        <w:rPr>
          <w:rFonts w:hint="eastAsia"/>
          <w:szCs w:val="21"/>
        </w:rPr>
        <w:t>C</w:t>
      </w:r>
      <w:r>
        <w:rPr>
          <w:rFonts w:hint="eastAsia"/>
          <w:szCs w:val="21"/>
        </w:rPr>
        <w:t>、连按两次</w:t>
      </w:r>
      <w:r>
        <w:rPr>
          <w:rFonts w:hint="eastAsia"/>
          <w:szCs w:val="21"/>
        </w:rPr>
        <w:t>Insert</w:t>
      </w:r>
      <w:r>
        <w:rPr>
          <w:rFonts w:hint="eastAsia"/>
          <w:szCs w:val="21"/>
        </w:rPr>
        <w:t>键，可防覆盖发生</w:t>
      </w:r>
    </w:p>
    <w:p w14:paraId="477129DE" w14:textId="77777777" w:rsidR="00A501B3" w:rsidRDefault="00A501B3">
      <w:pPr>
        <w:adjustRightInd w:val="0"/>
        <w:snapToGrid w:val="0"/>
        <w:spacing w:line="360" w:lineRule="auto"/>
        <w:rPr>
          <w:szCs w:val="21"/>
        </w:rPr>
      </w:pPr>
      <w:r>
        <w:rPr>
          <w:rFonts w:hint="eastAsia"/>
          <w:szCs w:val="21"/>
        </w:rPr>
        <w:t>D</w:t>
      </w:r>
      <w:r>
        <w:rPr>
          <w:rFonts w:hint="eastAsia"/>
          <w:szCs w:val="21"/>
        </w:rPr>
        <w:t>、按</w:t>
      </w:r>
      <w:r>
        <w:rPr>
          <w:rFonts w:hint="eastAsia"/>
          <w:szCs w:val="21"/>
        </w:rPr>
        <w:t>Delete</w:t>
      </w:r>
      <w:r>
        <w:rPr>
          <w:rFonts w:hint="eastAsia"/>
          <w:szCs w:val="21"/>
        </w:rPr>
        <w:t>键可防止覆盖发生</w:t>
      </w:r>
    </w:p>
    <w:p w14:paraId="5B600B4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要在</w:t>
      </w:r>
      <w:r>
        <w:rPr>
          <w:rFonts w:hAnsi="宋体" w:hint="eastAsia"/>
          <w:szCs w:val="21"/>
        </w:rPr>
        <w:t>Word</w:t>
      </w:r>
      <w:r>
        <w:rPr>
          <w:rFonts w:hAnsi="宋体" w:hint="eastAsia"/>
          <w:szCs w:val="21"/>
        </w:rPr>
        <w:t>文档中插入数学公式，可利用</w:t>
      </w:r>
      <w:r>
        <w:rPr>
          <w:rFonts w:hAnsi="宋体" w:hint="eastAsia"/>
          <w:szCs w:val="21"/>
        </w:rPr>
        <w:t>_____</w:t>
      </w:r>
      <w:r>
        <w:rPr>
          <w:rFonts w:hAnsi="宋体" w:hint="eastAsia"/>
          <w:szCs w:val="21"/>
        </w:rPr>
        <w:t>命令。</w:t>
      </w:r>
    </w:p>
    <w:p w14:paraId="0E9D96A3" w14:textId="77777777" w:rsidR="00A501B3" w:rsidRDefault="00A501B3">
      <w:pPr>
        <w:adjustRightInd w:val="0"/>
        <w:snapToGrid w:val="0"/>
        <w:spacing w:line="360" w:lineRule="auto"/>
        <w:rPr>
          <w:szCs w:val="21"/>
        </w:rPr>
      </w:pPr>
      <w:r>
        <w:rPr>
          <w:rFonts w:hint="eastAsia"/>
          <w:szCs w:val="21"/>
        </w:rPr>
        <w:t>A</w:t>
      </w:r>
      <w:r>
        <w:rPr>
          <w:rFonts w:hint="eastAsia"/>
          <w:szCs w:val="21"/>
        </w:rPr>
        <w:t>、“工具｜选项”</w:t>
      </w:r>
      <w:r>
        <w:rPr>
          <w:rFonts w:hint="eastAsia"/>
          <w:szCs w:val="21"/>
        </w:rPr>
        <w:t xml:space="preserve">     B</w:t>
      </w:r>
      <w:r>
        <w:rPr>
          <w:rFonts w:hint="eastAsia"/>
          <w:szCs w:val="21"/>
        </w:rPr>
        <w:t>、“编辑｜粘贴”</w:t>
      </w:r>
      <w:r>
        <w:rPr>
          <w:rFonts w:hint="eastAsia"/>
          <w:szCs w:val="21"/>
        </w:rPr>
        <w:t xml:space="preserve">    </w:t>
      </w:r>
      <w:r>
        <w:rPr>
          <w:rFonts w:hint="eastAsia"/>
          <w:szCs w:val="21"/>
          <w:highlight w:val="yellow"/>
        </w:rPr>
        <w:t>C</w:t>
      </w:r>
      <w:r>
        <w:rPr>
          <w:rFonts w:hint="eastAsia"/>
          <w:szCs w:val="21"/>
          <w:highlight w:val="yellow"/>
        </w:rPr>
        <w:t>、“插入｜对象”</w:t>
      </w:r>
      <w:r>
        <w:rPr>
          <w:rFonts w:hint="eastAsia"/>
          <w:szCs w:val="21"/>
        </w:rPr>
        <w:t xml:space="preserve">   D</w:t>
      </w:r>
      <w:r>
        <w:rPr>
          <w:rFonts w:hint="eastAsia"/>
          <w:szCs w:val="21"/>
        </w:rPr>
        <w:t>、“文件｜打开”</w:t>
      </w:r>
    </w:p>
    <w:p w14:paraId="4EA897A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Word </w:t>
      </w:r>
      <w:r>
        <w:rPr>
          <w:rFonts w:hAnsi="宋体" w:hint="eastAsia"/>
          <w:szCs w:val="21"/>
        </w:rPr>
        <w:t>的编辑状态下，可以使用</w:t>
      </w:r>
      <w:r>
        <w:rPr>
          <w:rFonts w:hAnsi="宋体" w:hint="eastAsia"/>
          <w:szCs w:val="21"/>
        </w:rPr>
        <w:t>____</w:t>
      </w:r>
      <w:r>
        <w:rPr>
          <w:rFonts w:hAnsi="宋体" w:hint="eastAsia"/>
          <w:szCs w:val="21"/>
        </w:rPr>
        <w:t>为文档设置页码。</w:t>
      </w:r>
    </w:p>
    <w:p w14:paraId="34CE8A21"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t>
      </w:r>
      <w:r>
        <w:rPr>
          <w:rFonts w:hint="eastAsia"/>
          <w:szCs w:val="21"/>
        </w:rPr>
        <w:t>工具</w:t>
      </w:r>
      <w:r>
        <w:rPr>
          <w:rFonts w:hint="eastAsia"/>
          <w:szCs w:val="21"/>
        </w:rPr>
        <w:t>"</w:t>
      </w:r>
      <w:r>
        <w:rPr>
          <w:rFonts w:hint="eastAsia"/>
          <w:szCs w:val="21"/>
        </w:rPr>
        <w:t>菜单中的命令或</w:t>
      </w:r>
      <w:r>
        <w:rPr>
          <w:rFonts w:hint="eastAsia"/>
          <w:szCs w:val="21"/>
        </w:rPr>
        <w:t>"</w:t>
      </w:r>
      <w:r>
        <w:rPr>
          <w:rFonts w:hint="eastAsia"/>
          <w:szCs w:val="21"/>
        </w:rPr>
        <w:t>格式</w:t>
      </w:r>
      <w:r>
        <w:rPr>
          <w:rFonts w:hint="eastAsia"/>
          <w:szCs w:val="21"/>
        </w:rPr>
        <w:t>"</w:t>
      </w:r>
      <w:r>
        <w:rPr>
          <w:rFonts w:hint="eastAsia"/>
          <w:szCs w:val="21"/>
        </w:rPr>
        <w:t>菜单中的命令</w:t>
      </w:r>
    </w:p>
    <w:p w14:paraId="7295F11F" w14:textId="77777777" w:rsidR="00A501B3" w:rsidRDefault="00A501B3">
      <w:pPr>
        <w:adjustRightInd w:val="0"/>
        <w:snapToGrid w:val="0"/>
        <w:spacing w:line="360" w:lineRule="auto"/>
        <w:rPr>
          <w:szCs w:val="21"/>
        </w:rPr>
      </w:pPr>
      <w:r>
        <w:rPr>
          <w:rFonts w:hint="eastAsia"/>
          <w:szCs w:val="21"/>
        </w:rPr>
        <w:t>B</w:t>
      </w:r>
      <w:r>
        <w:rPr>
          <w:rFonts w:hint="eastAsia"/>
          <w:szCs w:val="21"/>
        </w:rPr>
        <w:t>、</w:t>
      </w:r>
      <w:r>
        <w:rPr>
          <w:rFonts w:hint="eastAsia"/>
          <w:szCs w:val="21"/>
        </w:rPr>
        <w:t>"</w:t>
      </w:r>
      <w:r>
        <w:rPr>
          <w:rFonts w:hint="eastAsia"/>
          <w:szCs w:val="21"/>
        </w:rPr>
        <w:t>编辑</w:t>
      </w:r>
      <w:r>
        <w:rPr>
          <w:rFonts w:hint="eastAsia"/>
          <w:szCs w:val="21"/>
        </w:rPr>
        <w:t>"</w:t>
      </w:r>
      <w:r>
        <w:rPr>
          <w:rFonts w:hint="eastAsia"/>
          <w:szCs w:val="21"/>
        </w:rPr>
        <w:t>菜单中的命令或</w:t>
      </w:r>
      <w:r>
        <w:rPr>
          <w:rFonts w:hint="eastAsia"/>
          <w:szCs w:val="21"/>
        </w:rPr>
        <w:t>"</w:t>
      </w:r>
      <w:r>
        <w:rPr>
          <w:rFonts w:hint="eastAsia"/>
          <w:szCs w:val="21"/>
        </w:rPr>
        <w:t>工具</w:t>
      </w:r>
      <w:r>
        <w:rPr>
          <w:rFonts w:hint="eastAsia"/>
          <w:szCs w:val="21"/>
        </w:rPr>
        <w:t>"</w:t>
      </w:r>
      <w:r>
        <w:rPr>
          <w:rFonts w:hint="eastAsia"/>
          <w:szCs w:val="21"/>
        </w:rPr>
        <w:t>菜单中的命令</w:t>
      </w:r>
    </w:p>
    <w:p w14:paraId="7D5029FE"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w:t>
      </w:r>
      <w:r>
        <w:rPr>
          <w:rFonts w:hint="eastAsia"/>
          <w:szCs w:val="21"/>
          <w:highlight w:val="yellow"/>
        </w:rPr>
        <w:t>"</w:t>
      </w:r>
      <w:r>
        <w:rPr>
          <w:rFonts w:hint="eastAsia"/>
          <w:szCs w:val="21"/>
          <w:highlight w:val="yellow"/>
        </w:rPr>
        <w:t>插入</w:t>
      </w:r>
      <w:r>
        <w:rPr>
          <w:rFonts w:hint="eastAsia"/>
          <w:szCs w:val="21"/>
          <w:highlight w:val="yellow"/>
        </w:rPr>
        <w:t>"</w:t>
      </w:r>
      <w:r>
        <w:rPr>
          <w:rFonts w:hint="eastAsia"/>
          <w:szCs w:val="21"/>
          <w:highlight w:val="yellow"/>
        </w:rPr>
        <w:t>菜单中的命令</w:t>
      </w:r>
    </w:p>
    <w:p w14:paraId="0767FFAB" w14:textId="77777777" w:rsidR="00A501B3" w:rsidRDefault="00A501B3">
      <w:pPr>
        <w:adjustRightInd w:val="0"/>
        <w:snapToGrid w:val="0"/>
        <w:spacing w:line="360" w:lineRule="auto"/>
        <w:rPr>
          <w:szCs w:val="21"/>
        </w:rPr>
      </w:pPr>
      <w:r>
        <w:rPr>
          <w:rFonts w:hint="eastAsia"/>
          <w:szCs w:val="21"/>
        </w:rPr>
        <w:t>D</w:t>
      </w:r>
      <w:r>
        <w:rPr>
          <w:rFonts w:hint="eastAsia"/>
          <w:szCs w:val="21"/>
        </w:rPr>
        <w:t>、</w:t>
      </w:r>
      <w:r>
        <w:rPr>
          <w:rFonts w:hint="eastAsia"/>
          <w:szCs w:val="21"/>
        </w:rPr>
        <w:t>"</w:t>
      </w:r>
      <w:r>
        <w:rPr>
          <w:rFonts w:hint="eastAsia"/>
          <w:szCs w:val="21"/>
        </w:rPr>
        <w:t>文件</w:t>
      </w:r>
      <w:r>
        <w:rPr>
          <w:rFonts w:hint="eastAsia"/>
          <w:szCs w:val="21"/>
        </w:rPr>
        <w:t>"</w:t>
      </w:r>
      <w:r>
        <w:rPr>
          <w:rFonts w:hint="eastAsia"/>
          <w:szCs w:val="21"/>
        </w:rPr>
        <w:t>菜单中的命令或</w:t>
      </w:r>
      <w:r>
        <w:rPr>
          <w:rFonts w:hint="eastAsia"/>
          <w:szCs w:val="21"/>
        </w:rPr>
        <w:t>"</w:t>
      </w:r>
      <w:r>
        <w:rPr>
          <w:rFonts w:hint="eastAsia"/>
          <w:szCs w:val="21"/>
        </w:rPr>
        <w:t>格式</w:t>
      </w:r>
      <w:r>
        <w:rPr>
          <w:rFonts w:hint="eastAsia"/>
          <w:szCs w:val="21"/>
        </w:rPr>
        <w:t>"</w:t>
      </w:r>
      <w:r>
        <w:rPr>
          <w:rFonts w:hint="eastAsia"/>
          <w:szCs w:val="21"/>
        </w:rPr>
        <w:t>菜单中的命令</w:t>
      </w:r>
    </w:p>
    <w:p w14:paraId="3BC8097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中，快速打印整篇文档的方法是</w:t>
      </w:r>
      <w:r>
        <w:rPr>
          <w:rFonts w:hAnsi="宋体" w:hint="eastAsia"/>
          <w:szCs w:val="21"/>
        </w:rPr>
        <w:t>____</w:t>
      </w:r>
      <w:r>
        <w:rPr>
          <w:rFonts w:hAnsi="宋体" w:hint="eastAsia"/>
          <w:szCs w:val="21"/>
        </w:rPr>
        <w:t>。</w:t>
      </w:r>
    </w:p>
    <w:p w14:paraId="04207CAB" w14:textId="77777777" w:rsidR="00A501B3" w:rsidRDefault="00A501B3">
      <w:pPr>
        <w:adjustRightInd w:val="0"/>
        <w:snapToGrid w:val="0"/>
        <w:spacing w:line="360" w:lineRule="auto"/>
        <w:rPr>
          <w:szCs w:val="21"/>
        </w:rPr>
      </w:pPr>
      <w:r>
        <w:rPr>
          <w:rFonts w:hint="eastAsia"/>
          <w:szCs w:val="21"/>
        </w:rPr>
        <w:t>A</w:t>
      </w:r>
      <w:r>
        <w:rPr>
          <w:rFonts w:hint="eastAsia"/>
          <w:szCs w:val="21"/>
        </w:rPr>
        <w:t>、单击“文件”菜单中的“打印”命令</w:t>
      </w:r>
    </w:p>
    <w:p w14:paraId="6D5B5C73" w14:textId="77777777" w:rsidR="00A501B3" w:rsidRDefault="00A501B3">
      <w:pPr>
        <w:adjustRightInd w:val="0"/>
        <w:snapToGrid w:val="0"/>
        <w:spacing w:line="360" w:lineRule="auto"/>
        <w:rPr>
          <w:szCs w:val="21"/>
        </w:rPr>
      </w:pPr>
      <w:r>
        <w:rPr>
          <w:rFonts w:hint="eastAsia"/>
          <w:szCs w:val="21"/>
        </w:rPr>
        <w:t>B</w:t>
      </w:r>
      <w:r>
        <w:rPr>
          <w:rFonts w:hint="eastAsia"/>
          <w:szCs w:val="21"/>
        </w:rPr>
        <w:t>、单击“常用”工具栏中的“打印预览”按钮</w:t>
      </w:r>
    </w:p>
    <w:p w14:paraId="64F687AF" w14:textId="77777777" w:rsidR="00A501B3" w:rsidRDefault="00A501B3">
      <w:pPr>
        <w:adjustRightInd w:val="0"/>
        <w:snapToGrid w:val="0"/>
        <w:spacing w:line="360" w:lineRule="auto"/>
        <w:rPr>
          <w:szCs w:val="21"/>
        </w:rPr>
      </w:pPr>
      <w:r>
        <w:rPr>
          <w:rFonts w:hint="eastAsia"/>
          <w:szCs w:val="21"/>
        </w:rPr>
        <w:t>C</w:t>
      </w:r>
      <w:r>
        <w:rPr>
          <w:rFonts w:hint="eastAsia"/>
          <w:szCs w:val="21"/>
        </w:rPr>
        <w:t>、单击“常用”工具栏中的“打印”按钮</w:t>
      </w:r>
    </w:p>
    <w:p w14:paraId="60C03198"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、使用组合键</w:t>
      </w:r>
      <w:r>
        <w:rPr>
          <w:rFonts w:hint="eastAsia"/>
          <w:szCs w:val="21"/>
          <w:highlight w:val="yellow"/>
        </w:rPr>
        <w:t>Ctrl+P</w:t>
      </w:r>
      <w:r>
        <w:rPr>
          <w:rFonts w:hint="eastAsia"/>
          <w:szCs w:val="21"/>
          <w:highlight w:val="yellow"/>
        </w:rPr>
        <w:t>进行快速打印</w:t>
      </w:r>
    </w:p>
    <w:p w14:paraId="483B7912" w14:textId="77777777" w:rsidR="00A501B3" w:rsidRDefault="00A501B3">
      <w:pPr>
        <w:adjustRightInd w:val="0"/>
        <w:snapToGrid w:val="0"/>
        <w:spacing w:line="360" w:lineRule="auto"/>
        <w:rPr>
          <w:szCs w:val="21"/>
        </w:rPr>
      </w:pPr>
    </w:p>
    <w:p w14:paraId="2CA0941D" w14:textId="77777777" w:rsidR="00A501B3" w:rsidRDefault="00A501B3">
      <w:pPr>
        <w:adjustRightInd w:val="0"/>
        <w:snapToGrid w:val="0"/>
        <w:spacing w:line="360" w:lineRule="auto"/>
        <w:rPr>
          <w:szCs w:val="21"/>
        </w:rPr>
      </w:pPr>
    </w:p>
    <w:p w14:paraId="275ED795" w14:textId="77777777" w:rsidR="00A501B3" w:rsidRDefault="00A501B3">
      <w:pPr>
        <w:adjustRightInd w:val="0"/>
        <w:snapToGrid w:val="0"/>
        <w:spacing w:line="360" w:lineRule="auto"/>
        <w:rPr>
          <w:szCs w:val="21"/>
        </w:rPr>
      </w:pPr>
    </w:p>
    <w:p w14:paraId="7C8127B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____</w:t>
      </w:r>
      <w:r>
        <w:rPr>
          <w:rFonts w:hAnsi="宋体" w:hint="eastAsia"/>
          <w:szCs w:val="21"/>
        </w:rPr>
        <w:t>是指专门为某一应用目的而编制的软件。</w:t>
      </w:r>
    </w:p>
    <w:p w14:paraId="01DCDD31" w14:textId="77777777" w:rsidR="00A501B3" w:rsidRDefault="00A501B3">
      <w:pPr>
        <w:adjustRightInd w:val="0"/>
        <w:snapToGrid w:val="0"/>
        <w:spacing w:line="360" w:lineRule="auto"/>
        <w:rPr>
          <w:szCs w:val="21"/>
        </w:rPr>
      </w:pPr>
      <w:r>
        <w:rPr>
          <w:rFonts w:hint="eastAsia"/>
          <w:szCs w:val="21"/>
        </w:rPr>
        <w:t>A</w:t>
      </w:r>
      <w:r>
        <w:rPr>
          <w:rFonts w:hint="eastAsia"/>
          <w:szCs w:val="21"/>
        </w:rPr>
        <w:t>、系统软件</w:t>
      </w:r>
      <w:r>
        <w:rPr>
          <w:rFonts w:hint="eastAsia"/>
          <w:szCs w:val="21"/>
        </w:rPr>
        <w:t xml:space="preserve">    B</w:t>
      </w:r>
      <w:r>
        <w:rPr>
          <w:rFonts w:hint="eastAsia"/>
          <w:szCs w:val="21"/>
        </w:rPr>
        <w:t>、数据库管理系统</w:t>
      </w:r>
      <w:r>
        <w:rPr>
          <w:rFonts w:hint="eastAsia"/>
          <w:szCs w:val="21"/>
        </w:rPr>
        <w:t xml:space="preserve">  C</w:t>
      </w:r>
      <w:r>
        <w:rPr>
          <w:rFonts w:hint="eastAsia"/>
          <w:szCs w:val="21"/>
        </w:rPr>
        <w:t>、操作系统</w:t>
      </w:r>
      <w:r>
        <w:rPr>
          <w:rFonts w:hint="eastAsia"/>
          <w:szCs w:val="21"/>
        </w:rPr>
        <w:t xml:space="preserve">    </w:t>
      </w:r>
      <w:r>
        <w:rPr>
          <w:rFonts w:hint="eastAsia"/>
          <w:szCs w:val="21"/>
          <w:highlight w:val="yellow"/>
        </w:rPr>
        <w:t>D</w:t>
      </w:r>
      <w:r>
        <w:rPr>
          <w:rFonts w:hint="eastAsia"/>
          <w:szCs w:val="21"/>
          <w:highlight w:val="yellow"/>
        </w:rPr>
        <w:t>、应用软件</w:t>
      </w:r>
    </w:p>
    <w:p w14:paraId="111E484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 xml:space="preserve">Internet </w:t>
      </w:r>
      <w:r>
        <w:rPr>
          <w:rFonts w:hAnsi="宋体" w:hint="eastAsia"/>
          <w:szCs w:val="21"/>
        </w:rPr>
        <w:t>上许多不同的复杂网络和许多不同类型的计算机赖以互相通信的基础是</w:t>
      </w:r>
      <w:r>
        <w:rPr>
          <w:rFonts w:hAnsi="宋体" w:hint="eastAsia"/>
          <w:szCs w:val="21"/>
        </w:rPr>
        <w:t>____</w:t>
      </w:r>
      <w:r>
        <w:rPr>
          <w:rFonts w:hAnsi="宋体" w:hint="eastAsia"/>
          <w:szCs w:val="21"/>
        </w:rPr>
        <w:t>。</w:t>
      </w:r>
      <w:r>
        <w:rPr>
          <w:rFonts w:hAnsi="宋体" w:hint="eastAsia"/>
          <w:szCs w:val="21"/>
        </w:rPr>
        <w:t xml:space="preserve"> </w:t>
      </w:r>
    </w:p>
    <w:p w14:paraId="51C80E29"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ATM           </w:t>
      </w:r>
      <w:r>
        <w:rPr>
          <w:rFonts w:hint="eastAsia"/>
          <w:szCs w:val="21"/>
          <w:highlight w:val="yellow"/>
        </w:rPr>
        <w:t>B</w:t>
      </w:r>
      <w:r>
        <w:rPr>
          <w:rFonts w:hint="eastAsia"/>
          <w:szCs w:val="21"/>
          <w:highlight w:val="yellow"/>
        </w:rPr>
        <w:t>、</w:t>
      </w:r>
      <w:r>
        <w:rPr>
          <w:rFonts w:hint="eastAsia"/>
          <w:szCs w:val="21"/>
          <w:highlight w:val="yellow"/>
        </w:rPr>
        <w:t>TCP/IP</w:t>
      </w:r>
      <w:r>
        <w:rPr>
          <w:rFonts w:hint="eastAsia"/>
          <w:szCs w:val="21"/>
        </w:rPr>
        <w:t xml:space="preserve">      C</w:t>
      </w:r>
      <w:r>
        <w:rPr>
          <w:rFonts w:hint="eastAsia"/>
          <w:szCs w:val="21"/>
        </w:rPr>
        <w:t>、</w:t>
      </w:r>
      <w:r>
        <w:rPr>
          <w:rFonts w:hint="eastAsia"/>
          <w:szCs w:val="21"/>
        </w:rPr>
        <w:t>Novell       D</w:t>
      </w:r>
      <w:r>
        <w:rPr>
          <w:rFonts w:hint="eastAsia"/>
          <w:szCs w:val="21"/>
        </w:rPr>
        <w:t>、</w:t>
      </w:r>
      <w:r>
        <w:rPr>
          <w:rFonts w:hint="eastAsia"/>
          <w:szCs w:val="21"/>
        </w:rPr>
        <w:t>X</w:t>
      </w:r>
      <w:r>
        <w:rPr>
          <w:rFonts w:hint="eastAsia"/>
          <w:szCs w:val="21"/>
        </w:rPr>
        <w:t>、</w:t>
      </w:r>
      <w:r>
        <w:rPr>
          <w:rFonts w:hint="eastAsia"/>
          <w:szCs w:val="21"/>
        </w:rPr>
        <w:t xml:space="preserve">25 </w:t>
      </w:r>
    </w:p>
    <w:p w14:paraId="02D40C1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按拓扑类型对计算机网络分类，下列哪项是错的</w:t>
      </w:r>
      <w:r>
        <w:rPr>
          <w:rFonts w:hAnsi="宋体" w:hint="eastAsia"/>
          <w:szCs w:val="21"/>
        </w:rPr>
        <w:t>____</w:t>
      </w:r>
      <w:r>
        <w:rPr>
          <w:rFonts w:hAnsi="宋体" w:hint="eastAsia"/>
          <w:szCs w:val="21"/>
        </w:rPr>
        <w:t>。</w:t>
      </w:r>
    </w:p>
    <w:p w14:paraId="1BE1B0D8" w14:textId="77777777" w:rsidR="00A501B3" w:rsidRDefault="00A501B3">
      <w:pPr>
        <w:adjustRightInd w:val="0"/>
        <w:snapToGrid w:val="0"/>
        <w:spacing w:line="360" w:lineRule="auto"/>
        <w:rPr>
          <w:szCs w:val="21"/>
        </w:rPr>
      </w:pPr>
      <w:r>
        <w:rPr>
          <w:rFonts w:hint="eastAsia"/>
          <w:szCs w:val="21"/>
        </w:rPr>
        <w:t>A</w:t>
      </w:r>
      <w:r>
        <w:rPr>
          <w:rFonts w:hint="eastAsia"/>
          <w:szCs w:val="21"/>
        </w:rPr>
        <w:t>、环型网</w:t>
      </w:r>
      <w:r>
        <w:rPr>
          <w:rFonts w:hint="eastAsia"/>
          <w:szCs w:val="21"/>
        </w:rPr>
        <w:t xml:space="preserve">       B</w:t>
      </w:r>
      <w:r>
        <w:rPr>
          <w:rFonts w:hint="eastAsia"/>
          <w:szCs w:val="21"/>
        </w:rPr>
        <w:t>、总线网</w:t>
      </w:r>
      <w:r>
        <w:rPr>
          <w:rFonts w:hint="eastAsia"/>
          <w:szCs w:val="21"/>
        </w:rPr>
        <w:t xml:space="preserve">     C</w:t>
      </w:r>
      <w:r>
        <w:rPr>
          <w:rFonts w:hint="eastAsia"/>
          <w:szCs w:val="21"/>
        </w:rPr>
        <w:t>、星型网</w:t>
      </w:r>
      <w:r>
        <w:rPr>
          <w:rFonts w:hint="eastAsia"/>
          <w:szCs w:val="21"/>
        </w:rPr>
        <w:t xml:space="preserve">      </w:t>
      </w:r>
      <w:r>
        <w:rPr>
          <w:rFonts w:hint="eastAsia"/>
          <w:szCs w:val="21"/>
          <w:highlight w:val="yellow"/>
        </w:rPr>
        <w:t>D</w:t>
      </w:r>
      <w:r>
        <w:rPr>
          <w:rFonts w:hint="eastAsia"/>
          <w:szCs w:val="21"/>
          <w:highlight w:val="yellow"/>
        </w:rPr>
        <w:t>、广播网</w:t>
      </w:r>
    </w:p>
    <w:p w14:paraId="3C4A0F0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____</w:t>
      </w:r>
      <w:r>
        <w:rPr>
          <w:rFonts w:hAnsi="宋体" w:hint="eastAsia"/>
          <w:szCs w:val="21"/>
        </w:rPr>
        <w:t>的投递与距离的远近没有关系，几乎是即发即收。</w:t>
      </w:r>
    </w:p>
    <w:p w14:paraId="003092F6" w14:textId="77777777" w:rsidR="00A501B3" w:rsidRDefault="00A501B3">
      <w:pPr>
        <w:adjustRightInd w:val="0"/>
        <w:snapToGrid w:val="0"/>
        <w:spacing w:line="360" w:lineRule="auto"/>
        <w:rPr>
          <w:szCs w:val="21"/>
        </w:rPr>
      </w:pPr>
      <w:r>
        <w:rPr>
          <w:rFonts w:hint="eastAsia"/>
          <w:szCs w:val="21"/>
        </w:rPr>
        <w:t>A</w:t>
      </w:r>
      <w:r>
        <w:rPr>
          <w:rFonts w:hint="eastAsia"/>
          <w:szCs w:val="21"/>
        </w:rPr>
        <w:t>、普通邮件</w:t>
      </w:r>
      <w:r>
        <w:rPr>
          <w:rFonts w:hint="eastAsia"/>
          <w:szCs w:val="21"/>
        </w:rPr>
        <w:t xml:space="preserve">    B</w:t>
      </w:r>
      <w:r>
        <w:rPr>
          <w:rFonts w:hint="eastAsia"/>
          <w:szCs w:val="21"/>
        </w:rPr>
        <w:t>、</w:t>
      </w:r>
      <w:r>
        <w:rPr>
          <w:rFonts w:hint="eastAsia"/>
          <w:szCs w:val="21"/>
        </w:rPr>
        <w:t>EMS</w:t>
      </w:r>
      <w:r>
        <w:rPr>
          <w:rFonts w:hint="eastAsia"/>
          <w:szCs w:val="21"/>
        </w:rPr>
        <w:t xml:space="preserve">　</w:t>
      </w:r>
      <w:r>
        <w:rPr>
          <w:rFonts w:hint="eastAsia"/>
          <w:szCs w:val="21"/>
        </w:rPr>
        <w:t xml:space="preserve"> </w:t>
      </w:r>
      <w:r>
        <w:rPr>
          <w:rFonts w:hint="eastAsia"/>
          <w:szCs w:val="21"/>
          <w:highlight w:val="yellow"/>
        </w:rPr>
        <w:t>C</w:t>
      </w:r>
      <w:r>
        <w:rPr>
          <w:rFonts w:hint="eastAsia"/>
          <w:szCs w:val="21"/>
          <w:highlight w:val="yellow"/>
        </w:rPr>
        <w:t>、电子邮件</w:t>
      </w:r>
      <w:r>
        <w:rPr>
          <w:rFonts w:hint="eastAsia"/>
          <w:szCs w:val="21"/>
        </w:rPr>
        <w:t xml:space="preserve">      D</w:t>
      </w:r>
      <w:r>
        <w:rPr>
          <w:rFonts w:hint="eastAsia"/>
          <w:szCs w:val="21"/>
        </w:rPr>
        <w:t>、航空邮件</w:t>
      </w:r>
    </w:p>
    <w:p w14:paraId="6282990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EMAIL</w:t>
      </w:r>
      <w:r>
        <w:rPr>
          <w:rFonts w:hAnsi="宋体" w:hint="eastAsia"/>
          <w:szCs w:val="21"/>
        </w:rPr>
        <w:t>地址的格式由用户名和域名两部分组成，中间以</w:t>
      </w:r>
      <w:r>
        <w:rPr>
          <w:rFonts w:hAnsi="宋体" w:hint="eastAsia"/>
          <w:szCs w:val="21"/>
        </w:rPr>
        <w:t>____</w:t>
      </w:r>
      <w:r>
        <w:rPr>
          <w:rFonts w:hAnsi="宋体" w:hint="eastAsia"/>
          <w:szCs w:val="21"/>
        </w:rPr>
        <w:t>分隔</w:t>
      </w:r>
    </w:p>
    <w:p w14:paraId="4736253F"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w:t>
      </w:r>
      <w:r>
        <w:rPr>
          <w:rFonts w:hint="eastAsia"/>
          <w:szCs w:val="21"/>
        </w:rPr>
        <w:t xml:space="preserve"> </w:t>
      </w:r>
      <w:r>
        <w:rPr>
          <w:rFonts w:hint="eastAsia"/>
          <w:szCs w:val="21"/>
        </w:rPr>
        <w:t xml:space="preserve">　</w:t>
      </w:r>
      <w:r>
        <w:rPr>
          <w:rFonts w:hint="eastAsia"/>
          <w:szCs w:val="21"/>
        </w:rPr>
        <w:t xml:space="preserve"> B</w:t>
      </w:r>
      <w:r>
        <w:rPr>
          <w:rFonts w:hint="eastAsia"/>
          <w:szCs w:val="21"/>
        </w:rPr>
        <w:t>、</w:t>
      </w:r>
      <w:r>
        <w:rPr>
          <w:rFonts w:hint="eastAsia"/>
          <w:szCs w:val="21"/>
        </w:rPr>
        <w:t xml:space="preserve"># </w:t>
      </w:r>
      <w:r>
        <w:rPr>
          <w:rFonts w:hint="eastAsia"/>
          <w:szCs w:val="21"/>
        </w:rPr>
        <w:t xml:space="preserve">　</w:t>
      </w:r>
      <w:r>
        <w:rPr>
          <w:rFonts w:hint="eastAsia"/>
          <w:szCs w:val="21"/>
        </w:rPr>
        <w:t xml:space="preserve">  C</w:t>
      </w:r>
      <w:r>
        <w:rPr>
          <w:rFonts w:hint="eastAsia"/>
          <w:szCs w:val="21"/>
        </w:rPr>
        <w:t>、</w:t>
      </w:r>
      <w:r>
        <w:rPr>
          <w:rFonts w:hint="eastAsia"/>
          <w:szCs w:val="21"/>
        </w:rPr>
        <w:t>$</w:t>
      </w:r>
      <w:r>
        <w:rPr>
          <w:rFonts w:hint="eastAsia"/>
          <w:szCs w:val="21"/>
        </w:rPr>
        <w:t xml:space="preserve">　</w:t>
      </w:r>
      <w:r>
        <w:rPr>
          <w:rFonts w:hint="eastAsia"/>
          <w:szCs w:val="21"/>
        </w:rPr>
        <w:t xml:space="preserve">    D</w:t>
      </w:r>
      <w:r>
        <w:rPr>
          <w:rFonts w:hint="eastAsia"/>
          <w:szCs w:val="21"/>
        </w:rPr>
        <w:t>、</w:t>
      </w:r>
      <w:r>
        <w:rPr>
          <w:rFonts w:hint="eastAsia"/>
          <w:szCs w:val="21"/>
        </w:rPr>
        <w:t xml:space="preserve">* </w:t>
      </w:r>
    </w:p>
    <w:p w14:paraId="033FB97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Excel</w:t>
      </w:r>
      <w:r>
        <w:rPr>
          <w:rFonts w:hAnsi="宋体" w:hint="eastAsia"/>
          <w:szCs w:val="21"/>
        </w:rPr>
        <w:t>文件的扩展名默认为</w:t>
      </w:r>
      <w:r>
        <w:rPr>
          <w:rFonts w:hAnsi="宋体" w:hint="eastAsia"/>
          <w:szCs w:val="21"/>
        </w:rPr>
        <w:t>____</w:t>
      </w:r>
      <w:r>
        <w:rPr>
          <w:rFonts w:hAnsi="宋体" w:hint="eastAsia"/>
          <w:szCs w:val="21"/>
        </w:rPr>
        <w:t>。</w:t>
      </w:r>
    </w:p>
    <w:p w14:paraId="3EBB641F"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ppt     B</w:t>
      </w:r>
      <w:r>
        <w:rPr>
          <w:rFonts w:hint="eastAsia"/>
          <w:szCs w:val="21"/>
        </w:rPr>
        <w:t>、</w:t>
      </w:r>
      <w:r>
        <w:rPr>
          <w:rFonts w:hint="eastAsia"/>
          <w:szCs w:val="21"/>
        </w:rPr>
        <w:t xml:space="preserve">doc     </w:t>
      </w:r>
      <w:r>
        <w:rPr>
          <w:rFonts w:hint="eastAsia"/>
          <w:szCs w:val="21"/>
          <w:highlight w:val="yellow"/>
        </w:rPr>
        <w:t>C</w:t>
      </w:r>
      <w:r>
        <w:rPr>
          <w:rFonts w:hint="eastAsia"/>
          <w:szCs w:val="21"/>
          <w:highlight w:val="yellow"/>
        </w:rPr>
        <w:t>、</w:t>
      </w:r>
      <w:r>
        <w:rPr>
          <w:rFonts w:hint="eastAsia"/>
          <w:szCs w:val="21"/>
          <w:highlight w:val="yellow"/>
        </w:rPr>
        <w:t>xls</w:t>
      </w:r>
      <w:r>
        <w:rPr>
          <w:rFonts w:hint="eastAsia"/>
          <w:szCs w:val="21"/>
        </w:rPr>
        <w:t xml:space="preserve">     D</w:t>
      </w:r>
      <w:r>
        <w:rPr>
          <w:rFonts w:hint="eastAsia"/>
          <w:szCs w:val="21"/>
        </w:rPr>
        <w:t>、</w:t>
      </w:r>
      <w:r>
        <w:rPr>
          <w:rFonts w:hint="eastAsia"/>
          <w:szCs w:val="21"/>
        </w:rPr>
        <w:t xml:space="preserve">htm </w:t>
      </w:r>
    </w:p>
    <w:p w14:paraId="35FCDB3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hebei@sohu</w:t>
      </w:r>
      <w:r>
        <w:rPr>
          <w:rFonts w:hAnsi="宋体" w:hint="eastAsia"/>
          <w:szCs w:val="21"/>
        </w:rPr>
        <w:t>、</w:t>
      </w:r>
      <w:r>
        <w:rPr>
          <w:rFonts w:hAnsi="宋体" w:hint="eastAsia"/>
          <w:szCs w:val="21"/>
        </w:rPr>
        <w:t>com</w:t>
      </w:r>
      <w:r>
        <w:rPr>
          <w:rFonts w:hAnsi="宋体" w:hint="eastAsia"/>
          <w:szCs w:val="21"/>
        </w:rPr>
        <w:t>是一个电子邮件地址，其中</w:t>
      </w:r>
      <w:r>
        <w:rPr>
          <w:rFonts w:hAnsi="宋体" w:hint="eastAsia"/>
          <w:szCs w:val="21"/>
        </w:rPr>
        <w:t>hebei</w:t>
      </w:r>
      <w:r>
        <w:rPr>
          <w:rFonts w:hAnsi="宋体" w:hint="eastAsia"/>
          <w:szCs w:val="21"/>
        </w:rPr>
        <w:t>是</w:t>
      </w:r>
      <w:r>
        <w:rPr>
          <w:rFonts w:hAnsi="宋体" w:hint="eastAsia"/>
          <w:szCs w:val="21"/>
        </w:rPr>
        <w:t>____</w:t>
      </w:r>
      <w:r>
        <w:rPr>
          <w:rFonts w:hAnsi="宋体" w:hint="eastAsia"/>
          <w:szCs w:val="21"/>
        </w:rPr>
        <w:t>。</w:t>
      </w:r>
    </w:p>
    <w:p w14:paraId="4071E727" w14:textId="77777777" w:rsidR="00A501B3" w:rsidRDefault="00A501B3">
      <w:pPr>
        <w:adjustRightInd w:val="0"/>
        <w:snapToGrid w:val="0"/>
        <w:spacing w:line="360" w:lineRule="auto"/>
        <w:rPr>
          <w:szCs w:val="21"/>
        </w:rPr>
      </w:pPr>
      <w:r>
        <w:rPr>
          <w:rFonts w:hint="eastAsia"/>
          <w:szCs w:val="21"/>
        </w:rPr>
        <w:t>A</w:t>
      </w:r>
      <w:r>
        <w:rPr>
          <w:rFonts w:hint="eastAsia"/>
          <w:szCs w:val="21"/>
        </w:rPr>
        <w:t>、域名</w:t>
      </w:r>
      <w:r>
        <w:rPr>
          <w:rFonts w:hint="eastAsia"/>
          <w:szCs w:val="21"/>
        </w:rPr>
        <w:t xml:space="preserve">     </w:t>
      </w:r>
      <w:r>
        <w:rPr>
          <w:rFonts w:hint="eastAsia"/>
          <w:szCs w:val="21"/>
          <w:highlight w:val="yellow"/>
        </w:rPr>
        <w:t>B</w:t>
      </w:r>
      <w:r>
        <w:rPr>
          <w:rFonts w:hint="eastAsia"/>
          <w:szCs w:val="21"/>
          <w:highlight w:val="yellow"/>
        </w:rPr>
        <w:t>、用户名</w:t>
      </w:r>
      <w:r>
        <w:rPr>
          <w:rFonts w:hint="eastAsia"/>
          <w:szCs w:val="21"/>
        </w:rPr>
        <w:t xml:space="preserve">    C</w:t>
      </w:r>
      <w:r>
        <w:rPr>
          <w:rFonts w:hint="eastAsia"/>
          <w:szCs w:val="21"/>
        </w:rPr>
        <w:t>、</w:t>
      </w:r>
      <w:r>
        <w:rPr>
          <w:rFonts w:hint="eastAsia"/>
          <w:szCs w:val="21"/>
        </w:rPr>
        <w:t>Ip</w:t>
      </w:r>
      <w:r>
        <w:rPr>
          <w:rFonts w:hint="eastAsia"/>
          <w:szCs w:val="21"/>
        </w:rPr>
        <w:t>地址</w:t>
      </w:r>
      <w:r>
        <w:rPr>
          <w:rFonts w:hint="eastAsia"/>
          <w:szCs w:val="21"/>
        </w:rPr>
        <w:t xml:space="preserve">    D</w:t>
      </w:r>
      <w:r>
        <w:rPr>
          <w:rFonts w:hint="eastAsia"/>
          <w:szCs w:val="21"/>
        </w:rPr>
        <w:t>、计算机名</w:t>
      </w:r>
      <w:r>
        <w:rPr>
          <w:rFonts w:hint="eastAsia"/>
          <w:szCs w:val="21"/>
        </w:rPr>
        <w:t xml:space="preserve"> </w:t>
      </w:r>
    </w:p>
    <w:p w14:paraId="6CBDA2C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HTTP</w:t>
      </w:r>
      <w:r>
        <w:rPr>
          <w:rFonts w:hAnsi="宋体" w:hint="eastAsia"/>
          <w:szCs w:val="21"/>
        </w:rPr>
        <w:t>协议是</w:t>
      </w:r>
      <w:r>
        <w:rPr>
          <w:rFonts w:hAnsi="宋体" w:hint="eastAsia"/>
          <w:szCs w:val="21"/>
        </w:rPr>
        <w:t>_____</w:t>
      </w:r>
      <w:r>
        <w:rPr>
          <w:rFonts w:hAnsi="宋体" w:hint="eastAsia"/>
          <w:szCs w:val="21"/>
        </w:rPr>
        <w:t>。</w:t>
      </w:r>
      <w:r>
        <w:rPr>
          <w:rFonts w:hAnsi="宋体" w:hint="eastAsia"/>
          <w:szCs w:val="21"/>
        </w:rPr>
        <w:t xml:space="preserve"> </w:t>
      </w:r>
    </w:p>
    <w:p w14:paraId="421A7D71" w14:textId="77777777" w:rsidR="00A501B3" w:rsidRDefault="00A501B3">
      <w:pPr>
        <w:adjustRightInd w:val="0"/>
        <w:snapToGrid w:val="0"/>
        <w:spacing w:line="360" w:lineRule="auto"/>
        <w:rPr>
          <w:szCs w:val="21"/>
        </w:rPr>
      </w:pPr>
      <w:r>
        <w:rPr>
          <w:rFonts w:hint="eastAsia"/>
          <w:szCs w:val="21"/>
        </w:rPr>
        <w:t>A</w:t>
      </w:r>
      <w:r>
        <w:rPr>
          <w:rFonts w:hint="eastAsia"/>
          <w:szCs w:val="21"/>
        </w:rPr>
        <w:t>、文件传输协议</w:t>
      </w:r>
      <w:r>
        <w:rPr>
          <w:rFonts w:hint="eastAsia"/>
          <w:szCs w:val="21"/>
        </w:rPr>
        <w:t xml:space="preserve">        B</w:t>
      </w:r>
      <w:r>
        <w:rPr>
          <w:rFonts w:hint="eastAsia"/>
          <w:szCs w:val="21"/>
        </w:rPr>
        <w:t>、网络互联协议</w:t>
      </w:r>
      <w:r>
        <w:rPr>
          <w:rFonts w:hint="eastAsia"/>
          <w:szCs w:val="21"/>
        </w:rPr>
        <w:t xml:space="preserve"> </w:t>
      </w:r>
    </w:p>
    <w:p w14:paraId="0D4B271B" w14:textId="77777777" w:rsidR="00A501B3" w:rsidRDefault="00A501B3">
      <w:pPr>
        <w:adjustRightInd w:val="0"/>
        <w:snapToGrid w:val="0"/>
        <w:spacing w:line="360" w:lineRule="auto"/>
        <w:rPr>
          <w:szCs w:val="21"/>
        </w:rPr>
      </w:pPr>
      <w:r>
        <w:rPr>
          <w:rFonts w:hint="eastAsia"/>
          <w:szCs w:val="21"/>
        </w:rPr>
        <w:t>C</w:t>
      </w:r>
      <w:r>
        <w:rPr>
          <w:rFonts w:hint="eastAsia"/>
          <w:szCs w:val="21"/>
        </w:rPr>
        <w:t>、传输控制协议</w:t>
      </w:r>
      <w:r>
        <w:rPr>
          <w:rFonts w:hint="eastAsia"/>
          <w:szCs w:val="21"/>
        </w:rPr>
        <w:t xml:space="preserve">        </w:t>
      </w:r>
      <w:r>
        <w:rPr>
          <w:rFonts w:hint="eastAsia"/>
          <w:szCs w:val="21"/>
          <w:highlight w:val="yellow"/>
        </w:rPr>
        <w:t>D</w:t>
      </w:r>
      <w:r>
        <w:rPr>
          <w:rFonts w:hint="eastAsia"/>
          <w:szCs w:val="21"/>
          <w:highlight w:val="yellow"/>
        </w:rPr>
        <w:t>、超文本传输协议</w:t>
      </w:r>
      <w:r>
        <w:rPr>
          <w:rFonts w:hint="eastAsia"/>
          <w:szCs w:val="21"/>
        </w:rPr>
        <w:t xml:space="preserve"> </w:t>
      </w:r>
    </w:p>
    <w:p w14:paraId="1727DC2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 xml:space="preserve">Internet </w:t>
      </w:r>
      <w:r>
        <w:rPr>
          <w:rFonts w:hAnsi="宋体" w:hint="eastAsia"/>
          <w:szCs w:val="21"/>
        </w:rPr>
        <w:t>主要采用的协议是</w:t>
      </w:r>
      <w:r>
        <w:rPr>
          <w:rFonts w:hAnsi="宋体" w:hint="eastAsia"/>
          <w:szCs w:val="21"/>
        </w:rPr>
        <w:t>_____</w:t>
      </w:r>
      <w:r>
        <w:rPr>
          <w:rFonts w:hAnsi="宋体" w:hint="eastAsia"/>
          <w:szCs w:val="21"/>
        </w:rPr>
        <w:t>。</w:t>
      </w:r>
    </w:p>
    <w:p w14:paraId="6F347CA2"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FTP        </w:t>
      </w:r>
      <w:r>
        <w:rPr>
          <w:rFonts w:hint="eastAsia"/>
          <w:szCs w:val="21"/>
          <w:highlight w:val="yellow"/>
        </w:rPr>
        <w:t>B</w:t>
      </w:r>
      <w:r>
        <w:rPr>
          <w:rFonts w:hint="eastAsia"/>
          <w:szCs w:val="21"/>
          <w:highlight w:val="yellow"/>
        </w:rPr>
        <w:t>、</w:t>
      </w:r>
      <w:r>
        <w:rPr>
          <w:rFonts w:hint="eastAsia"/>
          <w:szCs w:val="21"/>
          <w:highlight w:val="yellow"/>
        </w:rPr>
        <w:t>HTTP</w:t>
      </w:r>
      <w:r>
        <w:rPr>
          <w:rFonts w:hint="eastAsia"/>
          <w:szCs w:val="21"/>
        </w:rPr>
        <w:t xml:space="preserve">         C</w:t>
      </w:r>
      <w:r>
        <w:rPr>
          <w:rFonts w:hint="eastAsia"/>
          <w:szCs w:val="21"/>
        </w:rPr>
        <w:t>、</w:t>
      </w:r>
      <w:r>
        <w:rPr>
          <w:rFonts w:hint="eastAsia"/>
          <w:szCs w:val="21"/>
        </w:rPr>
        <w:t>IPX/SPX            D</w:t>
      </w:r>
      <w:r>
        <w:rPr>
          <w:rFonts w:hint="eastAsia"/>
          <w:szCs w:val="21"/>
        </w:rPr>
        <w:t>、</w:t>
      </w:r>
      <w:r>
        <w:rPr>
          <w:rFonts w:hint="eastAsia"/>
          <w:szCs w:val="21"/>
        </w:rPr>
        <w:t xml:space="preserve">TCP/IP </w:t>
      </w:r>
    </w:p>
    <w:p w14:paraId="4B9E37D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IP</w:t>
      </w:r>
      <w:r>
        <w:rPr>
          <w:rFonts w:hAnsi="宋体" w:hint="eastAsia"/>
          <w:szCs w:val="21"/>
        </w:rPr>
        <w:t>地址规定用</w:t>
      </w:r>
      <w:r>
        <w:rPr>
          <w:rFonts w:hAnsi="宋体" w:hint="eastAsia"/>
          <w:szCs w:val="21"/>
        </w:rPr>
        <w:t>_____</w:t>
      </w:r>
      <w:r>
        <w:rPr>
          <w:rFonts w:hAnsi="宋体" w:hint="eastAsia"/>
          <w:szCs w:val="21"/>
        </w:rPr>
        <w:t>。</w:t>
      </w:r>
    </w:p>
    <w:p w14:paraId="0FD1A0B5" w14:textId="77777777" w:rsidR="00A501B3" w:rsidRDefault="00A501B3">
      <w:pPr>
        <w:adjustRightInd w:val="0"/>
        <w:snapToGrid w:val="0"/>
        <w:spacing w:line="360" w:lineRule="auto"/>
        <w:rPr>
          <w:szCs w:val="21"/>
        </w:rPr>
      </w:pPr>
      <w:r>
        <w:rPr>
          <w:rFonts w:hint="eastAsia"/>
          <w:szCs w:val="21"/>
        </w:rPr>
        <w:t>A</w:t>
      </w:r>
      <w:r>
        <w:rPr>
          <w:rFonts w:hint="eastAsia"/>
          <w:szCs w:val="21"/>
        </w:rPr>
        <w:t>、三组十进制数表示，每组数字之间用“—”号分隔。</w:t>
      </w:r>
    </w:p>
    <w:p w14:paraId="780EF28D" w14:textId="77777777" w:rsidR="00A501B3" w:rsidRDefault="00A501B3">
      <w:pPr>
        <w:adjustRightInd w:val="0"/>
        <w:snapToGrid w:val="0"/>
        <w:spacing w:line="360" w:lineRule="auto"/>
        <w:rPr>
          <w:szCs w:val="21"/>
        </w:rPr>
      </w:pPr>
      <w:r>
        <w:rPr>
          <w:rFonts w:hint="eastAsia"/>
          <w:szCs w:val="21"/>
        </w:rPr>
        <w:t>B</w:t>
      </w:r>
      <w:r>
        <w:rPr>
          <w:rFonts w:hint="eastAsia"/>
          <w:szCs w:val="21"/>
        </w:rPr>
        <w:t>、三组十进制数表示，每组数字之间用“</w:t>
      </w:r>
      <w:r>
        <w:rPr>
          <w:rFonts w:hint="eastAsia"/>
          <w:szCs w:val="21"/>
        </w:rPr>
        <w:t>.</w:t>
      </w:r>
      <w:r>
        <w:rPr>
          <w:rFonts w:hint="eastAsia"/>
          <w:szCs w:val="21"/>
        </w:rPr>
        <w:t>”分隔。</w:t>
      </w:r>
    </w:p>
    <w:p w14:paraId="707C1144" w14:textId="77777777" w:rsidR="00A501B3" w:rsidRDefault="00A501B3">
      <w:pPr>
        <w:adjustRightInd w:val="0"/>
        <w:snapToGrid w:val="0"/>
        <w:spacing w:line="360" w:lineRule="auto"/>
        <w:rPr>
          <w:szCs w:val="21"/>
        </w:rPr>
      </w:pPr>
      <w:r>
        <w:rPr>
          <w:rFonts w:hint="eastAsia"/>
          <w:szCs w:val="21"/>
        </w:rPr>
        <w:t>C</w:t>
      </w:r>
      <w:r>
        <w:rPr>
          <w:rFonts w:hint="eastAsia"/>
          <w:szCs w:val="21"/>
        </w:rPr>
        <w:t>、四组十进制数表示，每组数字之间用“—”分隔。</w:t>
      </w:r>
    </w:p>
    <w:p w14:paraId="62AF5C41"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、四组十进制数表示，每组数字之间用“</w:t>
      </w:r>
      <w:r>
        <w:rPr>
          <w:rFonts w:hint="eastAsia"/>
          <w:szCs w:val="21"/>
          <w:highlight w:val="yellow"/>
        </w:rPr>
        <w:t>.</w:t>
      </w:r>
      <w:r>
        <w:rPr>
          <w:rFonts w:hint="eastAsia"/>
          <w:szCs w:val="21"/>
          <w:highlight w:val="yellow"/>
        </w:rPr>
        <w:t>”分隔。</w:t>
      </w:r>
    </w:p>
    <w:p w14:paraId="7C7321D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LAN</w:t>
      </w:r>
      <w:r>
        <w:rPr>
          <w:rFonts w:hAnsi="宋体" w:hint="eastAsia"/>
          <w:szCs w:val="21"/>
        </w:rPr>
        <w:t>在计算机网络中表示的是</w:t>
      </w:r>
      <w:r>
        <w:rPr>
          <w:rFonts w:hAnsi="宋体" w:hint="eastAsia"/>
          <w:szCs w:val="21"/>
        </w:rPr>
        <w:t>____</w:t>
      </w:r>
      <w:r>
        <w:rPr>
          <w:rFonts w:hAnsi="宋体" w:hint="eastAsia"/>
          <w:szCs w:val="21"/>
        </w:rPr>
        <w:t>。</w:t>
      </w:r>
    </w:p>
    <w:p w14:paraId="67E7564E" w14:textId="77777777" w:rsidR="00A501B3" w:rsidRDefault="00A501B3">
      <w:pPr>
        <w:adjustRightInd w:val="0"/>
        <w:snapToGrid w:val="0"/>
        <w:spacing w:line="360" w:lineRule="auto"/>
        <w:rPr>
          <w:szCs w:val="21"/>
        </w:rPr>
      </w:pPr>
      <w:r>
        <w:rPr>
          <w:rFonts w:hint="eastAsia"/>
          <w:szCs w:val="21"/>
        </w:rPr>
        <w:t>A</w:t>
      </w:r>
      <w:r>
        <w:rPr>
          <w:rFonts w:hint="eastAsia"/>
          <w:szCs w:val="21"/>
        </w:rPr>
        <w:t>、以太网</w:t>
      </w:r>
      <w:r>
        <w:rPr>
          <w:rFonts w:hint="eastAsia"/>
          <w:szCs w:val="21"/>
        </w:rPr>
        <w:t xml:space="preserve">     B</w:t>
      </w:r>
      <w:r>
        <w:rPr>
          <w:rFonts w:hint="eastAsia"/>
          <w:szCs w:val="21"/>
        </w:rPr>
        <w:t>、广播网</w:t>
      </w:r>
      <w:r>
        <w:rPr>
          <w:rFonts w:hint="eastAsia"/>
          <w:szCs w:val="21"/>
        </w:rPr>
        <w:t xml:space="preserve">      C</w:t>
      </w:r>
      <w:r>
        <w:rPr>
          <w:rFonts w:hint="eastAsia"/>
          <w:szCs w:val="21"/>
        </w:rPr>
        <w:t>、广域网</w:t>
      </w:r>
      <w:r>
        <w:rPr>
          <w:rFonts w:hint="eastAsia"/>
          <w:szCs w:val="21"/>
        </w:rPr>
        <w:t xml:space="preserve">        D</w:t>
      </w:r>
      <w:r>
        <w:rPr>
          <w:rFonts w:hint="eastAsia"/>
          <w:szCs w:val="21"/>
        </w:rPr>
        <w:t>、局域网</w:t>
      </w:r>
    </w:p>
    <w:p w14:paraId="30E6D69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TCP/IP</w:t>
      </w:r>
      <w:r>
        <w:rPr>
          <w:rFonts w:hAnsi="宋体" w:hint="eastAsia"/>
          <w:szCs w:val="21"/>
        </w:rPr>
        <w:t>是一种</w:t>
      </w:r>
      <w:r>
        <w:rPr>
          <w:rFonts w:hAnsi="宋体" w:hint="eastAsia"/>
          <w:szCs w:val="21"/>
        </w:rPr>
        <w:t>_____</w:t>
      </w:r>
      <w:r>
        <w:rPr>
          <w:rFonts w:hAnsi="宋体" w:hint="eastAsia"/>
          <w:szCs w:val="21"/>
        </w:rPr>
        <w:t>。</w:t>
      </w:r>
    </w:p>
    <w:p w14:paraId="22C21F31" w14:textId="77777777" w:rsidR="00A501B3" w:rsidRDefault="00A501B3">
      <w:pPr>
        <w:adjustRightInd w:val="0"/>
        <w:snapToGrid w:val="0"/>
        <w:spacing w:line="360" w:lineRule="auto"/>
        <w:rPr>
          <w:szCs w:val="21"/>
        </w:rPr>
      </w:pPr>
      <w:r>
        <w:rPr>
          <w:rFonts w:hint="eastAsia"/>
          <w:szCs w:val="21"/>
        </w:rPr>
        <w:t>A</w:t>
      </w:r>
      <w:r>
        <w:rPr>
          <w:rFonts w:hint="eastAsia"/>
          <w:szCs w:val="21"/>
        </w:rPr>
        <w:t>、网络操作系统</w:t>
      </w:r>
      <w:r>
        <w:rPr>
          <w:rFonts w:hint="eastAsia"/>
          <w:szCs w:val="21"/>
        </w:rPr>
        <w:t xml:space="preserve">          </w:t>
      </w:r>
      <w:r>
        <w:rPr>
          <w:rFonts w:hint="eastAsia"/>
          <w:szCs w:val="21"/>
          <w:highlight w:val="yellow"/>
        </w:rPr>
        <w:t>B</w:t>
      </w:r>
      <w:r>
        <w:rPr>
          <w:rFonts w:hint="eastAsia"/>
          <w:szCs w:val="21"/>
          <w:highlight w:val="yellow"/>
        </w:rPr>
        <w:t>、网络协议</w:t>
      </w:r>
      <w:r>
        <w:rPr>
          <w:rFonts w:hint="eastAsia"/>
          <w:szCs w:val="21"/>
        </w:rPr>
        <w:t xml:space="preserve"> </w:t>
      </w:r>
    </w:p>
    <w:p w14:paraId="0C335C37" w14:textId="77777777" w:rsidR="00A501B3" w:rsidRDefault="00A501B3">
      <w:pPr>
        <w:adjustRightInd w:val="0"/>
        <w:snapToGrid w:val="0"/>
        <w:spacing w:line="360" w:lineRule="auto"/>
        <w:rPr>
          <w:szCs w:val="21"/>
        </w:rPr>
      </w:pPr>
      <w:r>
        <w:rPr>
          <w:rFonts w:hint="eastAsia"/>
          <w:szCs w:val="21"/>
        </w:rPr>
        <w:t>C</w:t>
      </w:r>
      <w:r>
        <w:rPr>
          <w:rFonts w:hint="eastAsia"/>
          <w:szCs w:val="21"/>
        </w:rPr>
        <w:t>、网络体系结构</w:t>
      </w:r>
      <w:r>
        <w:rPr>
          <w:rFonts w:hint="eastAsia"/>
          <w:szCs w:val="21"/>
        </w:rPr>
        <w:t xml:space="preserve">          D</w:t>
      </w:r>
      <w:r>
        <w:rPr>
          <w:rFonts w:hint="eastAsia"/>
          <w:szCs w:val="21"/>
        </w:rPr>
        <w:t>、内存容量大</w:t>
      </w:r>
      <w:r>
        <w:rPr>
          <w:rFonts w:hint="eastAsia"/>
          <w:szCs w:val="21"/>
        </w:rPr>
        <w:t xml:space="preserve"> </w:t>
      </w:r>
    </w:p>
    <w:p w14:paraId="2965736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TCP/IP</w:t>
      </w:r>
      <w:r>
        <w:rPr>
          <w:rFonts w:hAnsi="宋体" w:hint="eastAsia"/>
          <w:szCs w:val="21"/>
        </w:rPr>
        <w:t>协议是一组协议，其中文全称为</w:t>
      </w:r>
      <w:r>
        <w:rPr>
          <w:rFonts w:hAnsi="宋体" w:hint="eastAsia"/>
          <w:szCs w:val="21"/>
        </w:rPr>
        <w:t>_____</w:t>
      </w:r>
      <w:r>
        <w:rPr>
          <w:rFonts w:hAnsi="宋体" w:hint="eastAsia"/>
          <w:szCs w:val="21"/>
        </w:rPr>
        <w:t>。</w:t>
      </w:r>
      <w:r>
        <w:rPr>
          <w:rFonts w:hAnsi="宋体" w:hint="eastAsia"/>
          <w:szCs w:val="21"/>
        </w:rPr>
        <w:t xml:space="preserve"> </w:t>
      </w:r>
    </w:p>
    <w:p w14:paraId="34095D49"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、传输控制协议和网络互联协议</w:t>
      </w:r>
    </w:p>
    <w:p w14:paraId="664C80B3" w14:textId="77777777" w:rsidR="00A501B3" w:rsidRDefault="00A501B3">
      <w:pPr>
        <w:adjustRightInd w:val="0"/>
        <w:snapToGrid w:val="0"/>
        <w:spacing w:line="360" w:lineRule="auto"/>
        <w:rPr>
          <w:szCs w:val="21"/>
        </w:rPr>
      </w:pPr>
      <w:r>
        <w:rPr>
          <w:rFonts w:hint="eastAsia"/>
          <w:szCs w:val="21"/>
        </w:rPr>
        <w:t>B</w:t>
      </w:r>
      <w:r>
        <w:rPr>
          <w:rFonts w:hint="eastAsia"/>
          <w:szCs w:val="21"/>
        </w:rPr>
        <w:t>、邮局协议和网络互联协议</w:t>
      </w:r>
    </w:p>
    <w:p w14:paraId="1FF2424C" w14:textId="77777777" w:rsidR="00A501B3" w:rsidRDefault="00A501B3">
      <w:pPr>
        <w:adjustRightInd w:val="0"/>
        <w:snapToGrid w:val="0"/>
        <w:spacing w:line="360" w:lineRule="auto"/>
        <w:rPr>
          <w:szCs w:val="21"/>
        </w:rPr>
      </w:pPr>
      <w:r>
        <w:rPr>
          <w:rFonts w:hint="eastAsia"/>
          <w:szCs w:val="21"/>
        </w:rPr>
        <w:t>C</w:t>
      </w:r>
      <w:r>
        <w:rPr>
          <w:rFonts w:hint="eastAsia"/>
          <w:szCs w:val="21"/>
        </w:rPr>
        <w:t>、传输控制协议和电子邮件协议</w:t>
      </w:r>
    </w:p>
    <w:p w14:paraId="2BE62D56" w14:textId="77777777" w:rsidR="00A501B3" w:rsidRDefault="00A501B3">
      <w:pPr>
        <w:adjustRightInd w:val="0"/>
        <w:snapToGrid w:val="0"/>
        <w:spacing w:line="360" w:lineRule="auto"/>
        <w:rPr>
          <w:szCs w:val="21"/>
        </w:rPr>
      </w:pPr>
      <w:r>
        <w:rPr>
          <w:rFonts w:hint="eastAsia"/>
          <w:szCs w:val="21"/>
        </w:rPr>
        <w:t>D</w:t>
      </w:r>
      <w:r>
        <w:rPr>
          <w:rFonts w:hint="eastAsia"/>
          <w:szCs w:val="21"/>
        </w:rPr>
        <w:t>、传输控制协议和文件传输协议</w:t>
      </w:r>
      <w:r>
        <w:rPr>
          <w:rFonts w:hint="eastAsia"/>
          <w:szCs w:val="21"/>
        </w:rPr>
        <w:t xml:space="preserve"> </w:t>
      </w:r>
    </w:p>
    <w:p w14:paraId="3865F9E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Windows</w:t>
      </w:r>
      <w:r>
        <w:rPr>
          <w:rFonts w:hAnsi="宋体" w:hint="eastAsia"/>
          <w:szCs w:val="21"/>
        </w:rPr>
        <w:t>窗口右上角的×按钮是</w:t>
      </w:r>
      <w:r>
        <w:rPr>
          <w:rFonts w:hAnsi="宋体" w:hint="eastAsia"/>
          <w:szCs w:val="21"/>
        </w:rPr>
        <w:t>____</w:t>
      </w:r>
      <w:r>
        <w:rPr>
          <w:rFonts w:hAnsi="宋体" w:hint="eastAsia"/>
          <w:szCs w:val="21"/>
        </w:rPr>
        <w:t>。</w:t>
      </w:r>
    </w:p>
    <w:p w14:paraId="3B3125EE" w14:textId="77777777" w:rsidR="00A501B3" w:rsidRDefault="00A501B3">
      <w:pPr>
        <w:adjustRightInd w:val="0"/>
        <w:snapToGrid w:val="0"/>
        <w:spacing w:line="360" w:lineRule="auto"/>
        <w:rPr>
          <w:szCs w:val="21"/>
        </w:rPr>
      </w:pPr>
      <w:r>
        <w:rPr>
          <w:rFonts w:hint="eastAsia"/>
          <w:szCs w:val="21"/>
        </w:rPr>
        <w:t>A</w:t>
      </w:r>
      <w:r>
        <w:rPr>
          <w:rFonts w:hint="eastAsia"/>
          <w:szCs w:val="21"/>
        </w:rPr>
        <w:t>、最小化按钮</w:t>
      </w:r>
      <w:r>
        <w:rPr>
          <w:rFonts w:hint="eastAsia"/>
          <w:szCs w:val="21"/>
        </w:rPr>
        <w:t xml:space="preserve">         B</w:t>
      </w:r>
      <w:r>
        <w:rPr>
          <w:rFonts w:hint="eastAsia"/>
          <w:szCs w:val="21"/>
        </w:rPr>
        <w:t>、最大化按钮</w:t>
      </w:r>
    </w:p>
    <w:p w14:paraId="6788DD78"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、关闭按钮</w:t>
      </w:r>
      <w:r>
        <w:rPr>
          <w:rFonts w:hint="eastAsia"/>
          <w:szCs w:val="21"/>
        </w:rPr>
        <w:t xml:space="preserve">           D</w:t>
      </w:r>
      <w:r>
        <w:rPr>
          <w:rFonts w:hint="eastAsia"/>
          <w:szCs w:val="21"/>
        </w:rPr>
        <w:t>、选择按钮</w:t>
      </w:r>
      <w:r>
        <w:rPr>
          <w:rFonts w:hint="eastAsia"/>
          <w:szCs w:val="21"/>
        </w:rPr>
        <w:t xml:space="preserve"> </w:t>
      </w:r>
    </w:p>
    <w:p w14:paraId="08A545C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Windows</w:t>
      </w:r>
      <w:r>
        <w:rPr>
          <w:rFonts w:hAnsi="宋体" w:hint="eastAsia"/>
          <w:szCs w:val="21"/>
        </w:rPr>
        <w:t>中，执行开始菜单中的程序，一般需要</w:t>
      </w:r>
      <w:r>
        <w:rPr>
          <w:rFonts w:hAnsi="宋体" w:hint="eastAsia"/>
          <w:szCs w:val="21"/>
        </w:rPr>
        <w:t>____</w:t>
      </w:r>
      <w:r>
        <w:rPr>
          <w:rFonts w:hAnsi="宋体" w:hint="eastAsia"/>
          <w:szCs w:val="21"/>
        </w:rPr>
        <w:t>。</w:t>
      </w:r>
    </w:p>
    <w:p w14:paraId="4772761A" w14:textId="77777777" w:rsidR="00A501B3" w:rsidRDefault="00A501B3">
      <w:pPr>
        <w:adjustRightInd w:val="0"/>
        <w:snapToGrid w:val="0"/>
        <w:spacing w:line="360" w:lineRule="auto"/>
        <w:rPr>
          <w:szCs w:val="21"/>
        </w:rPr>
      </w:pPr>
      <w:r>
        <w:rPr>
          <w:rFonts w:hint="eastAsia"/>
          <w:szCs w:val="21"/>
        </w:rPr>
        <w:t>A</w:t>
      </w:r>
      <w:r>
        <w:rPr>
          <w:rFonts w:hint="eastAsia"/>
          <w:szCs w:val="21"/>
        </w:rPr>
        <w:t xml:space="preserve">、单击　　</w:t>
      </w:r>
      <w:r>
        <w:rPr>
          <w:rFonts w:hint="eastAsia"/>
          <w:szCs w:val="21"/>
          <w:highlight w:val="yellow"/>
        </w:rPr>
        <w:t>B</w:t>
      </w:r>
      <w:r>
        <w:rPr>
          <w:rFonts w:hint="eastAsia"/>
          <w:szCs w:val="21"/>
          <w:highlight w:val="yellow"/>
        </w:rPr>
        <w:t>、双击</w:t>
      </w:r>
      <w:r>
        <w:rPr>
          <w:rFonts w:hint="eastAsia"/>
          <w:szCs w:val="21"/>
        </w:rPr>
        <w:t xml:space="preserve">   C</w:t>
      </w:r>
      <w:r>
        <w:rPr>
          <w:rFonts w:hint="eastAsia"/>
          <w:szCs w:val="21"/>
        </w:rPr>
        <w:t>、右击</w:t>
      </w:r>
      <w:r>
        <w:rPr>
          <w:rFonts w:hint="eastAsia"/>
          <w:szCs w:val="21"/>
        </w:rPr>
        <w:t xml:space="preserve">      D</w:t>
      </w:r>
      <w:r>
        <w:rPr>
          <w:rFonts w:hint="eastAsia"/>
          <w:szCs w:val="21"/>
        </w:rPr>
        <w:t>、指向</w:t>
      </w:r>
      <w:r>
        <w:rPr>
          <w:rFonts w:hint="eastAsia"/>
          <w:szCs w:val="21"/>
        </w:rPr>
        <w:t xml:space="preserve"> </w:t>
      </w:r>
    </w:p>
    <w:p w14:paraId="0D298DA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Windows</w:t>
      </w:r>
      <w:r>
        <w:rPr>
          <w:rFonts w:hAnsi="宋体" w:hint="eastAsia"/>
          <w:szCs w:val="21"/>
        </w:rPr>
        <w:t>中哪些文件删除后，可以放到回收站中</w:t>
      </w:r>
      <w:r>
        <w:rPr>
          <w:rFonts w:hAnsi="宋体" w:hint="eastAsia"/>
          <w:szCs w:val="21"/>
        </w:rPr>
        <w:t>____</w:t>
      </w:r>
      <w:r>
        <w:rPr>
          <w:rFonts w:hAnsi="宋体" w:hint="eastAsia"/>
          <w:szCs w:val="21"/>
        </w:rPr>
        <w:t>。</w:t>
      </w:r>
      <w:r>
        <w:rPr>
          <w:rFonts w:hAnsi="宋体" w:hint="eastAsia"/>
          <w:szCs w:val="21"/>
        </w:rPr>
        <w:t xml:space="preserve"> </w:t>
      </w:r>
    </w:p>
    <w:p w14:paraId="0E2B0639" w14:textId="77777777" w:rsidR="00A501B3" w:rsidRDefault="00A501B3">
      <w:pPr>
        <w:adjustRightInd w:val="0"/>
        <w:snapToGrid w:val="0"/>
        <w:spacing w:line="360" w:lineRule="auto"/>
        <w:rPr>
          <w:szCs w:val="21"/>
        </w:rPr>
      </w:pPr>
      <w:r>
        <w:rPr>
          <w:rFonts w:hint="eastAsia"/>
          <w:szCs w:val="21"/>
        </w:rPr>
        <w:t>A</w:t>
      </w:r>
      <w:r>
        <w:rPr>
          <w:rFonts w:hint="eastAsia"/>
          <w:szCs w:val="21"/>
        </w:rPr>
        <w:t>、软盘上的文件</w:t>
      </w:r>
      <w:r>
        <w:rPr>
          <w:rFonts w:hint="eastAsia"/>
          <w:szCs w:val="21"/>
        </w:rPr>
        <w:t xml:space="preserve">               B</w:t>
      </w:r>
      <w:r>
        <w:rPr>
          <w:rFonts w:hint="eastAsia"/>
          <w:szCs w:val="21"/>
        </w:rPr>
        <w:t>、收件箱里的邮件</w:t>
      </w:r>
    </w:p>
    <w:p w14:paraId="239A7D0B" w14:textId="77777777" w:rsidR="00A501B3" w:rsidRDefault="00A501B3">
      <w:pPr>
        <w:adjustRightInd w:val="0"/>
        <w:snapToGrid w:val="0"/>
        <w:spacing w:line="360" w:lineRule="auto"/>
        <w:rPr>
          <w:szCs w:val="21"/>
        </w:rPr>
      </w:pPr>
      <w:r>
        <w:rPr>
          <w:rFonts w:hint="eastAsia"/>
          <w:szCs w:val="21"/>
        </w:rPr>
        <w:t>C</w:t>
      </w:r>
      <w:r>
        <w:rPr>
          <w:rFonts w:hint="eastAsia"/>
          <w:szCs w:val="21"/>
          <w:highlight w:val="yellow"/>
        </w:rPr>
        <w:t>、我的文档中的图形文件</w:t>
      </w:r>
      <w:r>
        <w:rPr>
          <w:rFonts w:hint="eastAsia"/>
          <w:szCs w:val="21"/>
        </w:rPr>
        <w:t xml:space="preserve">       D</w:t>
      </w:r>
      <w:r>
        <w:rPr>
          <w:rFonts w:hint="eastAsia"/>
          <w:szCs w:val="21"/>
        </w:rPr>
        <w:t>、网上邻居中其他用户的完全共享文件</w:t>
      </w:r>
    </w:p>
    <w:p w14:paraId="78BBDBA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Windows</w:t>
      </w:r>
      <w:r>
        <w:rPr>
          <w:rFonts w:hAnsi="宋体" w:hint="eastAsia"/>
          <w:szCs w:val="21"/>
        </w:rPr>
        <w:t>中要查看隐藏文件和系统文件，可在资源管理器的哪个菜单中实现</w:t>
      </w:r>
      <w:r>
        <w:rPr>
          <w:rFonts w:hAnsi="宋体" w:hint="eastAsia"/>
          <w:szCs w:val="21"/>
        </w:rPr>
        <w:t>_____</w:t>
      </w:r>
      <w:r>
        <w:rPr>
          <w:rFonts w:hAnsi="宋体" w:hint="eastAsia"/>
          <w:szCs w:val="21"/>
        </w:rPr>
        <w:t>。</w:t>
      </w:r>
      <w:r>
        <w:rPr>
          <w:rFonts w:hAnsi="宋体" w:hint="eastAsia"/>
          <w:szCs w:val="21"/>
        </w:rPr>
        <w:t xml:space="preserve"> </w:t>
      </w:r>
    </w:p>
    <w:p w14:paraId="59E6422D" w14:textId="77777777" w:rsidR="00A501B3" w:rsidRDefault="00A501B3">
      <w:pPr>
        <w:adjustRightInd w:val="0"/>
        <w:snapToGrid w:val="0"/>
        <w:spacing w:line="360" w:lineRule="auto"/>
        <w:rPr>
          <w:szCs w:val="21"/>
        </w:rPr>
      </w:pPr>
      <w:r>
        <w:rPr>
          <w:rFonts w:hint="eastAsia"/>
          <w:szCs w:val="21"/>
        </w:rPr>
        <w:t>A</w:t>
      </w:r>
      <w:r>
        <w:rPr>
          <w:rFonts w:hint="eastAsia"/>
          <w:szCs w:val="21"/>
        </w:rPr>
        <w:t>、文件</w:t>
      </w:r>
      <w:r>
        <w:rPr>
          <w:rFonts w:hint="eastAsia"/>
          <w:szCs w:val="21"/>
        </w:rPr>
        <w:t xml:space="preserve">         B</w:t>
      </w:r>
      <w:r>
        <w:rPr>
          <w:rFonts w:hint="eastAsia"/>
          <w:szCs w:val="21"/>
        </w:rPr>
        <w:t>、编辑</w:t>
      </w:r>
      <w:r>
        <w:rPr>
          <w:rFonts w:hint="eastAsia"/>
          <w:szCs w:val="21"/>
        </w:rPr>
        <w:t xml:space="preserve">      </w:t>
      </w:r>
      <w:r>
        <w:rPr>
          <w:rFonts w:hint="eastAsia"/>
          <w:szCs w:val="21"/>
          <w:highlight w:val="yellow"/>
        </w:rPr>
        <w:t>C</w:t>
      </w:r>
      <w:r>
        <w:rPr>
          <w:rFonts w:hint="eastAsia"/>
          <w:szCs w:val="21"/>
          <w:highlight w:val="yellow"/>
        </w:rPr>
        <w:t>、查看</w:t>
      </w:r>
      <w:r>
        <w:rPr>
          <w:rFonts w:hint="eastAsia"/>
          <w:szCs w:val="21"/>
        </w:rPr>
        <w:t xml:space="preserve">        D</w:t>
      </w:r>
      <w:r>
        <w:rPr>
          <w:rFonts w:hint="eastAsia"/>
          <w:szCs w:val="21"/>
        </w:rPr>
        <w:t>、帮助</w:t>
      </w:r>
      <w:r>
        <w:rPr>
          <w:rFonts w:hint="eastAsia"/>
          <w:szCs w:val="21"/>
        </w:rPr>
        <w:t xml:space="preserve"> </w:t>
      </w:r>
    </w:p>
    <w:p w14:paraId="71858E4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Windows</w:t>
      </w:r>
      <w:r>
        <w:rPr>
          <w:rFonts w:hAnsi="宋体" w:hint="eastAsia"/>
          <w:szCs w:val="21"/>
        </w:rPr>
        <w:t>的很多窗口都有编辑菜单，该菜单中的剪切和复制菜单项有时是灰色的，只有在什么情况下，这两个功能才可使用</w:t>
      </w:r>
      <w:r>
        <w:rPr>
          <w:rFonts w:hAnsi="宋体" w:hint="eastAsia"/>
          <w:szCs w:val="21"/>
        </w:rPr>
        <w:t>____</w:t>
      </w:r>
      <w:r>
        <w:rPr>
          <w:rFonts w:hAnsi="宋体" w:hint="eastAsia"/>
          <w:szCs w:val="21"/>
        </w:rPr>
        <w:t>。</w:t>
      </w:r>
    </w:p>
    <w:p w14:paraId="2BB093D6" w14:textId="77777777" w:rsidR="00A501B3" w:rsidRDefault="00A501B3">
      <w:pPr>
        <w:adjustRightInd w:val="0"/>
        <w:snapToGrid w:val="0"/>
        <w:spacing w:line="360" w:lineRule="auto"/>
        <w:rPr>
          <w:szCs w:val="21"/>
        </w:rPr>
      </w:pPr>
      <w:r>
        <w:rPr>
          <w:rFonts w:hint="eastAsia"/>
          <w:szCs w:val="21"/>
        </w:rPr>
        <w:t>A</w:t>
      </w:r>
      <w:r>
        <w:rPr>
          <w:rFonts w:hint="eastAsia"/>
          <w:szCs w:val="21"/>
        </w:rPr>
        <w:t>、剪贴板上有内容</w:t>
      </w:r>
      <w:r>
        <w:rPr>
          <w:rFonts w:hint="eastAsia"/>
          <w:szCs w:val="21"/>
        </w:rPr>
        <w:t xml:space="preserve">        </w:t>
      </w:r>
      <w:r>
        <w:rPr>
          <w:rFonts w:hint="eastAsia"/>
          <w:szCs w:val="21"/>
          <w:highlight w:val="yellow"/>
        </w:rPr>
        <w:t>B</w:t>
      </w:r>
      <w:r>
        <w:rPr>
          <w:rFonts w:hint="eastAsia"/>
          <w:szCs w:val="21"/>
          <w:highlight w:val="yellow"/>
        </w:rPr>
        <w:t>、选中对象</w:t>
      </w:r>
    </w:p>
    <w:p w14:paraId="30244266" w14:textId="77777777" w:rsidR="00A501B3" w:rsidRDefault="00A501B3">
      <w:pPr>
        <w:adjustRightInd w:val="0"/>
        <w:snapToGrid w:val="0"/>
        <w:spacing w:line="360" w:lineRule="auto"/>
        <w:rPr>
          <w:szCs w:val="21"/>
        </w:rPr>
      </w:pPr>
      <w:r>
        <w:rPr>
          <w:rFonts w:hint="eastAsia"/>
          <w:szCs w:val="21"/>
        </w:rPr>
        <w:t>C</w:t>
      </w:r>
      <w:r>
        <w:rPr>
          <w:rFonts w:hint="eastAsia"/>
          <w:szCs w:val="21"/>
        </w:rPr>
        <w:t>、按鼠标右键</w:t>
      </w:r>
      <w:r>
        <w:rPr>
          <w:rFonts w:hint="eastAsia"/>
          <w:szCs w:val="21"/>
        </w:rPr>
        <w:t xml:space="preserve">            D</w:t>
      </w:r>
      <w:r>
        <w:rPr>
          <w:rFonts w:hint="eastAsia"/>
          <w:szCs w:val="21"/>
        </w:rPr>
        <w:t>、按鼠标左键</w:t>
      </w:r>
      <w:r>
        <w:rPr>
          <w:rFonts w:hint="eastAsia"/>
          <w:szCs w:val="21"/>
        </w:rPr>
        <w:t xml:space="preserve"> </w:t>
      </w:r>
    </w:p>
    <w:p w14:paraId="7A140BB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Windows</w:t>
      </w:r>
      <w:r>
        <w:rPr>
          <w:rFonts w:hAnsi="宋体" w:hint="eastAsia"/>
          <w:szCs w:val="21"/>
        </w:rPr>
        <w:t>的文件层次结构被称为</w:t>
      </w:r>
      <w:r>
        <w:rPr>
          <w:rFonts w:hAnsi="宋体" w:hint="eastAsia"/>
          <w:szCs w:val="21"/>
        </w:rPr>
        <w:t>____</w:t>
      </w:r>
      <w:r>
        <w:rPr>
          <w:rFonts w:hAnsi="宋体" w:hint="eastAsia"/>
          <w:szCs w:val="21"/>
        </w:rPr>
        <w:t>。</w:t>
      </w:r>
    </w:p>
    <w:p w14:paraId="6E130C7A" w14:textId="77777777" w:rsidR="00A501B3" w:rsidRDefault="00A501B3">
      <w:pPr>
        <w:adjustRightInd w:val="0"/>
        <w:snapToGrid w:val="0"/>
        <w:spacing w:line="360" w:lineRule="auto"/>
        <w:rPr>
          <w:szCs w:val="21"/>
        </w:rPr>
      </w:pPr>
      <w:r>
        <w:rPr>
          <w:rFonts w:hint="eastAsia"/>
          <w:szCs w:val="21"/>
        </w:rPr>
        <w:t>A</w:t>
      </w:r>
      <w:r>
        <w:rPr>
          <w:rFonts w:hint="eastAsia"/>
          <w:szCs w:val="21"/>
        </w:rPr>
        <w:t>、环型结构</w:t>
      </w:r>
      <w:r>
        <w:rPr>
          <w:rFonts w:hint="eastAsia"/>
          <w:szCs w:val="21"/>
        </w:rPr>
        <w:t xml:space="preserve">              </w:t>
      </w:r>
      <w:r>
        <w:rPr>
          <w:rFonts w:hint="eastAsia"/>
          <w:szCs w:val="21"/>
          <w:highlight w:val="yellow"/>
        </w:rPr>
        <w:t>B</w:t>
      </w:r>
      <w:r>
        <w:rPr>
          <w:rFonts w:hint="eastAsia"/>
          <w:szCs w:val="21"/>
          <w:highlight w:val="yellow"/>
        </w:rPr>
        <w:t>、树型结构</w:t>
      </w:r>
    </w:p>
    <w:p w14:paraId="6BD294C9" w14:textId="77777777" w:rsidR="00A501B3" w:rsidRDefault="00A501B3">
      <w:pPr>
        <w:adjustRightInd w:val="0"/>
        <w:snapToGrid w:val="0"/>
        <w:spacing w:line="360" w:lineRule="auto"/>
        <w:rPr>
          <w:szCs w:val="21"/>
        </w:rPr>
      </w:pPr>
      <w:r>
        <w:rPr>
          <w:rFonts w:hint="eastAsia"/>
          <w:szCs w:val="21"/>
        </w:rPr>
        <w:t>C</w:t>
      </w:r>
      <w:r>
        <w:rPr>
          <w:rFonts w:hint="eastAsia"/>
          <w:szCs w:val="21"/>
        </w:rPr>
        <w:t>、网状结构</w:t>
      </w:r>
      <w:r>
        <w:rPr>
          <w:rFonts w:hint="eastAsia"/>
          <w:szCs w:val="21"/>
        </w:rPr>
        <w:t xml:space="preserve">              D</w:t>
      </w:r>
      <w:r>
        <w:rPr>
          <w:rFonts w:hint="eastAsia"/>
          <w:szCs w:val="21"/>
        </w:rPr>
        <w:t>、线型结构</w:t>
      </w:r>
      <w:r>
        <w:rPr>
          <w:rFonts w:hint="eastAsia"/>
          <w:szCs w:val="21"/>
        </w:rPr>
        <w:t xml:space="preserve"> </w:t>
      </w:r>
    </w:p>
    <w:p w14:paraId="08A2D59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WINDOWS</w:t>
      </w:r>
      <w:r>
        <w:rPr>
          <w:rFonts w:hAnsi="宋体" w:hint="eastAsia"/>
          <w:szCs w:val="21"/>
        </w:rPr>
        <w:t>将某一应用程序最小化后，该应用程序</w:t>
      </w:r>
      <w:r>
        <w:rPr>
          <w:rFonts w:hAnsi="宋体" w:hint="eastAsia"/>
          <w:szCs w:val="21"/>
        </w:rPr>
        <w:t>____</w:t>
      </w:r>
      <w:r>
        <w:rPr>
          <w:rFonts w:hAnsi="宋体" w:hint="eastAsia"/>
          <w:szCs w:val="21"/>
        </w:rPr>
        <w:t>。</w:t>
      </w:r>
    </w:p>
    <w:p w14:paraId="69E8AAFD" w14:textId="77777777" w:rsidR="00A501B3" w:rsidRDefault="00A501B3">
      <w:pPr>
        <w:adjustRightInd w:val="0"/>
        <w:snapToGrid w:val="0"/>
        <w:spacing w:line="360" w:lineRule="auto"/>
        <w:rPr>
          <w:szCs w:val="21"/>
        </w:rPr>
      </w:pPr>
      <w:r>
        <w:rPr>
          <w:rFonts w:hint="eastAsia"/>
          <w:szCs w:val="21"/>
        </w:rPr>
        <w:t>A</w:t>
      </w:r>
      <w:r>
        <w:rPr>
          <w:rFonts w:hint="eastAsia"/>
          <w:szCs w:val="21"/>
        </w:rPr>
        <w:t>、将被关闭</w:t>
      </w:r>
      <w:r>
        <w:rPr>
          <w:rFonts w:hint="eastAsia"/>
          <w:szCs w:val="21"/>
        </w:rPr>
        <w:t xml:space="preserve">         B</w:t>
      </w:r>
      <w:r>
        <w:rPr>
          <w:rFonts w:hint="eastAsia"/>
          <w:szCs w:val="21"/>
        </w:rPr>
        <w:t>、将放在系统前台</w:t>
      </w:r>
    </w:p>
    <w:p w14:paraId="1DF4A166"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、将放在后台</w:t>
      </w:r>
      <w:r>
        <w:rPr>
          <w:rFonts w:hint="eastAsia"/>
          <w:szCs w:val="21"/>
        </w:rPr>
        <w:t xml:space="preserve">       D</w:t>
      </w:r>
      <w:r>
        <w:rPr>
          <w:rFonts w:hint="eastAsia"/>
          <w:szCs w:val="21"/>
        </w:rPr>
        <w:t>、将被强制退出</w:t>
      </w:r>
    </w:p>
    <w:p w14:paraId="4CE098B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Windows</w:t>
      </w:r>
      <w:r>
        <w:rPr>
          <w:rFonts w:hAnsi="宋体" w:hint="eastAsia"/>
          <w:szCs w:val="21"/>
        </w:rPr>
        <w:t>中彻底删除文件的操作，正确的是</w:t>
      </w:r>
      <w:r>
        <w:rPr>
          <w:rFonts w:hAnsi="宋体" w:hint="eastAsia"/>
          <w:szCs w:val="21"/>
        </w:rPr>
        <w:t>____</w:t>
      </w:r>
      <w:r>
        <w:rPr>
          <w:rFonts w:hAnsi="宋体" w:hint="eastAsia"/>
          <w:szCs w:val="21"/>
        </w:rPr>
        <w:t>。</w:t>
      </w:r>
    </w:p>
    <w:p w14:paraId="5F4EF247"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、选定文件后，同时按下</w:t>
      </w:r>
      <w:r>
        <w:rPr>
          <w:rFonts w:hint="eastAsia"/>
          <w:szCs w:val="21"/>
          <w:highlight w:val="yellow"/>
        </w:rPr>
        <w:t>Shift</w:t>
      </w:r>
      <w:r>
        <w:rPr>
          <w:rFonts w:hint="eastAsia"/>
          <w:szCs w:val="21"/>
          <w:highlight w:val="yellow"/>
        </w:rPr>
        <w:t>与</w:t>
      </w:r>
      <w:r>
        <w:rPr>
          <w:rFonts w:hint="eastAsia"/>
          <w:szCs w:val="21"/>
          <w:highlight w:val="yellow"/>
        </w:rPr>
        <w:t>Del</w:t>
      </w:r>
      <w:r>
        <w:rPr>
          <w:rFonts w:hint="eastAsia"/>
          <w:szCs w:val="21"/>
          <w:highlight w:val="yellow"/>
        </w:rPr>
        <w:t>键</w:t>
      </w:r>
    </w:p>
    <w:p w14:paraId="72B1732B" w14:textId="77777777" w:rsidR="00A501B3" w:rsidRDefault="00A501B3">
      <w:pPr>
        <w:adjustRightInd w:val="0"/>
        <w:snapToGrid w:val="0"/>
        <w:spacing w:line="360" w:lineRule="auto"/>
        <w:rPr>
          <w:szCs w:val="21"/>
        </w:rPr>
      </w:pPr>
      <w:r>
        <w:rPr>
          <w:rFonts w:hint="eastAsia"/>
          <w:szCs w:val="21"/>
        </w:rPr>
        <w:t>B</w:t>
      </w:r>
      <w:r>
        <w:rPr>
          <w:rFonts w:hint="eastAsia"/>
          <w:szCs w:val="21"/>
        </w:rPr>
        <w:t>、选定文件后，同时按下</w:t>
      </w:r>
      <w:r>
        <w:rPr>
          <w:rFonts w:hint="eastAsia"/>
          <w:szCs w:val="21"/>
        </w:rPr>
        <w:t>Ctrl</w:t>
      </w:r>
      <w:r>
        <w:rPr>
          <w:rFonts w:hint="eastAsia"/>
          <w:szCs w:val="21"/>
        </w:rPr>
        <w:t>与</w:t>
      </w:r>
      <w:r>
        <w:rPr>
          <w:rFonts w:hint="eastAsia"/>
          <w:szCs w:val="21"/>
        </w:rPr>
        <w:t>Del</w:t>
      </w:r>
      <w:r>
        <w:rPr>
          <w:rFonts w:hint="eastAsia"/>
          <w:szCs w:val="21"/>
        </w:rPr>
        <w:t>键</w:t>
      </w:r>
    </w:p>
    <w:p w14:paraId="1C9C2F9C" w14:textId="77777777" w:rsidR="00A501B3" w:rsidRDefault="00A501B3">
      <w:pPr>
        <w:adjustRightInd w:val="0"/>
        <w:snapToGrid w:val="0"/>
        <w:spacing w:line="360" w:lineRule="auto"/>
        <w:rPr>
          <w:szCs w:val="21"/>
        </w:rPr>
      </w:pPr>
      <w:r>
        <w:rPr>
          <w:rFonts w:hint="eastAsia"/>
          <w:szCs w:val="21"/>
        </w:rPr>
        <w:t>C</w:t>
      </w:r>
      <w:r>
        <w:rPr>
          <w:rFonts w:hint="eastAsia"/>
          <w:szCs w:val="21"/>
        </w:rPr>
        <w:t>、选定文件后，按</w:t>
      </w:r>
      <w:r>
        <w:rPr>
          <w:rFonts w:hint="eastAsia"/>
          <w:szCs w:val="21"/>
        </w:rPr>
        <w:t>Del</w:t>
      </w:r>
      <w:r>
        <w:rPr>
          <w:rFonts w:hint="eastAsia"/>
          <w:szCs w:val="21"/>
        </w:rPr>
        <w:t>键</w:t>
      </w:r>
    </w:p>
    <w:p w14:paraId="2EDB383C" w14:textId="77777777" w:rsidR="00A501B3" w:rsidRDefault="00A501B3">
      <w:pPr>
        <w:adjustRightInd w:val="0"/>
        <w:snapToGrid w:val="0"/>
        <w:spacing w:line="360" w:lineRule="auto"/>
        <w:rPr>
          <w:szCs w:val="21"/>
        </w:rPr>
      </w:pPr>
      <w:r>
        <w:rPr>
          <w:rFonts w:hint="eastAsia"/>
          <w:szCs w:val="21"/>
        </w:rPr>
        <w:t>D</w:t>
      </w:r>
      <w:r>
        <w:rPr>
          <w:rFonts w:hint="eastAsia"/>
          <w:szCs w:val="21"/>
        </w:rPr>
        <w:t>、选定文件后，按</w:t>
      </w:r>
      <w:r>
        <w:rPr>
          <w:rFonts w:hint="eastAsia"/>
          <w:szCs w:val="21"/>
        </w:rPr>
        <w:t>Shift</w:t>
      </w:r>
      <w:r>
        <w:rPr>
          <w:rFonts w:hint="eastAsia"/>
          <w:szCs w:val="21"/>
        </w:rPr>
        <w:t>键后，再按</w:t>
      </w:r>
      <w:r>
        <w:rPr>
          <w:rFonts w:hint="eastAsia"/>
          <w:szCs w:val="21"/>
        </w:rPr>
        <w:t>Del</w:t>
      </w:r>
      <w:r>
        <w:rPr>
          <w:rFonts w:hint="eastAsia"/>
          <w:szCs w:val="21"/>
        </w:rPr>
        <w:t>键</w:t>
      </w:r>
      <w:r>
        <w:rPr>
          <w:rFonts w:hint="eastAsia"/>
          <w:szCs w:val="21"/>
        </w:rPr>
        <w:t xml:space="preserve"> </w:t>
      </w:r>
    </w:p>
    <w:p w14:paraId="2B0910F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www.people.com.cn</w:t>
      </w:r>
      <w:r>
        <w:rPr>
          <w:rFonts w:hAnsi="宋体" w:hint="eastAsia"/>
          <w:szCs w:val="21"/>
        </w:rPr>
        <w:t>表示一个网站的</w:t>
      </w:r>
      <w:r>
        <w:rPr>
          <w:rFonts w:hAnsi="宋体" w:hint="eastAsia"/>
          <w:szCs w:val="21"/>
        </w:rPr>
        <w:t>____</w:t>
      </w:r>
      <w:r>
        <w:rPr>
          <w:rFonts w:hAnsi="宋体" w:hint="eastAsia"/>
          <w:szCs w:val="21"/>
        </w:rPr>
        <w:t>。</w:t>
      </w:r>
    </w:p>
    <w:p w14:paraId="15DDA6C9"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IP</w:t>
      </w:r>
      <w:r>
        <w:rPr>
          <w:rFonts w:hint="eastAsia"/>
          <w:szCs w:val="21"/>
        </w:rPr>
        <w:t>地址</w:t>
      </w:r>
      <w:r>
        <w:rPr>
          <w:rFonts w:hint="eastAsia"/>
          <w:szCs w:val="21"/>
        </w:rPr>
        <w:t xml:space="preserve">           B</w:t>
      </w:r>
      <w:r>
        <w:rPr>
          <w:rFonts w:hint="eastAsia"/>
          <w:szCs w:val="21"/>
        </w:rPr>
        <w:t>、电子邮箱</w:t>
      </w:r>
      <w:r>
        <w:rPr>
          <w:rFonts w:hint="eastAsia"/>
          <w:szCs w:val="21"/>
        </w:rPr>
        <w:t xml:space="preserve"> </w:t>
      </w:r>
    </w:p>
    <w:p w14:paraId="73541D92"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、域名</w:t>
      </w:r>
      <w:r>
        <w:rPr>
          <w:rFonts w:hint="eastAsia"/>
          <w:szCs w:val="21"/>
        </w:rPr>
        <w:t xml:space="preserve">             D</w:t>
      </w:r>
      <w:r>
        <w:rPr>
          <w:rFonts w:hint="eastAsia"/>
          <w:szCs w:val="21"/>
        </w:rPr>
        <w:t>、网络协议</w:t>
      </w:r>
      <w:r>
        <w:rPr>
          <w:rFonts w:hint="eastAsia"/>
          <w:szCs w:val="21"/>
        </w:rPr>
        <w:t xml:space="preserve"> </w:t>
      </w:r>
    </w:p>
    <w:p w14:paraId="7CFF5ED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按住鼠标左键的同时，移动鼠标的操作，叫作</w:t>
      </w:r>
      <w:r>
        <w:rPr>
          <w:rFonts w:hAnsi="宋体" w:hint="eastAsia"/>
          <w:szCs w:val="21"/>
        </w:rPr>
        <w:t>____</w:t>
      </w:r>
      <w:r>
        <w:rPr>
          <w:rFonts w:hAnsi="宋体" w:hint="eastAsia"/>
          <w:szCs w:val="21"/>
        </w:rPr>
        <w:t>。</w:t>
      </w:r>
    </w:p>
    <w:p w14:paraId="6BE6B1ED" w14:textId="77777777" w:rsidR="00A501B3" w:rsidRDefault="00A501B3">
      <w:pPr>
        <w:adjustRightInd w:val="0"/>
        <w:snapToGrid w:val="0"/>
        <w:spacing w:line="360" w:lineRule="auto"/>
        <w:rPr>
          <w:szCs w:val="21"/>
        </w:rPr>
      </w:pPr>
      <w:r>
        <w:rPr>
          <w:rFonts w:hint="eastAsia"/>
          <w:szCs w:val="21"/>
        </w:rPr>
        <w:t>A</w:t>
      </w:r>
      <w:r>
        <w:rPr>
          <w:rFonts w:hint="eastAsia"/>
          <w:szCs w:val="21"/>
        </w:rPr>
        <w:t>、单击</w:t>
      </w:r>
      <w:r>
        <w:rPr>
          <w:rFonts w:hint="eastAsia"/>
          <w:szCs w:val="21"/>
        </w:rPr>
        <w:t xml:space="preserve">     B</w:t>
      </w:r>
      <w:r>
        <w:rPr>
          <w:rFonts w:hint="eastAsia"/>
          <w:szCs w:val="21"/>
        </w:rPr>
        <w:t>、双击</w:t>
      </w:r>
      <w:r>
        <w:rPr>
          <w:rFonts w:hint="eastAsia"/>
          <w:szCs w:val="21"/>
        </w:rPr>
        <w:t xml:space="preserve">    C</w:t>
      </w:r>
      <w:r>
        <w:rPr>
          <w:rFonts w:hint="eastAsia"/>
          <w:szCs w:val="21"/>
        </w:rPr>
        <w:t>、移动</w:t>
      </w:r>
      <w:r>
        <w:rPr>
          <w:rFonts w:hint="eastAsia"/>
          <w:szCs w:val="21"/>
        </w:rPr>
        <w:t xml:space="preserve">      </w:t>
      </w:r>
      <w:r>
        <w:rPr>
          <w:rFonts w:hint="eastAsia"/>
          <w:szCs w:val="21"/>
          <w:highlight w:val="yellow"/>
        </w:rPr>
        <w:t>D</w:t>
      </w:r>
      <w:r>
        <w:rPr>
          <w:rFonts w:hint="eastAsia"/>
          <w:szCs w:val="21"/>
          <w:highlight w:val="yellow"/>
        </w:rPr>
        <w:t>、拖动</w:t>
      </w:r>
      <w:r>
        <w:rPr>
          <w:rFonts w:hint="eastAsia"/>
          <w:szCs w:val="21"/>
        </w:rPr>
        <w:t xml:space="preserve"> </w:t>
      </w:r>
    </w:p>
    <w:p w14:paraId="0C44BE1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不允许两个文件同名的情况有</w:t>
      </w:r>
      <w:r>
        <w:rPr>
          <w:rFonts w:hAnsi="宋体" w:hint="eastAsia"/>
          <w:szCs w:val="21"/>
        </w:rPr>
        <w:t>____</w:t>
      </w:r>
      <w:r>
        <w:rPr>
          <w:rFonts w:hAnsi="宋体" w:hint="eastAsia"/>
          <w:szCs w:val="21"/>
        </w:rPr>
        <w:t>。</w:t>
      </w:r>
    </w:p>
    <w:p w14:paraId="443E69D4"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、同一张磁盘同一文件夹</w:t>
      </w:r>
      <w:r>
        <w:rPr>
          <w:rFonts w:hint="eastAsia"/>
          <w:szCs w:val="21"/>
        </w:rPr>
        <w:t xml:space="preserve"> </w:t>
      </w:r>
    </w:p>
    <w:p w14:paraId="296EB732" w14:textId="77777777" w:rsidR="00A501B3" w:rsidRDefault="00A501B3">
      <w:pPr>
        <w:adjustRightInd w:val="0"/>
        <w:snapToGrid w:val="0"/>
        <w:spacing w:line="360" w:lineRule="auto"/>
        <w:rPr>
          <w:szCs w:val="21"/>
        </w:rPr>
      </w:pPr>
      <w:r>
        <w:rPr>
          <w:rFonts w:hint="eastAsia"/>
          <w:szCs w:val="21"/>
        </w:rPr>
        <w:t>B</w:t>
      </w:r>
      <w:r>
        <w:rPr>
          <w:rFonts w:hint="eastAsia"/>
          <w:szCs w:val="21"/>
        </w:rPr>
        <w:t>、不同磁盘不同文件夹</w:t>
      </w:r>
    </w:p>
    <w:p w14:paraId="1776B017" w14:textId="77777777" w:rsidR="00A501B3" w:rsidRDefault="00A501B3">
      <w:pPr>
        <w:adjustRightInd w:val="0"/>
        <w:snapToGrid w:val="0"/>
        <w:spacing w:line="360" w:lineRule="auto"/>
        <w:rPr>
          <w:szCs w:val="21"/>
        </w:rPr>
      </w:pPr>
      <w:r>
        <w:rPr>
          <w:rFonts w:hint="eastAsia"/>
          <w:szCs w:val="21"/>
        </w:rPr>
        <w:t>C</w:t>
      </w:r>
      <w:r>
        <w:rPr>
          <w:rFonts w:hint="eastAsia"/>
          <w:szCs w:val="21"/>
        </w:rPr>
        <w:t>、同一张磁盘不同文件夹</w:t>
      </w:r>
    </w:p>
    <w:p w14:paraId="3F4E1B4D" w14:textId="77777777" w:rsidR="00A501B3" w:rsidRDefault="00A501B3">
      <w:pPr>
        <w:adjustRightInd w:val="0"/>
        <w:snapToGrid w:val="0"/>
        <w:spacing w:line="360" w:lineRule="auto"/>
        <w:rPr>
          <w:szCs w:val="21"/>
        </w:rPr>
      </w:pPr>
      <w:r>
        <w:rPr>
          <w:rFonts w:hint="eastAsia"/>
          <w:szCs w:val="21"/>
        </w:rPr>
        <w:lastRenderedPageBreak/>
        <w:t>D</w:t>
      </w:r>
      <w:r>
        <w:rPr>
          <w:rFonts w:hint="eastAsia"/>
          <w:szCs w:val="21"/>
        </w:rPr>
        <w:t>、不同磁盘且都为根目录</w:t>
      </w:r>
      <w:r>
        <w:rPr>
          <w:rFonts w:hint="eastAsia"/>
          <w:szCs w:val="21"/>
        </w:rPr>
        <w:t xml:space="preserve"> </w:t>
      </w:r>
    </w:p>
    <w:p w14:paraId="327A349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超文本之所以称之为超文本，是因为它里面包含有</w:t>
      </w:r>
      <w:r>
        <w:rPr>
          <w:rFonts w:hAnsi="宋体" w:hint="eastAsia"/>
          <w:szCs w:val="21"/>
        </w:rPr>
        <w:t>____</w:t>
      </w:r>
      <w:r>
        <w:rPr>
          <w:rFonts w:hAnsi="宋体" w:hint="eastAsia"/>
          <w:szCs w:val="21"/>
        </w:rPr>
        <w:t>。</w:t>
      </w:r>
    </w:p>
    <w:p w14:paraId="15412422" w14:textId="77777777" w:rsidR="00A501B3" w:rsidRDefault="00A501B3">
      <w:pPr>
        <w:adjustRightInd w:val="0"/>
        <w:snapToGrid w:val="0"/>
        <w:spacing w:line="360" w:lineRule="auto"/>
        <w:rPr>
          <w:szCs w:val="21"/>
        </w:rPr>
      </w:pPr>
      <w:r>
        <w:rPr>
          <w:rFonts w:hint="eastAsia"/>
          <w:szCs w:val="21"/>
        </w:rPr>
        <w:t>A</w:t>
      </w:r>
      <w:r>
        <w:rPr>
          <w:rFonts w:hint="eastAsia"/>
          <w:szCs w:val="21"/>
        </w:rPr>
        <w:t>、图形</w:t>
      </w:r>
      <w:r>
        <w:rPr>
          <w:rFonts w:hint="eastAsia"/>
          <w:szCs w:val="21"/>
        </w:rPr>
        <w:t xml:space="preserve">      B</w:t>
      </w:r>
      <w:r>
        <w:rPr>
          <w:rFonts w:hint="eastAsia"/>
          <w:szCs w:val="21"/>
        </w:rPr>
        <w:t>、声音</w:t>
      </w:r>
      <w:r>
        <w:rPr>
          <w:rFonts w:hint="eastAsia"/>
          <w:szCs w:val="21"/>
        </w:rPr>
        <w:t xml:space="preserve">       </w:t>
      </w:r>
      <w:r>
        <w:rPr>
          <w:rFonts w:hint="eastAsia"/>
          <w:szCs w:val="21"/>
          <w:highlight w:val="yellow"/>
        </w:rPr>
        <w:t>C</w:t>
      </w:r>
      <w:r>
        <w:rPr>
          <w:rFonts w:hint="eastAsia"/>
          <w:szCs w:val="21"/>
          <w:highlight w:val="yellow"/>
        </w:rPr>
        <w:t>、与其他文本的链接</w:t>
      </w:r>
      <w:r>
        <w:rPr>
          <w:rFonts w:hint="eastAsia"/>
          <w:szCs w:val="21"/>
        </w:rPr>
        <w:t xml:space="preserve">      D</w:t>
      </w:r>
      <w:r>
        <w:rPr>
          <w:rFonts w:hint="eastAsia"/>
          <w:szCs w:val="21"/>
        </w:rPr>
        <w:t>、电影</w:t>
      </w:r>
    </w:p>
    <w:p w14:paraId="7F13EF8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代表教育部门的网络名是</w:t>
      </w:r>
      <w:r>
        <w:rPr>
          <w:rFonts w:hAnsi="宋体" w:hint="eastAsia"/>
          <w:szCs w:val="21"/>
        </w:rPr>
        <w:t>____</w:t>
      </w:r>
      <w:r>
        <w:rPr>
          <w:rFonts w:hAnsi="宋体" w:hint="eastAsia"/>
          <w:szCs w:val="21"/>
        </w:rPr>
        <w:t>。</w:t>
      </w:r>
    </w:p>
    <w:p w14:paraId="3ADA3E88"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Gov          </w:t>
      </w:r>
      <w:r>
        <w:rPr>
          <w:rFonts w:hint="eastAsia"/>
          <w:szCs w:val="21"/>
          <w:highlight w:val="yellow"/>
        </w:rPr>
        <w:t>B</w:t>
      </w:r>
      <w:r>
        <w:rPr>
          <w:rFonts w:hint="eastAsia"/>
          <w:szCs w:val="21"/>
          <w:highlight w:val="yellow"/>
        </w:rPr>
        <w:t>、</w:t>
      </w:r>
      <w:r>
        <w:rPr>
          <w:rFonts w:hint="eastAsia"/>
          <w:szCs w:val="21"/>
          <w:highlight w:val="yellow"/>
        </w:rPr>
        <w:t>Edu</w:t>
      </w:r>
      <w:r>
        <w:rPr>
          <w:rFonts w:hint="eastAsia"/>
          <w:szCs w:val="21"/>
        </w:rPr>
        <w:t xml:space="preserve">        C</w:t>
      </w:r>
      <w:r>
        <w:rPr>
          <w:rFonts w:hint="eastAsia"/>
          <w:szCs w:val="21"/>
        </w:rPr>
        <w:t>、</w:t>
      </w:r>
      <w:r>
        <w:rPr>
          <w:rFonts w:hint="eastAsia"/>
          <w:szCs w:val="21"/>
        </w:rPr>
        <w:t>Com         D</w:t>
      </w:r>
      <w:r>
        <w:rPr>
          <w:rFonts w:hint="eastAsia"/>
          <w:szCs w:val="21"/>
        </w:rPr>
        <w:t>、</w:t>
      </w:r>
      <w:r>
        <w:rPr>
          <w:rFonts w:hint="eastAsia"/>
          <w:szCs w:val="21"/>
        </w:rPr>
        <w:t xml:space="preserve">Net </w:t>
      </w:r>
    </w:p>
    <w:p w14:paraId="619DAB5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代表政府机构的网络名是</w:t>
      </w:r>
      <w:r>
        <w:rPr>
          <w:rFonts w:hAnsi="宋体" w:hint="eastAsia"/>
          <w:szCs w:val="21"/>
        </w:rPr>
        <w:t>____</w:t>
      </w:r>
      <w:r>
        <w:rPr>
          <w:rFonts w:hAnsi="宋体" w:hint="eastAsia"/>
          <w:szCs w:val="21"/>
        </w:rPr>
        <w:t>。</w:t>
      </w:r>
    </w:p>
    <w:p w14:paraId="78C40552"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Gov</w:t>
      </w:r>
      <w:r>
        <w:rPr>
          <w:rFonts w:hint="eastAsia"/>
          <w:szCs w:val="21"/>
        </w:rPr>
        <w:t xml:space="preserve"> </w:t>
      </w:r>
      <w:r>
        <w:rPr>
          <w:rFonts w:hint="eastAsia"/>
          <w:szCs w:val="21"/>
        </w:rPr>
        <w:t xml:space="preserve">　　</w:t>
      </w:r>
      <w:r>
        <w:rPr>
          <w:rFonts w:hint="eastAsia"/>
          <w:szCs w:val="21"/>
        </w:rPr>
        <w:t xml:space="preserve">     B</w:t>
      </w:r>
      <w:r>
        <w:rPr>
          <w:rFonts w:hint="eastAsia"/>
          <w:szCs w:val="21"/>
        </w:rPr>
        <w:t>、</w:t>
      </w:r>
      <w:r>
        <w:rPr>
          <w:rFonts w:hint="eastAsia"/>
          <w:szCs w:val="21"/>
        </w:rPr>
        <w:t xml:space="preserve">Edu </w:t>
      </w:r>
      <w:r>
        <w:rPr>
          <w:rFonts w:hint="eastAsia"/>
          <w:szCs w:val="21"/>
        </w:rPr>
        <w:t xml:space="preserve">　　</w:t>
      </w:r>
      <w:r>
        <w:rPr>
          <w:rFonts w:hint="eastAsia"/>
          <w:szCs w:val="21"/>
        </w:rPr>
        <w:t xml:space="preserve">    C</w:t>
      </w:r>
      <w:r>
        <w:rPr>
          <w:rFonts w:hint="eastAsia"/>
          <w:szCs w:val="21"/>
        </w:rPr>
        <w:t>、</w:t>
      </w:r>
      <w:r>
        <w:rPr>
          <w:rFonts w:hint="eastAsia"/>
          <w:szCs w:val="21"/>
        </w:rPr>
        <w:t xml:space="preserve">Com </w:t>
      </w:r>
      <w:r>
        <w:rPr>
          <w:rFonts w:hint="eastAsia"/>
          <w:szCs w:val="21"/>
        </w:rPr>
        <w:t xml:space="preserve">　　</w:t>
      </w:r>
      <w:r>
        <w:rPr>
          <w:rFonts w:hint="eastAsia"/>
          <w:szCs w:val="21"/>
        </w:rPr>
        <w:t xml:space="preserve">   D</w:t>
      </w:r>
      <w:r>
        <w:rPr>
          <w:rFonts w:hint="eastAsia"/>
          <w:szCs w:val="21"/>
        </w:rPr>
        <w:t>、</w:t>
      </w:r>
      <w:r>
        <w:rPr>
          <w:rFonts w:hint="eastAsia"/>
          <w:szCs w:val="21"/>
        </w:rPr>
        <w:t xml:space="preserve">Net </w:t>
      </w:r>
    </w:p>
    <w:p w14:paraId="130D024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当个人计算机以拨号方式接入</w:t>
      </w:r>
      <w:r>
        <w:rPr>
          <w:rFonts w:hAnsi="宋体" w:hint="eastAsia"/>
          <w:szCs w:val="21"/>
        </w:rPr>
        <w:t>Internet</w:t>
      </w:r>
      <w:r>
        <w:rPr>
          <w:rFonts w:hAnsi="宋体" w:hint="eastAsia"/>
          <w:szCs w:val="21"/>
        </w:rPr>
        <w:t>网时，必须使用的设备是</w:t>
      </w:r>
      <w:r>
        <w:rPr>
          <w:rFonts w:hAnsi="宋体" w:hint="eastAsia"/>
          <w:szCs w:val="21"/>
        </w:rPr>
        <w:t>____</w:t>
      </w:r>
      <w:r>
        <w:rPr>
          <w:rFonts w:hAnsi="宋体" w:hint="eastAsia"/>
          <w:szCs w:val="21"/>
        </w:rPr>
        <w:t>。</w:t>
      </w:r>
    </w:p>
    <w:p w14:paraId="751CBEB2" w14:textId="77777777" w:rsidR="00A501B3" w:rsidRDefault="00A501B3">
      <w:pPr>
        <w:adjustRightInd w:val="0"/>
        <w:snapToGrid w:val="0"/>
        <w:spacing w:line="360" w:lineRule="auto"/>
        <w:rPr>
          <w:szCs w:val="21"/>
        </w:rPr>
      </w:pPr>
      <w:r>
        <w:rPr>
          <w:rFonts w:hint="eastAsia"/>
          <w:szCs w:val="21"/>
        </w:rPr>
        <w:t>A</w:t>
      </w:r>
      <w:r>
        <w:rPr>
          <w:rFonts w:hint="eastAsia"/>
          <w:szCs w:val="21"/>
        </w:rPr>
        <w:t>、网卡</w:t>
      </w:r>
      <w:r>
        <w:rPr>
          <w:rFonts w:hint="eastAsia"/>
          <w:szCs w:val="21"/>
        </w:rPr>
        <w:t xml:space="preserve">       </w:t>
      </w:r>
      <w:r>
        <w:rPr>
          <w:rFonts w:hint="eastAsia"/>
          <w:szCs w:val="21"/>
          <w:highlight w:val="yellow"/>
        </w:rPr>
        <w:t>B</w:t>
      </w:r>
      <w:r>
        <w:rPr>
          <w:rFonts w:hint="eastAsia"/>
          <w:szCs w:val="21"/>
          <w:highlight w:val="yellow"/>
        </w:rPr>
        <w:t>、调制解调器</w:t>
      </w:r>
      <w:r>
        <w:rPr>
          <w:rFonts w:hint="eastAsia"/>
          <w:szCs w:val="21"/>
        </w:rPr>
        <w:t xml:space="preserve">   C</w:t>
      </w:r>
      <w:r>
        <w:rPr>
          <w:rFonts w:hint="eastAsia"/>
          <w:szCs w:val="21"/>
        </w:rPr>
        <w:t>、电话机</w:t>
      </w:r>
      <w:r>
        <w:rPr>
          <w:rFonts w:hint="eastAsia"/>
          <w:szCs w:val="21"/>
        </w:rPr>
        <w:t xml:space="preserve">     D</w:t>
      </w:r>
      <w:r>
        <w:rPr>
          <w:rFonts w:hint="eastAsia"/>
          <w:szCs w:val="21"/>
        </w:rPr>
        <w:t>、浏览器软件</w:t>
      </w:r>
      <w:r>
        <w:rPr>
          <w:rFonts w:hint="eastAsia"/>
          <w:szCs w:val="21"/>
        </w:rPr>
        <w:t xml:space="preserve"> </w:t>
      </w:r>
    </w:p>
    <w:p w14:paraId="6ACCA44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电子邮件服务的功能不包括</w:t>
      </w:r>
      <w:r>
        <w:rPr>
          <w:rFonts w:hAnsi="宋体" w:hint="eastAsia"/>
          <w:szCs w:val="21"/>
        </w:rPr>
        <w:t>____</w:t>
      </w:r>
      <w:r>
        <w:rPr>
          <w:rFonts w:hAnsi="宋体" w:hint="eastAsia"/>
          <w:szCs w:val="21"/>
        </w:rPr>
        <w:t>。</w:t>
      </w:r>
    </w:p>
    <w:p w14:paraId="47C6398A" w14:textId="77777777" w:rsidR="00A501B3" w:rsidRDefault="00A501B3">
      <w:pPr>
        <w:adjustRightInd w:val="0"/>
        <w:snapToGrid w:val="0"/>
        <w:spacing w:line="360" w:lineRule="auto"/>
        <w:rPr>
          <w:szCs w:val="21"/>
        </w:rPr>
      </w:pPr>
      <w:r>
        <w:rPr>
          <w:rFonts w:hint="eastAsia"/>
          <w:szCs w:val="21"/>
        </w:rPr>
        <w:t>A</w:t>
      </w:r>
      <w:r>
        <w:rPr>
          <w:rFonts w:hint="eastAsia"/>
          <w:szCs w:val="21"/>
        </w:rPr>
        <w:t>、发邮件</w:t>
      </w:r>
      <w:r>
        <w:rPr>
          <w:rFonts w:hint="eastAsia"/>
          <w:szCs w:val="21"/>
        </w:rPr>
        <w:t xml:space="preserve">     B</w:t>
      </w:r>
      <w:r>
        <w:rPr>
          <w:rFonts w:hint="eastAsia"/>
          <w:szCs w:val="21"/>
        </w:rPr>
        <w:t>、收邮件</w:t>
      </w:r>
      <w:r>
        <w:rPr>
          <w:rFonts w:hint="eastAsia"/>
          <w:szCs w:val="21"/>
        </w:rPr>
        <w:t xml:space="preserve">       </w:t>
      </w:r>
      <w:r>
        <w:rPr>
          <w:rFonts w:hint="eastAsia"/>
          <w:szCs w:val="21"/>
          <w:highlight w:val="yellow"/>
        </w:rPr>
        <w:t>C</w:t>
      </w:r>
      <w:r>
        <w:rPr>
          <w:rFonts w:hint="eastAsia"/>
          <w:szCs w:val="21"/>
          <w:highlight w:val="yellow"/>
        </w:rPr>
        <w:t>、制作动画</w:t>
      </w:r>
      <w:r>
        <w:rPr>
          <w:rFonts w:hint="eastAsia"/>
          <w:szCs w:val="21"/>
        </w:rPr>
        <w:t xml:space="preserve">   D</w:t>
      </w:r>
      <w:r>
        <w:rPr>
          <w:rFonts w:hint="eastAsia"/>
          <w:szCs w:val="21"/>
        </w:rPr>
        <w:t>、删除邮箱中的邮件</w:t>
      </w:r>
      <w:r>
        <w:rPr>
          <w:rFonts w:hint="eastAsia"/>
          <w:szCs w:val="21"/>
        </w:rPr>
        <w:t xml:space="preserve"> </w:t>
      </w:r>
    </w:p>
    <w:p w14:paraId="1A9A3A9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冯•诺依曼结构计算机规定计算机内部是采用</w:t>
      </w:r>
      <w:r>
        <w:rPr>
          <w:rFonts w:hAnsi="宋体" w:hint="eastAsia"/>
          <w:szCs w:val="21"/>
        </w:rPr>
        <w:t>____</w:t>
      </w:r>
      <w:r>
        <w:rPr>
          <w:rFonts w:hAnsi="宋体" w:hint="eastAsia"/>
          <w:szCs w:val="21"/>
        </w:rPr>
        <w:t>的形式表示数据和指令</w:t>
      </w:r>
    </w:p>
    <w:p w14:paraId="29C5F245" w14:textId="77777777" w:rsidR="00A501B3" w:rsidRDefault="00A501B3">
      <w:pPr>
        <w:adjustRightInd w:val="0"/>
        <w:snapToGrid w:val="0"/>
        <w:spacing w:line="360" w:lineRule="auto"/>
        <w:rPr>
          <w:szCs w:val="21"/>
        </w:rPr>
      </w:pPr>
      <w:r>
        <w:rPr>
          <w:rFonts w:hint="eastAsia"/>
          <w:szCs w:val="21"/>
        </w:rPr>
        <w:t>A</w:t>
      </w:r>
      <w:r>
        <w:rPr>
          <w:rFonts w:hint="eastAsia"/>
          <w:szCs w:val="21"/>
        </w:rPr>
        <w:t>、十进制</w:t>
      </w:r>
      <w:r>
        <w:rPr>
          <w:rFonts w:hint="eastAsia"/>
          <w:szCs w:val="21"/>
        </w:rPr>
        <w:t xml:space="preserve">     </w:t>
      </w:r>
      <w:r>
        <w:rPr>
          <w:rFonts w:hint="eastAsia"/>
          <w:szCs w:val="21"/>
          <w:highlight w:val="yellow"/>
        </w:rPr>
        <w:t>B</w:t>
      </w:r>
      <w:r>
        <w:rPr>
          <w:rFonts w:hint="eastAsia"/>
          <w:szCs w:val="21"/>
          <w:highlight w:val="yellow"/>
        </w:rPr>
        <w:t>、二进制</w:t>
      </w:r>
      <w:r>
        <w:rPr>
          <w:rFonts w:hint="eastAsia"/>
          <w:szCs w:val="21"/>
        </w:rPr>
        <w:t xml:space="preserve">       C</w:t>
      </w:r>
      <w:r>
        <w:rPr>
          <w:rFonts w:hint="eastAsia"/>
          <w:szCs w:val="21"/>
        </w:rPr>
        <w:t>、八进制</w:t>
      </w:r>
      <w:r>
        <w:rPr>
          <w:rFonts w:hint="eastAsia"/>
          <w:szCs w:val="21"/>
        </w:rPr>
        <w:t xml:space="preserve">     D</w:t>
      </w:r>
      <w:r>
        <w:rPr>
          <w:rFonts w:hint="eastAsia"/>
          <w:szCs w:val="21"/>
        </w:rPr>
        <w:t>、十六进制</w:t>
      </w:r>
      <w:r>
        <w:rPr>
          <w:rFonts w:hint="eastAsia"/>
          <w:szCs w:val="21"/>
        </w:rPr>
        <w:t xml:space="preserve"> </w:t>
      </w:r>
    </w:p>
    <w:p w14:paraId="29EC04E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个人收发电子邮件，必须有自己的</w:t>
      </w:r>
      <w:r>
        <w:rPr>
          <w:rFonts w:hAnsi="宋体" w:hint="eastAsia"/>
          <w:szCs w:val="21"/>
        </w:rPr>
        <w:t>____</w:t>
      </w:r>
      <w:r>
        <w:rPr>
          <w:rFonts w:hAnsi="宋体" w:hint="eastAsia"/>
          <w:szCs w:val="21"/>
        </w:rPr>
        <w:t>。</w:t>
      </w:r>
    </w:p>
    <w:p w14:paraId="5E83EDF9" w14:textId="77777777" w:rsidR="00A501B3" w:rsidRDefault="00A501B3">
      <w:pPr>
        <w:adjustRightInd w:val="0"/>
        <w:snapToGrid w:val="0"/>
        <w:spacing w:line="360" w:lineRule="auto"/>
        <w:rPr>
          <w:szCs w:val="21"/>
        </w:rPr>
      </w:pPr>
      <w:r>
        <w:rPr>
          <w:rFonts w:hint="eastAsia"/>
          <w:szCs w:val="21"/>
        </w:rPr>
        <w:t>A</w:t>
      </w:r>
      <w:r>
        <w:rPr>
          <w:rFonts w:hint="eastAsia"/>
          <w:szCs w:val="21"/>
        </w:rPr>
        <w:t xml:space="preserve">、网页　　</w:t>
      </w:r>
      <w:r>
        <w:rPr>
          <w:rFonts w:hint="eastAsia"/>
          <w:szCs w:val="21"/>
        </w:rPr>
        <w:t xml:space="preserve">   </w:t>
      </w:r>
      <w:r>
        <w:rPr>
          <w:rFonts w:hint="eastAsia"/>
          <w:szCs w:val="21"/>
          <w:highlight w:val="yellow"/>
        </w:rPr>
        <w:t>B</w:t>
      </w:r>
      <w:r>
        <w:rPr>
          <w:rFonts w:hint="eastAsia"/>
          <w:szCs w:val="21"/>
          <w:highlight w:val="yellow"/>
        </w:rPr>
        <w:t>、可使用的电子信箱</w:t>
      </w:r>
      <w:r>
        <w:rPr>
          <w:rFonts w:hint="eastAsia"/>
          <w:szCs w:val="21"/>
        </w:rPr>
        <w:t xml:space="preserve"> </w:t>
      </w:r>
      <w:r>
        <w:rPr>
          <w:rFonts w:hint="eastAsia"/>
          <w:szCs w:val="21"/>
        </w:rPr>
        <w:t xml:space="preserve">　　</w:t>
      </w:r>
      <w:r>
        <w:rPr>
          <w:rFonts w:hint="eastAsia"/>
          <w:szCs w:val="21"/>
        </w:rPr>
        <w:t>C</w:t>
      </w:r>
      <w:r>
        <w:rPr>
          <w:rFonts w:hint="eastAsia"/>
          <w:szCs w:val="21"/>
        </w:rPr>
        <w:t>、网站</w:t>
      </w:r>
      <w:r>
        <w:rPr>
          <w:rFonts w:hint="eastAsia"/>
          <w:szCs w:val="21"/>
        </w:rPr>
        <w:t xml:space="preserve"> </w:t>
      </w:r>
      <w:r>
        <w:rPr>
          <w:rFonts w:hint="eastAsia"/>
          <w:szCs w:val="21"/>
        </w:rPr>
        <w:t xml:space="preserve">　　</w:t>
      </w:r>
      <w:r>
        <w:rPr>
          <w:rFonts w:hint="eastAsia"/>
          <w:szCs w:val="21"/>
        </w:rPr>
        <w:t>D</w:t>
      </w:r>
      <w:r>
        <w:rPr>
          <w:rFonts w:hint="eastAsia"/>
          <w:szCs w:val="21"/>
        </w:rPr>
        <w:t>、计算机</w:t>
      </w:r>
      <w:r>
        <w:rPr>
          <w:rFonts w:hint="eastAsia"/>
          <w:szCs w:val="21"/>
        </w:rPr>
        <w:t xml:space="preserve"> </w:t>
      </w:r>
    </w:p>
    <w:p w14:paraId="064D592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关于收发电子邮件，以下叙述正确的是</w:t>
      </w:r>
      <w:r>
        <w:rPr>
          <w:rFonts w:hAnsi="宋体" w:hint="eastAsia"/>
          <w:szCs w:val="21"/>
        </w:rPr>
        <w:t>____</w:t>
      </w:r>
      <w:r>
        <w:rPr>
          <w:rFonts w:hAnsi="宋体" w:hint="eastAsia"/>
          <w:szCs w:val="21"/>
        </w:rPr>
        <w:t>。</w:t>
      </w:r>
    </w:p>
    <w:p w14:paraId="6062E684" w14:textId="77777777" w:rsidR="00A501B3" w:rsidRDefault="00A501B3">
      <w:pPr>
        <w:adjustRightInd w:val="0"/>
        <w:snapToGrid w:val="0"/>
        <w:spacing w:line="360" w:lineRule="auto"/>
        <w:rPr>
          <w:szCs w:val="21"/>
        </w:rPr>
      </w:pPr>
      <w:r>
        <w:rPr>
          <w:rFonts w:hint="eastAsia"/>
          <w:szCs w:val="21"/>
        </w:rPr>
        <w:t>A</w:t>
      </w:r>
      <w:r>
        <w:rPr>
          <w:rFonts w:hint="eastAsia"/>
          <w:szCs w:val="21"/>
        </w:rPr>
        <w:t>、必须在固定的计算机上收</w:t>
      </w:r>
      <w:r>
        <w:rPr>
          <w:rFonts w:hint="eastAsia"/>
          <w:szCs w:val="21"/>
        </w:rPr>
        <w:t>/</w:t>
      </w:r>
      <w:r>
        <w:rPr>
          <w:rFonts w:hint="eastAsia"/>
          <w:szCs w:val="21"/>
        </w:rPr>
        <w:t>发邮件</w:t>
      </w:r>
    </w:p>
    <w:p w14:paraId="4D32479E"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、向对方发送邮件时，不要求对方开机</w:t>
      </w:r>
    </w:p>
    <w:p w14:paraId="1CF2674B" w14:textId="77777777" w:rsidR="00A501B3" w:rsidRDefault="00A501B3">
      <w:pPr>
        <w:adjustRightInd w:val="0"/>
        <w:snapToGrid w:val="0"/>
        <w:spacing w:line="360" w:lineRule="auto"/>
        <w:rPr>
          <w:szCs w:val="21"/>
        </w:rPr>
      </w:pPr>
      <w:r>
        <w:rPr>
          <w:rFonts w:hint="eastAsia"/>
          <w:szCs w:val="21"/>
        </w:rPr>
        <w:t>C</w:t>
      </w:r>
      <w:r>
        <w:rPr>
          <w:rFonts w:hint="eastAsia"/>
          <w:szCs w:val="21"/>
        </w:rPr>
        <w:t>、一次只能发给一个接收者</w:t>
      </w:r>
    </w:p>
    <w:p w14:paraId="1A717B7E" w14:textId="77777777" w:rsidR="00A501B3" w:rsidRDefault="00A501B3">
      <w:pPr>
        <w:adjustRightInd w:val="0"/>
        <w:snapToGrid w:val="0"/>
        <w:spacing w:line="360" w:lineRule="auto"/>
        <w:rPr>
          <w:szCs w:val="21"/>
        </w:rPr>
      </w:pPr>
      <w:r>
        <w:rPr>
          <w:rFonts w:hint="eastAsia"/>
          <w:szCs w:val="21"/>
        </w:rPr>
        <w:t>D</w:t>
      </w:r>
      <w:r>
        <w:rPr>
          <w:rFonts w:hint="eastAsia"/>
          <w:szCs w:val="21"/>
        </w:rPr>
        <w:t>、发送邮件无需填写对方邮件地址</w:t>
      </w:r>
      <w:r>
        <w:rPr>
          <w:rFonts w:hint="eastAsia"/>
          <w:szCs w:val="21"/>
        </w:rPr>
        <w:t xml:space="preserve"> </w:t>
      </w:r>
    </w:p>
    <w:p w14:paraId="0E9B630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广域网和局域网是按照</w:t>
      </w:r>
      <w:r>
        <w:rPr>
          <w:rFonts w:hAnsi="宋体" w:hint="eastAsia"/>
          <w:szCs w:val="21"/>
        </w:rPr>
        <w:t>____</w:t>
      </w:r>
      <w:r>
        <w:rPr>
          <w:rFonts w:hAnsi="宋体" w:hint="eastAsia"/>
          <w:szCs w:val="21"/>
        </w:rPr>
        <w:t>来分的。</w:t>
      </w:r>
      <w:r>
        <w:rPr>
          <w:rFonts w:hAnsi="宋体" w:hint="eastAsia"/>
          <w:szCs w:val="21"/>
        </w:rPr>
        <w:t xml:space="preserve"> </w:t>
      </w:r>
    </w:p>
    <w:p w14:paraId="7A3387C4" w14:textId="77777777" w:rsidR="00A501B3" w:rsidRDefault="00A501B3">
      <w:pPr>
        <w:adjustRightInd w:val="0"/>
        <w:snapToGrid w:val="0"/>
        <w:spacing w:line="360" w:lineRule="auto"/>
        <w:rPr>
          <w:szCs w:val="21"/>
        </w:rPr>
      </w:pPr>
      <w:r>
        <w:rPr>
          <w:rFonts w:hint="eastAsia"/>
          <w:szCs w:val="21"/>
        </w:rPr>
        <w:t>A</w:t>
      </w:r>
      <w:r>
        <w:rPr>
          <w:rFonts w:hint="eastAsia"/>
          <w:szCs w:val="21"/>
        </w:rPr>
        <w:t>、网络使用者</w:t>
      </w:r>
      <w:r>
        <w:rPr>
          <w:rFonts w:hint="eastAsia"/>
          <w:szCs w:val="21"/>
        </w:rPr>
        <w:t xml:space="preserve">       B</w:t>
      </w:r>
      <w:r>
        <w:rPr>
          <w:rFonts w:hint="eastAsia"/>
          <w:szCs w:val="21"/>
        </w:rPr>
        <w:t>、信息交换方式</w:t>
      </w:r>
      <w:r>
        <w:rPr>
          <w:rFonts w:hint="eastAsia"/>
          <w:szCs w:val="21"/>
        </w:rPr>
        <w:t xml:space="preserve">    </w:t>
      </w:r>
      <w:r>
        <w:rPr>
          <w:rFonts w:hint="eastAsia"/>
          <w:szCs w:val="21"/>
          <w:highlight w:val="yellow"/>
        </w:rPr>
        <w:t>C</w:t>
      </w:r>
      <w:r>
        <w:rPr>
          <w:rFonts w:hint="eastAsia"/>
          <w:szCs w:val="21"/>
          <w:highlight w:val="yellow"/>
        </w:rPr>
        <w:t>、网络连接距离</w:t>
      </w:r>
      <w:r>
        <w:rPr>
          <w:rFonts w:hint="eastAsia"/>
          <w:szCs w:val="21"/>
        </w:rPr>
        <w:t xml:space="preserve">     D</w:t>
      </w:r>
      <w:r>
        <w:rPr>
          <w:rFonts w:hint="eastAsia"/>
          <w:szCs w:val="21"/>
        </w:rPr>
        <w:t>、传输控制规程</w:t>
      </w:r>
      <w:r>
        <w:rPr>
          <w:rFonts w:hint="eastAsia"/>
          <w:szCs w:val="21"/>
        </w:rPr>
        <w:t xml:space="preserve"> </w:t>
      </w:r>
    </w:p>
    <w:p w14:paraId="25EC643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计算机的网卡的主要作用是</w:t>
      </w:r>
      <w:r>
        <w:rPr>
          <w:rFonts w:hAnsi="宋体" w:hint="eastAsia"/>
          <w:szCs w:val="21"/>
        </w:rPr>
        <w:t>____</w:t>
      </w:r>
      <w:r>
        <w:rPr>
          <w:rFonts w:hAnsi="宋体" w:hint="eastAsia"/>
          <w:szCs w:val="21"/>
        </w:rPr>
        <w:t>。</w:t>
      </w:r>
    </w:p>
    <w:p w14:paraId="78CC542F" w14:textId="77777777" w:rsidR="00A501B3" w:rsidRDefault="00A501B3">
      <w:pPr>
        <w:adjustRightInd w:val="0"/>
        <w:snapToGrid w:val="0"/>
        <w:spacing w:line="360" w:lineRule="auto"/>
        <w:rPr>
          <w:szCs w:val="21"/>
        </w:rPr>
      </w:pPr>
      <w:r>
        <w:rPr>
          <w:rFonts w:hint="eastAsia"/>
          <w:szCs w:val="21"/>
        </w:rPr>
        <w:t>A</w:t>
      </w:r>
      <w:r>
        <w:rPr>
          <w:rFonts w:hint="eastAsia"/>
          <w:szCs w:val="21"/>
        </w:rPr>
        <w:t xml:space="preserve">、使显示器产生显示　</w:t>
      </w:r>
      <w:r>
        <w:rPr>
          <w:rFonts w:hint="eastAsia"/>
          <w:szCs w:val="21"/>
        </w:rPr>
        <w:t xml:space="preserve">  B</w:t>
      </w:r>
      <w:r>
        <w:rPr>
          <w:rFonts w:hint="eastAsia"/>
          <w:szCs w:val="21"/>
        </w:rPr>
        <w:t>、使计算机发出声音</w:t>
      </w:r>
      <w:r>
        <w:rPr>
          <w:rFonts w:hint="eastAsia"/>
          <w:szCs w:val="21"/>
        </w:rPr>
        <w:t xml:space="preserve"> </w:t>
      </w:r>
    </w:p>
    <w:p w14:paraId="51C68B9B"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、与网络联接并通讯</w:t>
      </w:r>
      <w:r>
        <w:rPr>
          <w:rFonts w:hint="eastAsia"/>
          <w:szCs w:val="21"/>
        </w:rPr>
        <w:t xml:space="preserve">　</w:t>
      </w:r>
      <w:r>
        <w:rPr>
          <w:rFonts w:hint="eastAsia"/>
          <w:szCs w:val="21"/>
        </w:rPr>
        <w:t xml:space="preserve">  D</w:t>
      </w:r>
      <w:r>
        <w:rPr>
          <w:rFonts w:hint="eastAsia"/>
          <w:szCs w:val="21"/>
        </w:rPr>
        <w:t>、连接扫描仪</w:t>
      </w:r>
    </w:p>
    <w:p w14:paraId="48E68EF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计算机内部信息的表示及存储往往采用二进制形式，采用这种形式的最主要原因是</w:t>
      </w:r>
      <w:r>
        <w:rPr>
          <w:rFonts w:hAnsi="宋体" w:hint="eastAsia"/>
          <w:szCs w:val="21"/>
        </w:rPr>
        <w:t>____</w:t>
      </w:r>
      <w:r>
        <w:rPr>
          <w:rFonts w:hAnsi="宋体" w:hint="eastAsia"/>
          <w:szCs w:val="21"/>
        </w:rPr>
        <w:t>。</w:t>
      </w:r>
    </w:p>
    <w:p w14:paraId="5006F1B8" w14:textId="77777777" w:rsidR="00A501B3" w:rsidRDefault="00A501B3">
      <w:pPr>
        <w:adjustRightInd w:val="0"/>
        <w:snapToGrid w:val="0"/>
        <w:spacing w:line="360" w:lineRule="auto"/>
        <w:rPr>
          <w:szCs w:val="21"/>
        </w:rPr>
      </w:pPr>
      <w:r>
        <w:rPr>
          <w:rFonts w:hint="eastAsia"/>
          <w:szCs w:val="21"/>
        </w:rPr>
        <w:t>A</w:t>
      </w:r>
      <w:r>
        <w:rPr>
          <w:rFonts w:hint="eastAsia"/>
          <w:szCs w:val="21"/>
        </w:rPr>
        <w:t>、计算方式简便</w:t>
      </w:r>
      <w:r>
        <w:rPr>
          <w:rFonts w:hint="eastAsia"/>
          <w:szCs w:val="21"/>
        </w:rPr>
        <w:t xml:space="preserve"> </w:t>
      </w:r>
      <w:r>
        <w:rPr>
          <w:rFonts w:hint="eastAsia"/>
          <w:szCs w:val="21"/>
        </w:rPr>
        <w:t xml:space="preserve">　　　</w:t>
      </w:r>
      <w:r>
        <w:rPr>
          <w:rFonts w:hint="eastAsia"/>
          <w:szCs w:val="21"/>
        </w:rPr>
        <w:t xml:space="preserve">     B</w:t>
      </w:r>
      <w:r>
        <w:rPr>
          <w:rFonts w:hint="eastAsia"/>
          <w:szCs w:val="21"/>
        </w:rPr>
        <w:t>、表示形式单一</w:t>
      </w:r>
    </w:p>
    <w:p w14:paraId="3573F9D5" w14:textId="77777777" w:rsidR="00A501B3" w:rsidRDefault="00A501B3">
      <w:pPr>
        <w:adjustRightInd w:val="0"/>
        <w:snapToGrid w:val="0"/>
        <w:spacing w:line="360" w:lineRule="auto"/>
        <w:rPr>
          <w:szCs w:val="21"/>
        </w:rPr>
      </w:pPr>
      <w:r>
        <w:rPr>
          <w:rFonts w:hint="eastAsia"/>
          <w:szCs w:val="21"/>
        </w:rPr>
        <w:t>C</w:t>
      </w:r>
      <w:r>
        <w:rPr>
          <w:rFonts w:hint="eastAsia"/>
          <w:szCs w:val="21"/>
        </w:rPr>
        <w:t xml:space="preserve">、避免和十进制相混淆　　</w:t>
      </w:r>
      <w:r>
        <w:rPr>
          <w:rFonts w:hint="eastAsia"/>
          <w:szCs w:val="21"/>
        </w:rPr>
        <w:t xml:space="preserve">  </w:t>
      </w:r>
      <w:r>
        <w:rPr>
          <w:rFonts w:hint="eastAsia"/>
          <w:szCs w:val="21"/>
          <w:highlight w:val="yellow"/>
        </w:rPr>
        <w:t>D</w:t>
      </w:r>
      <w:r>
        <w:rPr>
          <w:rFonts w:hint="eastAsia"/>
          <w:szCs w:val="21"/>
          <w:highlight w:val="yellow"/>
        </w:rPr>
        <w:t>、与逻辑硬件相适应</w:t>
      </w:r>
      <w:r>
        <w:rPr>
          <w:rFonts w:hint="eastAsia"/>
          <w:szCs w:val="21"/>
        </w:rPr>
        <w:t xml:space="preserve"> </w:t>
      </w:r>
    </w:p>
    <w:p w14:paraId="3D443FF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计算机内所有的信息都是以</w:t>
      </w:r>
      <w:r>
        <w:rPr>
          <w:rFonts w:hAnsi="宋体" w:hint="eastAsia"/>
          <w:szCs w:val="21"/>
        </w:rPr>
        <w:t>____</w:t>
      </w:r>
      <w:r>
        <w:rPr>
          <w:rFonts w:hAnsi="宋体" w:hint="eastAsia"/>
          <w:szCs w:val="21"/>
        </w:rPr>
        <w:t>数码形式表示的</w:t>
      </w:r>
    </w:p>
    <w:p w14:paraId="7E579E0E" w14:textId="77777777" w:rsidR="00A501B3" w:rsidRDefault="00A501B3">
      <w:pPr>
        <w:adjustRightInd w:val="0"/>
        <w:snapToGrid w:val="0"/>
        <w:spacing w:line="360" w:lineRule="auto"/>
        <w:rPr>
          <w:szCs w:val="21"/>
        </w:rPr>
      </w:pPr>
      <w:r>
        <w:rPr>
          <w:rFonts w:hint="eastAsia"/>
          <w:szCs w:val="21"/>
        </w:rPr>
        <w:t>A</w:t>
      </w:r>
      <w:r>
        <w:rPr>
          <w:rFonts w:hint="eastAsia"/>
          <w:szCs w:val="21"/>
        </w:rPr>
        <w:t>、八进制</w:t>
      </w:r>
      <w:r>
        <w:rPr>
          <w:rFonts w:hint="eastAsia"/>
          <w:szCs w:val="21"/>
        </w:rPr>
        <w:t xml:space="preserve">      B</w:t>
      </w:r>
      <w:r>
        <w:rPr>
          <w:rFonts w:hint="eastAsia"/>
          <w:szCs w:val="21"/>
        </w:rPr>
        <w:t>、十进制</w:t>
      </w:r>
      <w:r>
        <w:rPr>
          <w:rFonts w:hint="eastAsia"/>
          <w:szCs w:val="21"/>
        </w:rPr>
        <w:t xml:space="preserve">      </w:t>
      </w:r>
      <w:r>
        <w:rPr>
          <w:rFonts w:hint="eastAsia"/>
          <w:szCs w:val="21"/>
          <w:highlight w:val="yellow"/>
        </w:rPr>
        <w:t>C</w:t>
      </w:r>
      <w:r>
        <w:rPr>
          <w:rFonts w:hint="eastAsia"/>
          <w:szCs w:val="21"/>
          <w:highlight w:val="yellow"/>
        </w:rPr>
        <w:t>、二进制</w:t>
      </w:r>
      <w:r>
        <w:rPr>
          <w:rFonts w:hint="eastAsia"/>
          <w:szCs w:val="21"/>
        </w:rPr>
        <w:t xml:space="preserve">      D</w:t>
      </w:r>
      <w:r>
        <w:rPr>
          <w:rFonts w:hint="eastAsia"/>
          <w:szCs w:val="21"/>
        </w:rPr>
        <w:t>、十六进制</w:t>
      </w:r>
    </w:p>
    <w:p w14:paraId="0257746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计算机能直接识别的是</w:t>
      </w:r>
      <w:r>
        <w:rPr>
          <w:rFonts w:hAnsi="宋体" w:hint="eastAsia"/>
          <w:szCs w:val="21"/>
        </w:rPr>
        <w:t>____</w:t>
      </w:r>
      <w:r>
        <w:rPr>
          <w:rFonts w:hAnsi="宋体" w:hint="eastAsia"/>
          <w:szCs w:val="21"/>
        </w:rPr>
        <w:t>的代码</w:t>
      </w:r>
      <w:r>
        <w:rPr>
          <w:rFonts w:hAnsi="宋体" w:hint="eastAsia"/>
          <w:szCs w:val="21"/>
        </w:rPr>
        <w:t xml:space="preserve"> </w:t>
      </w:r>
    </w:p>
    <w:p w14:paraId="701A3E74"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、二进制</w:t>
      </w:r>
      <w:r>
        <w:rPr>
          <w:rFonts w:hint="eastAsia"/>
          <w:szCs w:val="21"/>
        </w:rPr>
        <w:t xml:space="preserve">     B</w:t>
      </w:r>
      <w:r>
        <w:rPr>
          <w:rFonts w:hint="eastAsia"/>
          <w:szCs w:val="21"/>
        </w:rPr>
        <w:t>、八进制</w:t>
      </w:r>
      <w:r>
        <w:rPr>
          <w:rFonts w:hint="eastAsia"/>
          <w:szCs w:val="21"/>
        </w:rPr>
        <w:t xml:space="preserve">     C</w:t>
      </w:r>
      <w:r>
        <w:rPr>
          <w:rFonts w:hint="eastAsia"/>
          <w:szCs w:val="21"/>
        </w:rPr>
        <w:t>、十进制</w:t>
      </w:r>
      <w:r>
        <w:rPr>
          <w:rFonts w:hint="eastAsia"/>
          <w:szCs w:val="21"/>
        </w:rPr>
        <w:t xml:space="preserve">    D</w:t>
      </w:r>
      <w:r>
        <w:rPr>
          <w:rFonts w:hint="eastAsia"/>
          <w:szCs w:val="21"/>
        </w:rPr>
        <w:t>、十六进制</w:t>
      </w:r>
      <w:r>
        <w:rPr>
          <w:rFonts w:hint="eastAsia"/>
          <w:szCs w:val="21"/>
        </w:rPr>
        <w:t xml:space="preserve"> </w:t>
      </w:r>
    </w:p>
    <w:p w14:paraId="39DAE59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计算机网络按覆盖范围来分可分为</w:t>
      </w:r>
      <w:r>
        <w:rPr>
          <w:rFonts w:hAnsi="宋体" w:hint="eastAsia"/>
          <w:szCs w:val="21"/>
        </w:rPr>
        <w:t>____</w:t>
      </w:r>
      <w:r>
        <w:rPr>
          <w:rFonts w:hAnsi="宋体" w:hint="eastAsia"/>
          <w:szCs w:val="21"/>
        </w:rPr>
        <w:t>。</w:t>
      </w:r>
    </w:p>
    <w:p w14:paraId="1DA60582"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、以太网和令牌网</w:t>
      </w:r>
      <w:r>
        <w:rPr>
          <w:rFonts w:hint="eastAsia"/>
          <w:szCs w:val="21"/>
        </w:rPr>
        <w:t xml:space="preserve">           B</w:t>
      </w:r>
      <w:r>
        <w:rPr>
          <w:rFonts w:hint="eastAsia"/>
          <w:szCs w:val="21"/>
        </w:rPr>
        <w:t>、局域网和以太网</w:t>
      </w:r>
    </w:p>
    <w:p w14:paraId="052DFC2F"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、局域网和广域网</w:t>
      </w:r>
      <w:r>
        <w:rPr>
          <w:rFonts w:hint="eastAsia"/>
          <w:szCs w:val="21"/>
        </w:rPr>
        <w:t xml:space="preserve">           D</w:t>
      </w:r>
      <w:r>
        <w:rPr>
          <w:rFonts w:hint="eastAsia"/>
          <w:szCs w:val="21"/>
        </w:rPr>
        <w:t>、广域网和以太网</w:t>
      </w:r>
      <w:r>
        <w:rPr>
          <w:rFonts w:hint="eastAsia"/>
          <w:szCs w:val="21"/>
        </w:rPr>
        <w:t xml:space="preserve"> </w:t>
      </w:r>
    </w:p>
    <w:p w14:paraId="5030542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计算机网络的一个突出优点是</w:t>
      </w:r>
      <w:r>
        <w:rPr>
          <w:rFonts w:hAnsi="宋体" w:hint="eastAsia"/>
          <w:szCs w:val="21"/>
        </w:rPr>
        <w:t>____</w:t>
      </w:r>
      <w:r>
        <w:rPr>
          <w:rFonts w:hAnsi="宋体" w:hint="eastAsia"/>
          <w:szCs w:val="21"/>
        </w:rPr>
        <w:t>。</w:t>
      </w:r>
    </w:p>
    <w:p w14:paraId="6918C457"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、资源共享</w:t>
      </w:r>
      <w:r>
        <w:rPr>
          <w:rFonts w:hint="eastAsia"/>
          <w:szCs w:val="21"/>
        </w:rPr>
        <w:t xml:space="preserve">        B</w:t>
      </w:r>
      <w:r>
        <w:rPr>
          <w:rFonts w:hint="eastAsia"/>
          <w:szCs w:val="21"/>
        </w:rPr>
        <w:t>、运算速度快</w:t>
      </w:r>
    </w:p>
    <w:p w14:paraId="76312095" w14:textId="77777777" w:rsidR="00A501B3" w:rsidRDefault="00A501B3">
      <w:pPr>
        <w:adjustRightInd w:val="0"/>
        <w:snapToGrid w:val="0"/>
        <w:spacing w:line="360" w:lineRule="auto"/>
        <w:rPr>
          <w:szCs w:val="21"/>
        </w:rPr>
      </w:pPr>
      <w:r>
        <w:rPr>
          <w:rFonts w:hint="eastAsia"/>
          <w:szCs w:val="21"/>
        </w:rPr>
        <w:t>C</w:t>
      </w:r>
      <w:r>
        <w:rPr>
          <w:rFonts w:hint="eastAsia"/>
          <w:szCs w:val="21"/>
        </w:rPr>
        <w:t>、费用低廉</w:t>
      </w:r>
      <w:r>
        <w:rPr>
          <w:rFonts w:hint="eastAsia"/>
          <w:szCs w:val="21"/>
        </w:rPr>
        <w:t xml:space="preserve">        D</w:t>
      </w:r>
      <w:r>
        <w:rPr>
          <w:rFonts w:hint="eastAsia"/>
          <w:szCs w:val="21"/>
        </w:rPr>
        <w:t>、数据传输速度快</w:t>
      </w:r>
      <w:r>
        <w:rPr>
          <w:rFonts w:hint="eastAsia"/>
          <w:szCs w:val="21"/>
        </w:rPr>
        <w:t xml:space="preserve"> </w:t>
      </w:r>
    </w:p>
    <w:p w14:paraId="55BBF24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计算机网络的主要功能是</w:t>
      </w:r>
      <w:r>
        <w:rPr>
          <w:rFonts w:hAnsi="宋体" w:hint="eastAsia"/>
          <w:szCs w:val="21"/>
        </w:rPr>
        <w:t>____</w:t>
      </w:r>
      <w:r>
        <w:rPr>
          <w:rFonts w:hAnsi="宋体" w:hint="eastAsia"/>
          <w:szCs w:val="21"/>
        </w:rPr>
        <w:t>、资源共享、分布式处理。</w:t>
      </w:r>
      <w:r>
        <w:rPr>
          <w:rFonts w:hAnsi="宋体" w:hint="eastAsia"/>
          <w:szCs w:val="21"/>
        </w:rPr>
        <w:t xml:space="preserve"> </w:t>
      </w:r>
    </w:p>
    <w:p w14:paraId="264B960B" w14:textId="77777777" w:rsidR="00A501B3" w:rsidRDefault="00A501B3">
      <w:pPr>
        <w:adjustRightInd w:val="0"/>
        <w:snapToGrid w:val="0"/>
        <w:spacing w:line="360" w:lineRule="auto"/>
        <w:rPr>
          <w:szCs w:val="21"/>
        </w:rPr>
      </w:pPr>
      <w:r>
        <w:rPr>
          <w:rFonts w:hint="eastAsia"/>
          <w:szCs w:val="21"/>
        </w:rPr>
        <w:t>A</w:t>
      </w:r>
      <w:r>
        <w:rPr>
          <w:rFonts w:hint="eastAsia"/>
          <w:szCs w:val="21"/>
        </w:rPr>
        <w:t>、数据安全</w:t>
      </w:r>
      <w:r>
        <w:rPr>
          <w:rFonts w:hint="eastAsia"/>
          <w:szCs w:val="21"/>
        </w:rPr>
        <w:t xml:space="preserve">        B</w:t>
      </w:r>
      <w:r>
        <w:rPr>
          <w:rFonts w:hint="eastAsia"/>
          <w:szCs w:val="21"/>
        </w:rPr>
        <w:t>、数据存储</w:t>
      </w:r>
    </w:p>
    <w:p w14:paraId="3CC7F991"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、数据通信</w:t>
      </w:r>
      <w:r>
        <w:rPr>
          <w:rFonts w:hint="eastAsia"/>
          <w:szCs w:val="21"/>
        </w:rPr>
        <w:t xml:space="preserve">        D</w:t>
      </w:r>
      <w:r>
        <w:rPr>
          <w:rFonts w:hint="eastAsia"/>
          <w:szCs w:val="21"/>
        </w:rPr>
        <w:t>、数据备份</w:t>
      </w:r>
      <w:r>
        <w:rPr>
          <w:rFonts w:hint="eastAsia"/>
          <w:szCs w:val="21"/>
        </w:rPr>
        <w:t xml:space="preserve"> </w:t>
      </w:r>
    </w:p>
    <w:p w14:paraId="5EBDF3C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计算机中的图象，归根结底是用</w:t>
      </w:r>
      <w:r>
        <w:rPr>
          <w:rFonts w:hAnsi="宋体" w:hint="eastAsia"/>
          <w:szCs w:val="21"/>
        </w:rPr>
        <w:t>____</w:t>
      </w:r>
      <w:r>
        <w:rPr>
          <w:rFonts w:hAnsi="宋体" w:hint="eastAsia"/>
          <w:szCs w:val="21"/>
        </w:rPr>
        <w:t>方式存储的。</w:t>
      </w:r>
    </w:p>
    <w:p w14:paraId="383E4421" w14:textId="77777777" w:rsidR="00A501B3" w:rsidRDefault="00A501B3">
      <w:pPr>
        <w:adjustRightInd w:val="0"/>
        <w:snapToGrid w:val="0"/>
        <w:spacing w:line="360" w:lineRule="auto"/>
        <w:rPr>
          <w:szCs w:val="21"/>
        </w:rPr>
      </w:pPr>
      <w:r>
        <w:rPr>
          <w:rFonts w:hint="eastAsia"/>
          <w:szCs w:val="21"/>
        </w:rPr>
        <w:t>A</w:t>
      </w:r>
      <w:r>
        <w:rPr>
          <w:rFonts w:hint="eastAsia"/>
          <w:szCs w:val="21"/>
        </w:rPr>
        <w:t>、位图</w:t>
      </w:r>
      <w:r>
        <w:rPr>
          <w:rFonts w:hint="eastAsia"/>
          <w:szCs w:val="21"/>
        </w:rPr>
        <w:t xml:space="preserve">        B</w:t>
      </w:r>
      <w:r>
        <w:rPr>
          <w:rFonts w:hint="eastAsia"/>
          <w:szCs w:val="21"/>
        </w:rPr>
        <w:t>、高数据压缩</w:t>
      </w:r>
      <w:r>
        <w:rPr>
          <w:rFonts w:hint="eastAsia"/>
          <w:szCs w:val="21"/>
        </w:rPr>
        <w:t xml:space="preserve">     </w:t>
      </w:r>
      <w:r>
        <w:rPr>
          <w:rFonts w:hint="eastAsia"/>
          <w:szCs w:val="21"/>
          <w:highlight w:val="yellow"/>
        </w:rPr>
        <w:t>C</w:t>
      </w:r>
      <w:r>
        <w:rPr>
          <w:rFonts w:hint="eastAsia"/>
          <w:szCs w:val="21"/>
          <w:highlight w:val="yellow"/>
        </w:rPr>
        <w:t>、二进制数</w:t>
      </w:r>
      <w:r>
        <w:rPr>
          <w:rFonts w:hint="eastAsia"/>
          <w:szCs w:val="21"/>
        </w:rPr>
        <w:t xml:space="preserve">       D</w:t>
      </w:r>
      <w:r>
        <w:rPr>
          <w:rFonts w:hint="eastAsia"/>
          <w:szCs w:val="21"/>
        </w:rPr>
        <w:t>、数据流</w:t>
      </w:r>
      <w:r>
        <w:rPr>
          <w:rFonts w:hint="eastAsia"/>
          <w:szCs w:val="21"/>
        </w:rPr>
        <w:t xml:space="preserve"> </w:t>
      </w:r>
    </w:p>
    <w:p w14:paraId="47C8853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假如你的用户名为</w:t>
      </w:r>
      <w:r>
        <w:rPr>
          <w:rFonts w:hAnsi="宋体" w:hint="eastAsia"/>
          <w:szCs w:val="21"/>
        </w:rPr>
        <w:t>a_jy</w:t>
      </w:r>
      <w:r>
        <w:rPr>
          <w:rFonts w:hAnsi="宋体" w:hint="eastAsia"/>
          <w:szCs w:val="21"/>
        </w:rPr>
        <w:t>，电子邮件服务商的主机名为</w:t>
      </w:r>
      <w:r>
        <w:rPr>
          <w:rFonts w:hAnsi="宋体" w:hint="eastAsia"/>
          <w:szCs w:val="21"/>
        </w:rPr>
        <w:t>263</w:t>
      </w:r>
      <w:r>
        <w:rPr>
          <w:rFonts w:hAnsi="宋体" w:hint="eastAsia"/>
          <w:szCs w:val="21"/>
        </w:rPr>
        <w:t>、</w:t>
      </w:r>
      <w:r>
        <w:rPr>
          <w:rFonts w:hAnsi="宋体" w:hint="eastAsia"/>
          <w:szCs w:val="21"/>
        </w:rPr>
        <w:t>net</w:t>
      </w:r>
      <w:r>
        <w:rPr>
          <w:rFonts w:hAnsi="宋体" w:hint="eastAsia"/>
          <w:szCs w:val="21"/>
        </w:rPr>
        <w:t>，你的</w:t>
      </w:r>
      <w:r>
        <w:rPr>
          <w:rFonts w:hAnsi="宋体" w:hint="eastAsia"/>
          <w:szCs w:val="21"/>
        </w:rPr>
        <w:t>E-mail</w:t>
      </w:r>
      <w:r>
        <w:rPr>
          <w:rFonts w:hAnsi="宋体" w:hint="eastAsia"/>
          <w:szCs w:val="21"/>
        </w:rPr>
        <w:t>地址为</w:t>
      </w:r>
      <w:r>
        <w:rPr>
          <w:rFonts w:hAnsi="宋体" w:hint="eastAsia"/>
          <w:szCs w:val="21"/>
        </w:rPr>
        <w:t>____</w:t>
      </w:r>
      <w:r>
        <w:rPr>
          <w:rFonts w:hAnsi="宋体" w:hint="eastAsia"/>
          <w:szCs w:val="21"/>
        </w:rPr>
        <w:t>。</w:t>
      </w:r>
    </w:p>
    <w:p w14:paraId="72ABB060"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A_jy.263.net</w:t>
      </w:r>
      <w:r>
        <w:rPr>
          <w:rFonts w:hint="eastAsia"/>
          <w:szCs w:val="21"/>
        </w:rPr>
        <w:t xml:space="preserve">　　</w:t>
      </w:r>
      <w:r>
        <w:rPr>
          <w:rFonts w:hint="eastAsia"/>
          <w:szCs w:val="21"/>
        </w:rPr>
        <w:t xml:space="preserve">  B</w:t>
      </w:r>
      <w:r>
        <w:rPr>
          <w:rFonts w:hint="eastAsia"/>
          <w:szCs w:val="21"/>
        </w:rPr>
        <w:t>、</w:t>
      </w:r>
      <w:r>
        <w:rPr>
          <w:rFonts w:hint="eastAsia"/>
          <w:szCs w:val="21"/>
        </w:rPr>
        <w:t>A_jy$263.net</w:t>
      </w:r>
    </w:p>
    <w:p w14:paraId="3F9A3674"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w:t>
      </w:r>
      <w:r>
        <w:rPr>
          <w:rFonts w:hint="eastAsia"/>
          <w:szCs w:val="21"/>
          <w:highlight w:val="yellow"/>
        </w:rPr>
        <w:t>A_jy@263.net</w:t>
      </w:r>
      <w:r>
        <w:rPr>
          <w:rFonts w:hint="eastAsia"/>
          <w:szCs w:val="21"/>
        </w:rPr>
        <w:t xml:space="preserve">　　</w:t>
      </w:r>
      <w:r>
        <w:rPr>
          <w:rFonts w:hint="eastAsia"/>
          <w:szCs w:val="21"/>
        </w:rPr>
        <w:t xml:space="preserve"> D</w:t>
      </w:r>
      <w:r>
        <w:rPr>
          <w:rFonts w:hint="eastAsia"/>
          <w:szCs w:val="21"/>
        </w:rPr>
        <w:t>、</w:t>
      </w:r>
      <w:r>
        <w:rPr>
          <w:rFonts w:hint="eastAsia"/>
          <w:szCs w:val="21"/>
        </w:rPr>
        <w:t xml:space="preserve">A_jy #263.net </w:t>
      </w:r>
    </w:p>
    <w:p w14:paraId="1A27E96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局域网中的计算机为了相互通信，一般应安装</w:t>
      </w:r>
      <w:r>
        <w:rPr>
          <w:rFonts w:hAnsi="宋体" w:hint="eastAsia"/>
          <w:szCs w:val="21"/>
        </w:rPr>
        <w:t>____</w:t>
      </w:r>
      <w:r>
        <w:rPr>
          <w:rFonts w:hAnsi="宋体" w:hint="eastAsia"/>
          <w:szCs w:val="21"/>
        </w:rPr>
        <w:t>。</w:t>
      </w:r>
    </w:p>
    <w:p w14:paraId="08326938" w14:textId="77777777" w:rsidR="00A501B3" w:rsidRDefault="00A501B3">
      <w:pPr>
        <w:adjustRightInd w:val="0"/>
        <w:snapToGrid w:val="0"/>
        <w:spacing w:line="360" w:lineRule="auto"/>
        <w:rPr>
          <w:szCs w:val="21"/>
        </w:rPr>
      </w:pPr>
      <w:r>
        <w:rPr>
          <w:rFonts w:hint="eastAsia"/>
          <w:szCs w:val="21"/>
        </w:rPr>
        <w:t>A</w:t>
      </w:r>
      <w:r>
        <w:rPr>
          <w:rFonts w:hint="eastAsia"/>
          <w:szCs w:val="21"/>
        </w:rPr>
        <w:t>、显示卡</w:t>
      </w:r>
      <w:r>
        <w:rPr>
          <w:rFonts w:hint="eastAsia"/>
          <w:szCs w:val="21"/>
        </w:rPr>
        <w:t xml:space="preserve">     </w:t>
      </w:r>
      <w:r>
        <w:rPr>
          <w:rFonts w:hint="eastAsia"/>
          <w:szCs w:val="21"/>
          <w:highlight w:val="yellow"/>
        </w:rPr>
        <w:t>B</w:t>
      </w:r>
      <w:r>
        <w:rPr>
          <w:rFonts w:hint="eastAsia"/>
          <w:szCs w:val="21"/>
          <w:highlight w:val="yellow"/>
        </w:rPr>
        <w:t>、网卡</w:t>
      </w:r>
      <w:r>
        <w:rPr>
          <w:rFonts w:hint="eastAsia"/>
          <w:szCs w:val="21"/>
        </w:rPr>
        <w:t xml:space="preserve">     C</w:t>
      </w:r>
      <w:r>
        <w:rPr>
          <w:rFonts w:hint="eastAsia"/>
          <w:szCs w:val="21"/>
        </w:rPr>
        <w:t>、声卡</w:t>
      </w:r>
      <w:r>
        <w:rPr>
          <w:rFonts w:hint="eastAsia"/>
          <w:szCs w:val="21"/>
        </w:rPr>
        <w:t xml:space="preserve">      D</w:t>
      </w:r>
      <w:r>
        <w:rPr>
          <w:rFonts w:hint="eastAsia"/>
          <w:szCs w:val="21"/>
        </w:rPr>
        <w:t>、电视</w:t>
      </w:r>
    </w:p>
    <w:p w14:paraId="10FB376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快捷方式确切的含义是</w:t>
      </w:r>
      <w:r>
        <w:rPr>
          <w:rFonts w:hAnsi="宋体" w:hint="eastAsia"/>
          <w:szCs w:val="21"/>
        </w:rPr>
        <w:t>____</w:t>
      </w:r>
      <w:r>
        <w:rPr>
          <w:rFonts w:hAnsi="宋体" w:hint="eastAsia"/>
          <w:szCs w:val="21"/>
        </w:rPr>
        <w:t>。</w:t>
      </w:r>
    </w:p>
    <w:p w14:paraId="108A1F47" w14:textId="77777777" w:rsidR="00A501B3" w:rsidRDefault="00A501B3">
      <w:pPr>
        <w:adjustRightInd w:val="0"/>
        <w:snapToGrid w:val="0"/>
        <w:spacing w:line="360" w:lineRule="auto"/>
        <w:rPr>
          <w:szCs w:val="21"/>
        </w:rPr>
      </w:pPr>
      <w:r>
        <w:rPr>
          <w:rFonts w:hint="eastAsia"/>
          <w:szCs w:val="21"/>
        </w:rPr>
        <w:t>A</w:t>
      </w:r>
      <w:r>
        <w:rPr>
          <w:rFonts w:hint="eastAsia"/>
          <w:szCs w:val="21"/>
        </w:rPr>
        <w:t>、特殊文件夹</w:t>
      </w:r>
      <w:r>
        <w:rPr>
          <w:rFonts w:hint="eastAsia"/>
          <w:szCs w:val="21"/>
        </w:rPr>
        <w:t xml:space="preserve">          B</w:t>
      </w:r>
      <w:r>
        <w:rPr>
          <w:rFonts w:hint="eastAsia"/>
          <w:szCs w:val="21"/>
        </w:rPr>
        <w:t>、某文件的副本</w:t>
      </w:r>
    </w:p>
    <w:p w14:paraId="1DDE8FA2" w14:textId="77777777" w:rsidR="00A501B3" w:rsidRDefault="00A501B3">
      <w:pPr>
        <w:adjustRightInd w:val="0"/>
        <w:snapToGrid w:val="0"/>
        <w:spacing w:line="360" w:lineRule="auto"/>
        <w:rPr>
          <w:szCs w:val="21"/>
        </w:rPr>
      </w:pPr>
      <w:r>
        <w:rPr>
          <w:rFonts w:hint="eastAsia"/>
          <w:szCs w:val="21"/>
        </w:rPr>
        <w:t>C</w:t>
      </w:r>
      <w:r>
        <w:rPr>
          <w:rFonts w:hint="eastAsia"/>
          <w:szCs w:val="21"/>
        </w:rPr>
        <w:t>、各类可执行文件</w:t>
      </w:r>
      <w:r>
        <w:rPr>
          <w:rFonts w:hint="eastAsia"/>
          <w:szCs w:val="21"/>
        </w:rPr>
        <w:t xml:space="preserve">      </w:t>
      </w:r>
      <w:r>
        <w:rPr>
          <w:rFonts w:hint="eastAsia"/>
          <w:szCs w:val="21"/>
          <w:highlight w:val="yellow"/>
        </w:rPr>
        <w:t>D</w:t>
      </w:r>
      <w:r>
        <w:rPr>
          <w:rFonts w:hint="eastAsia"/>
          <w:szCs w:val="21"/>
          <w:highlight w:val="yellow"/>
        </w:rPr>
        <w:t>、指向某对象的指针</w:t>
      </w:r>
      <w:r>
        <w:rPr>
          <w:rFonts w:hint="eastAsia"/>
          <w:szCs w:val="21"/>
        </w:rPr>
        <w:t xml:space="preserve"> </w:t>
      </w:r>
    </w:p>
    <w:p w14:paraId="7E38ED1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浏览</w:t>
      </w:r>
      <w:r>
        <w:rPr>
          <w:rFonts w:hAnsi="宋体" w:hint="eastAsia"/>
          <w:szCs w:val="21"/>
        </w:rPr>
        <w:t>Web</w:t>
      </w:r>
      <w:r>
        <w:rPr>
          <w:rFonts w:hAnsi="宋体" w:hint="eastAsia"/>
          <w:szCs w:val="21"/>
        </w:rPr>
        <w:t>网站必须使用浏览器，目前常用的浏览器是</w:t>
      </w:r>
      <w:r>
        <w:rPr>
          <w:rFonts w:hAnsi="宋体" w:hint="eastAsia"/>
          <w:szCs w:val="21"/>
        </w:rPr>
        <w:t>____</w:t>
      </w:r>
      <w:r>
        <w:rPr>
          <w:rFonts w:hAnsi="宋体" w:hint="eastAsia"/>
          <w:szCs w:val="21"/>
        </w:rPr>
        <w:t>。</w:t>
      </w:r>
    </w:p>
    <w:p w14:paraId="68ECE193"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Hotmail </w:t>
      </w:r>
      <w:r>
        <w:rPr>
          <w:rFonts w:hint="eastAsia"/>
          <w:szCs w:val="21"/>
        </w:rPr>
        <w:t xml:space="preserve">　　</w:t>
      </w:r>
      <w:r>
        <w:rPr>
          <w:rFonts w:hint="eastAsia"/>
          <w:szCs w:val="21"/>
        </w:rPr>
        <w:t>B</w:t>
      </w:r>
      <w:r>
        <w:rPr>
          <w:rFonts w:hint="eastAsia"/>
          <w:szCs w:val="21"/>
        </w:rPr>
        <w:t>、</w:t>
      </w:r>
      <w:r>
        <w:rPr>
          <w:rFonts w:hint="eastAsia"/>
          <w:szCs w:val="21"/>
        </w:rPr>
        <w:t xml:space="preserve">Outlook Express </w:t>
      </w:r>
      <w:r>
        <w:rPr>
          <w:rFonts w:hint="eastAsia"/>
          <w:szCs w:val="21"/>
        </w:rPr>
        <w:t xml:space="preserve">　</w:t>
      </w:r>
      <w:r>
        <w:rPr>
          <w:rFonts w:hint="eastAsia"/>
          <w:szCs w:val="21"/>
        </w:rPr>
        <w:t>C</w:t>
      </w:r>
      <w:r>
        <w:rPr>
          <w:rFonts w:hint="eastAsia"/>
          <w:szCs w:val="21"/>
        </w:rPr>
        <w:t>、</w:t>
      </w:r>
      <w:r>
        <w:rPr>
          <w:rFonts w:hint="eastAsia"/>
          <w:szCs w:val="21"/>
        </w:rPr>
        <w:t xml:space="preserve">Inter Exchang </w:t>
      </w:r>
      <w:r>
        <w:rPr>
          <w:rFonts w:hint="eastAsia"/>
          <w:szCs w:val="21"/>
        </w:rPr>
        <w:t xml:space="preserve">　　</w:t>
      </w:r>
      <w:r>
        <w:rPr>
          <w:rFonts w:hint="eastAsia"/>
          <w:szCs w:val="21"/>
          <w:highlight w:val="yellow"/>
        </w:rPr>
        <w:t>D</w:t>
      </w:r>
      <w:r>
        <w:rPr>
          <w:rFonts w:hint="eastAsia"/>
          <w:szCs w:val="21"/>
          <w:highlight w:val="yellow"/>
        </w:rPr>
        <w:t>、</w:t>
      </w:r>
      <w:r>
        <w:rPr>
          <w:rFonts w:hint="eastAsia"/>
          <w:szCs w:val="21"/>
          <w:highlight w:val="yellow"/>
        </w:rPr>
        <w:t>Internet Explorer</w:t>
      </w:r>
      <w:r>
        <w:rPr>
          <w:rFonts w:hint="eastAsia"/>
          <w:szCs w:val="21"/>
        </w:rPr>
        <w:t xml:space="preserve"> </w:t>
      </w:r>
    </w:p>
    <w:p w14:paraId="6296AA3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某</w:t>
      </w:r>
      <w:r>
        <w:rPr>
          <w:rFonts w:hAnsi="宋体" w:hint="eastAsia"/>
          <w:szCs w:val="21"/>
        </w:rPr>
        <w:t>URL</w:t>
      </w:r>
      <w:r>
        <w:rPr>
          <w:rFonts w:hAnsi="宋体" w:hint="eastAsia"/>
          <w:szCs w:val="21"/>
        </w:rPr>
        <w:t>为</w:t>
      </w:r>
      <w:r>
        <w:rPr>
          <w:rFonts w:hAnsi="宋体" w:hint="eastAsia"/>
          <w:szCs w:val="21"/>
        </w:rPr>
        <w:t>ftp://ftp</w:t>
      </w:r>
      <w:r>
        <w:rPr>
          <w:rFonts w:hAnsi="宋体" w:hint="eastAsia"/>
          <w:szCs w:val="21"/>
        </w:rPr>
        <w:t>、</w:t>
      </w:r>
      <w:r>
        <w:rPr>
          <w:rFonts w:hAnsi="宋体" w:hint="eastAsia"/>
          <w:szCs w:val="21"/>
        </w:rPr>
        <w:t>bta</w:t>
      </w:r>
      <w:r>
        <w:rPr>
          <w:rFonts w:hAnsi="宋体" w:hint="eastAsia"/>
          <w:szCs w:val="21"/>
        </w:rPr>
        <w:t>、</w:t>
      </w:r>
      <w:r>
        <w:rPr>
          <w:rFonts w:hAnsi="宋体" w:hint="eastAsia"/>
          <w:szCs w:val="21"/>
        </w:rPr>
        <w:t>net</w:t>
      </w:r>
      <w:r>
        <w:rPr>
          <w:rFonts w:hAnsi="宋体" w:hint="eastAsia"/>
          <w:szCs w:val="21"/>
        </w:rPr>
        <w:t>、</w:t>
      </w:r>
      <w:r>
        <w:rPr>
          <w:rFonts w:hAnsi="宋体" w:hint="eastAsia"/>
          <w:szCs w:val="21"/>
        </w:rPr>
        <w:t>cn/</w:t>
      </w:r>
      <w:r>
        <w:rPr>
          <w:rFonts w:hAnsi="宋体" w:hint="eastAsia"/>
          <w:szCs w:val="21"/>
        </w:rPr>
        <w:t>，则访问该资源所用的协议是</w:t>
      </w:r>
      <w:r>
        <w:rPr>
          <w:rFonts w:hAnsi="宋体" w:hint="eastAsia"/>
          <w:szCs w:val="21"/>
        </w:rPr>
        <w:t>____</w:t>
      </w:r>
      <w:r>
        <w:rPr>
          <w:rFonts w:hAnsi="宋体" w:hint="eastAsia"/>
          <w:szCs w:val="21"/>
        </w:rPr>
        <w:t>。</w:t>
      </w:r>
    </w:p>
    <w:p w14:paraId="490D6D81"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、文件传输协议</w:t>
      </w:r>
      <w:r>
        <w:rPr>
          <w:rFonts w:hint="eastAsia"/>
          <w:szCs w:val="21"/>
        </w:rPr>
        <w:t xml:space="preserve">         B</w:t>
      </w:r>
      <w:r>
        <w:rPr>
          <w:rFonts w:hint="eastAsia"/>
          <w:szCs w:val="21"/>
        </w:rPr>
        <w:t>、超文本传输协议</w:t>
      </w:r>
    </w:p>
    <w:p w14:paraId="232EC010" w14:textId="77777777" w:rsidR="00A501B3" w:rsidRDefault="00A501B3">
      <w:pPr>
        <w:adjustRightInd w:val="0"/>
        <w:snapToGrid w:val="0"/>
        <w:spacing w:line="360" w:lineRule="auto"/>
        <w:rPr>
          <w:szCs w:val="21"/>
        </w:rPr>
      </w:pPr>
      <w:r>
        <w:rPr>
          <w:rFonts w:hint="eastAsia"/>
          <w:szCs w:val="21"/>
        </w:rPr>
        <w:t>C</w:t>
      </w:r>
      <w:r>
        <w:rPr>
          <w:rFonts w:hint="eastAsia"/>
          <w:szCs w:val="21"/>
        </w:rPr>
        <w:t>、分布式文本检索协议</w:t>
      </w:r>
      <w:r>
        <w:rPr>
          <w:rFonts w:hint="eastAsia"/>
          <w:szCs w:val="21"/>
        </w:rPr>
        <w:t xml:space="preserve">   D</w:t>
      </w:r>
      <w:r>
        <w:rPr>
          <w:rFonts w:hint="eastAsia"/>
          <w:szCs w:val="21"/>
        </w:rPr>
        <w:t>、自动标题搜索协议</w:t>
      </w:r>
    </w:p>
    <w:p w14:paraId="538AE34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哪些信息不可以在因特网上传输</w:t>
      </w:r>
      <w:r>
        <w:rPr>
          <w:rFonts w:hAnsi="宋体" w:hint="eastAsia"/>
          <w:szCs w:val="21"/>
        </w:rPr>
        <w:t>____</w:t>
      </w:r>
      <w:r>
        <w:rPr>
          <w:rFonts w:hAnsi="宋体" w:hint="eastAsia"/>
          <w:szCs w:val="21"/>
        </w:rPr>
        <w:t>。</w:t>
      </w:r>
    </w:p>
    <w:p w14:paraId="123D0C5C" w14:textId="77777777" w:rsidR="00A501B3" w:rsidRDefault="00A501B3">
      <w:pPr>
        <w:adjustRightInd w:val="0"/>
        <w:snapToGrid w:val="0"/>
        <w:spacing w:line="360" w:lineRule="auto"/>
        <w:rPr>
          <w:szCs w:val="21"/>
        </w:rPr>
      </w:pPr>
      <w:r>
        <w:rPr>
          <w:rFonts w:hint="eastAsia"/>
          <w:szCs w:val="21"/>
        </w:rPr>
        <w:t>A</w:t>
      </w:r>
      <w:r>
        <w:rPr>
          <w:rFonts w:hint="eastAsia"/>
          <w:szCs w:val="21"/>
        </w:rPr>
        <w:t>、声音</w:t>
      </w:r>
      <w:r>
        <w:rPr>
          <w:rFonts w:hint="eastAsia"/>
          <w:szCs w:val="21"/>
        </w:rPr>
        <w:t xml:space="preserve">      B</w:t>
      </w:r>
      <w:r>
        <w:rPr>
          <w:rFonts w:hint="eastAsia"/>
          <w:szCs w:val="21"/>
        </w:rPr>
        <w:t>、图像</w:t>
      </w:r>
      <w:r>
        <w:rPr>
          <w:rFonts w:hint="eastAsia"/>
          <w:szCs w:val="21"/>
        </w:rPr>
        <w:t xml:space="preserve">    C</w:t>
      </w:r>
      <w:r>
        <w:rPr>
          <w:rFonts w:hint="eastAsia"/>
          <w:szCs w:val="21"/>
        </w:rPr>
        <w:t>、文字</w:t>
      </w:r>
      <w:r>
        <w:rPr>
          <w:rFonts w:hint="eastAsia"/>
          <w:szCs w:val="21"/>
        </w:rPr>
        <w:t xml:space="preserve">    </w:t>
      </w:r>
      <w:r>
        <w:rPr>
          <w:rFonts w:hint="eastAsia"/>
          <w:szCs w:val="21"/>
          <w:highlight w:val="yellow"/>
        </w:rPr>
        <w:t>D</w:t>
      </w:r>
      <w:r>
        <w:rPr>
          <w:rFonts w:hint="eastAsia"/>
          <w:szCs w:val="21"/>
          <w:highlight w:val="yellow"/>
        </w:rPr>
        <w:t>、普通信件</w:t>
      </w:r>
      <w:r>
        <w:rPr>
          <w:rFonts w:hint="eastAsia"/>
          <w:szCs w:val="21"/>
        </w:rPr>
        <w:t xml:space="preserve"> </w:t>
      </w:r>
    </w:p>
    <w:p w14:paraId="4B0FCD6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哪种文件的扩展名是</w:t>
      </w:r>
      <w:r>
        <w:rPr>
          <w:rFonts w:hAnsi="宋体" w:hint="eastAsia"/>
          <w:szCs w:val="21"/>
        </w:rPr>
        <w:t>PPT____</w:t>
      </w:r>
      <w:r>
        <w:rPr>
          <w:rFonts w:hAnsi="宋体" w:hint="eastAsia"/>
          <w:szCs w:val="21"/>
        </w:rPr>
        <w:t>。</w:t>
      </w:r>
    </w:p>
    <w:p w14:paraId="3848F504"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PowerPoint</w:t>
      </w:r>
      <w:r>
        <w:rPr>
          <w:rFonts w:hint="eastAsia"/>
          <w:szCs w:val="21"/>
        </w:rPr>
        <w:t xml:space="preserve">      B</w:t>
      </w:r>
      <w:r>
        <w:rPr>
          <w:rFonts w:hint="eastAsia"/>
          <w:szCs w:val="21"/>
        </w:rPr>
        <w:t>、</w:t>
      </w:r>
      <w:r>
        <w:rPr>
          <w:rFonts w:hint="eastAsia"/>
          <w:szCs w:val="21"/>
        </w:rPr>
        <w:t>Word     C</w:t>
      </w:r>
      <w:r>
        <w:rPr>
          <w:rFonts w:hint="eastAsia"/>
          <w:szCs w:val="21"/>
        </w:rPr>
        <w:t>、</w:t>
      </w:r>
      <w:r>
        <w:rPr>
          <w:rFonts w:hint="eastAsia"/>
          <w:szCs w:val="21"/>
        </w:rPr>
        <w:t>Excel        D</w:t>
      </w:r>
      <w:r>
        <w:rPr>
          <w:rFonts w:hint="eastAsia"/>
          <w:szCs w:val="21"/>
        </w:rPr>
        <w:t>、网页</w:t>
      </w:r>
      <w:r>
        <w:rPr>
          <w:rFonts w:hint="eastAsia"/>
          <w:szCs w:val="21"/>
        </w:rPr>
        <w:t xml:space="preserve"> </w:t>
      </w:r>
    </w:p>
    <w:p w14:paraId="61EC5E3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如果想寻找一个文件，哪项内容与寻找该文件无关</w:t>
      </w:r>
      <w:r>
        <w:rPr>
          <w:rFonts w:hAnsi="宋体" w:hint="eastAsia"/>
          <w:szCs w:val="21"/>
        </w:rPr>
        <w:t>____</w:t>
      </w:r>
      <w:r>
        <w:rPr>
          <w:rFonts w:hAnsi="宋体" w:hint="eastAsia"/>
          <w:szCs w:val="21"/>
        </w:rPr>
        <w:t>。</w:t>
      </w:r>
    </w:p>
    <w:p w14:paraId="43E63912" w14:textId="77777777" w:rsidR="00A501B3" w:rsidRDefault="00A501B3">
      <w:pPr>
        <w:adjustRightInd w:val="0"/>
        <w:snapToGrid w:val="0"/>
        <w:spacing w:line="360" w:lineRule="auto"/>
        <w:rPr>
          <w:szCs w:val="21"/>
        </w:rPr>
      </w:pPr>
      <w:r>
        <w:rPr>
          <w:rFonts w:hint="eastAsia"/>
          <w:szCs w:val="21"/>
        </w:rPr>
        <w:t>A</w:t>
      </w:r>
      <w:r>
        <w:rPr>
          <w:rFonts w:hint="eastAsia"/>
          <w:szCs w:val="21"/>
        </w:rPr>
        <w:t>、文件的类型</w:t>
      </w:r>
      <w:r>
        <w:rPr>
          <w:rFonts w:hint="eastAsia"/>
          <w:szCs w:val="21"/>
        </w:rPr>
        <w:t xml:space="preserve">     B</w:t>
      </w:r>
      <w:r>
        <w:rPr>
          <w:rFonts w:hint="eastAsia"/>
          <w:szCs w:val="21"/>
        </w:rPr>
        <w:t>、文件建立的时间</w:t>
      </w:r>
    </w:p>
    <w:p w14:paraId="72283503" w14:textId="77777777" w:rsidR="00A501B3" w:rsidRDefault="00A501B3">
      <w:pPr>
        <w:adjustRightInd w:val="0"/>
        <w:snapToGrid w:val="0"/>
        <w:spacing w:line="360" w:lineRule="auto"/>
        <w:rPr>
          <w:szCs w:val="21"/>
        </w:rPr>
      </w:pPr>
      <w:r>
        <w:rPr>
          <w:rFonts w:hint="eastAsia"/>
          <w:szCs w:val="21"/>
        </w:rPr>
        <w:t>C</w:t>
      </w:r>
      <w:r>
        <w:rPr>
          <w:rFonts w:hint="eastAsia"/>
          <w:szCs w:val="21"/>
        </w:rPr>
        <w:t>、文件的大小</w:t>
      </w:r>
      <w:r>
        <w:rPr>
          <w:rFonts w:hint="eastAsia"/>
          <w:szCs w:val="21"/>
        </w:rPr>
        <w:t xml:space="preserve">     </w:t>
      </w:r>
      <w:r>
        <w:rPr>
          <w:rFonts w:hint="eastAsia"/>
          <w:szCs w:val="21"/>
          <w:highlight w:val="yellow"/>
        </w:rPr>
        <w:t>D</w:t>
      </w:r>
      <w:r>
        <w:rPr>
          <w:rFonts w:hint="eastAsia"/>
          <w:szCs w:val="21"/>
          <w:highlight w:val="yellow"/>
        </w:rPr>
        <w:t>、文件的图标</w:t>
      </w:r>
    </w:p>
    <w:p w14:paraId="0B86AD4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设置了屏幕保护程序后，如用户在一段时间</w:t>
      </w:r>
      <w:r>
        <w:rPr>
          <w:rFonts w:hAnsi="宋体" w:hint="eastAsia"/>
          <w:szCs w:val="21"/>
        </w:rPr>
        <w:t>____Windows</w:t>
      </w:r>
      <w:r>
        <w:rPr>
          <w:rFonts w:hAnsi="宋体" w:hint="eastAsia"/>
          <w:szCs w:val="21"/>
        </w:rPr>
        <w:t>将执行屏幕保护程序。</w:t>
      </w:r>
      <w:r>
        <w:rPr>
          <w:rFonts w:hAnsi="宋体" w:hint="eastAsia"/>
          <w:szCs w:val="21"/>
        </w:rPr>
        <w:t xml:space="preserve"> </w:t>
      </w:r>
    </w:p>
    <w:p w14:paraId="48B13F26" w14:textId="77777777" w:rsidR="00A501B3" w:rsidRDefault="00A501B3">
      <w:pPr>
        <w:adjustRightInd w:val="0"/>
        <w:snapToGrid w:val="0"/>
        <w:spacing w:line="360" w:lineRule="auto"/>
        <w:rPr>
          <w:szCs w:val="21"/>
        </w:rPr>
      </w:pPr>
      <w:r>
        <w:rPr>
          <w:rFonts w:hint="eastAsia"/>
          <w:szCs w:val="21"/>
        </w:rPr>
        <w:t>A</w:t>
      </w:r>
      <w:r>
        <w:rPr>
          <w:rFonts w:hint="eastAsia"/>
          <w:szCs w:val="21"/>
        </w:rPr>
        <w:t>、没有按键盘</w:t>
      </w:r>
      <w:r>
        <w:rPr>
          <w:rFonts w:hint="eastAsia"/>
          <w:szCs w:val="21"/>
        </w:rPr>
        <w:t xml:space="preserve">                      B</w:t>
      </w:r>
      <w:r>
        <w:rPr>
          <w:rFonts w:hint="eastAsia"/>
          <w:szCs w:val="21"/>
        </w:rPr>
        <w:t>、没有移动鼠标器</w:t>
      </w:r>
    </w:p>
    <w:p w14:paraId="52D078E8"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、既没有按键盘，也没有移动鼠标器</w:t>
      </w:r>
      <w:r>
        <w:rPr>
          <w:rFonts w:hint="eastAsia"/>
          <w:szCs w:val="21"/>
        </w:rPr>
        <w:t xml:space="preserve">  D</w:t>
      </w:r>
      <w:r>
        <w:rPr>
          <w:rFonts w:hint="eastAsia"/>
          <w:szCs w:val="21"/>
        </w:rPr>
        <w:t>、没有使用打印机</w:t>
      </w:r>
      <w:r>
        <w:rPr>
          <w:rFonts w:hint="eastAsia"/>
          <w:szCs w:val="21"/>
        </w:rPr>
        <w:t xml:space="preserve"> </w:t>
      </w:r>
    </w:p>
    <w:p w14:paraId="22BB4FE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使用</w:t>
      </w:r>
      <w:r>
        <w:rPr>
          <w:rFonts w:hAnsi="宋体" w:hint="eastAsia"/>
          <w:szCs w:val="21"/>
        </w:rPr>
        <w:t>Windows</w:t>
      </w:r>
      <w:r>
        <w:rPr>
          <w:rFonts w:hAnsi="宋体" w:hint="eastAsia"/>
          <w:szCs w:val="21"/>
        </w:rPr>
        <w:t>操作系统时</w:t>
      </w:r>
      <w:r>
        <w:rPr>
          <w:rFonts w:hAnsi="宋体" w:hint="eastAsia"/>
          <w:szCs w:val="21"/>
        </w:rPr>
        <w:t xml:space="preserve"> </w:t>
      </w:r>
      <w:r>
        <w:rPr>
          <w:rFonts w:hAnsi="宋体" w:hint="eastAsia"/>
          <w:szCs w:val="21"/>
        </w:rPr>
        <w:t>，下列说法正确的是</w:t>
      </w:r>
      <w:r>
        <w:rPr>
          <w:rFonts w:hAnsi="宋体" w:hint="eastAsia"/>
          <w:szCs w:val="21"/>
        </w:rPr>
        <w:t>____</w:t>
      </w:r>
      <w:r>
        <w:rPr>
          <w:rFonts w:hAnsi="宋体" w:hint="eastAsia"/>
          <w:szCs w:val="21"/>
        </w:rPr>
        <w:t>。</w:t>
      </w:r>
    </w:p>
    <w:p w14:paraId="06F4E873" w14:textId="77777777" w:rsidR="00A501B3" w:rsidRDefault="00A501B3">
      <w:pPr>
        <w:adjustRightInd w:val="0"/>
        <w:snapToGrid w:val="0"/>
        <w:spacing w:line="360" w:lineRule="auto"/>
        <w:rPr>
          <w:szCs w:val="21"/>
        </w:rPr>
      </w:pPr>
      <w:r>
        <w:rPr>
          <w:rFonts w:hint="eastAsia"/>
          <w:szCs w:val="21"/>
        </w:rPr>
        <w:t>A</w:t>
      </w:r>
      <w:r>
        <w:rPr>
          <w:rFonts w:hint="eastAsia"/>
          <w:szCs w:val="21"/>
        </w:rPr>
        <w:t>、不能同时打开多个窗口</w:t>
      </w:r>
    </w:p>
    <w:p w14:paraId="7C863899"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、可以同时打开多个窗口</w:t>
      </w:r>
    </w:p>
    <w:p w14:paraId="443647F5" w14:textId="77777777" w:rsidR="00A501B3" w:rsidRDefault="00A501B3">
      <w:pPr>
        <w:adjustRightInd w:val="0"/>
        <w:snapToGrid w:val="0"/>
        <w:spacing w:line="360" w:lineRule="auto"/>
        <w:rPr>
          <w:szCs w:val="21"/>
        </w:rPr>
      </w:pPr>
      <w:r>
        <w:rPr>
          <w:rFonts w:hint="eastAsia"/>
          <w:szCs w:val="21"/>
        </w:rPr>
        <w:t>C</w:t>
      </w:r>
      <w:r>
        <w:rPr>
          <w:rFonts w:hint="eastAsia"/>
          <w:szCs w:val="21"/>
        </w:rPr>
        <w:t>、不能同时执行多种任务</w:t>
      </w:r>
    </w:p>
    <w:p w14:paraId="71735DF0" w14:textId="77777777" w:rsidR="00A501B3" w:rsidRDefault="00A501B3">
      <w:pPr>
        <w:adjustRightInd w:val="0"/>
        <w:snapToGrid w:val="0"/>
        <w:spacing w:line="360" w:lineRule="auto"/>
        <w:rPr>
          <w:szCs w:val="21"/>
        </w:rPr>
      </w:pPr>
      <w:r>
        <w:rPr>
          <w:rFonts w:hint="eastAsia"/>
          <w:szCs w:val="21"/>
        </w:rPr>
        <w:t>D</w:t>
      </w:r>
      <w:r>
        <w:rPr>
          <w:rFonts w:hint="eastAsia"/>
          <w:szCs w:val="21"/>
        </w:rPr>
        <w:t>、可以在断电后保存内存中的信息</w:t>
      </w:r>
      <w:r>
        <w:rPr>
          <w:rFonts w:hint="eastAsia"/>
          <w:szCs w:val="21"/>
        </w:rPr>
        <w:t xml:space="preserve"> </w:t>
      </w:r>
    </w:p>
    <w:p w14:paraId="71E7BB8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数据和程序是以</w:t>
      </w:r>
      <w:r>
        <w:rPr>
          <w:rFonts w:hAnsi="宋体" w:hint="eastAsia"/>
          <w:szCs w:val="21"/>
        </w:rPr>
        <w:t>____</w:t>
      </w:r>
      <w:r>
        <w:rPr>
          <w:rFonts w:hAnsi="宋体" w:hint="eastAsia"/>
          <w:szCs w:val="21"/>
        </w:rPr>
        <w:t>形式存储在磁盘上的。</w:t>
      </w:r>
    </w:p>
    <w:p w14:paraId="6211B68E" w14:textId="77777777" w:rsidR="00A501B3" w:rsidRDefault="00A501B3">
      <w:pPr>
        <w:adjustRightInd w:val="0"/>
        <w:snapToGrid w:val="0"/>
        <w:spacing w:line="360" w:lineRule="auto"/>
        <w:rPr>
          <w:szCs w:val="21"/>
        </w:rPr>
      </w:pPr>
      <w:r>
        <w:rPr>
          <w:rFonts w:hint="eastAsia"/>
          <w:szCs w:val="21"/>
        </w:rPr>
        <w:t>A</w:t>
      </w:r>
      <w:r>
        <w:rPr>
          <w:rFonts w:hint="eastAsia"/>
          <w:szCs w:val="21"/>
        </w:rPr>
        <w:t xml:space="preserve">、集合　</w:t>
      </w:r>
      <w:r>
        <w:rPr>
          <w:rFonts w:hint="eastAsia"/>
          <w:szCs w:val="21"/>
        </w:rPr>
        <w:t xml:space="preserve"> </w:t>
      </w:r>
      <w:r>
        <w:rPr>
          <w:rFonts w:hint="eastAsia"/>
          <w:szCs w:val="21"/>
          <w:highlight w:val="yellow"/>
        </w:rPr>
        <w:t>B</w:t>
      </w:r>
      <w:r>
        <w:rPr>
          <w:rFonts w:hint="eastAsia"/>
          <w:szCs w:val="21"/>
          <w:highlight w:val="yellow"/>
        </w:rPr>
        <w:t>、文件</w:t>
      </w:r>
      <w:r>
        <w:rPr>
          <w:rFonts w:hint="eastAsia"/>
          <w:szCs w:val="21"/>
        </w:rPr>
        <w:t xml:space="preserve">　</w:t>
      </w:r>
      <w:r>
        <w:rPr>
          <w:rFonts w:hint="eastAsia"/>
          <w:szCs w:val="21"/>
        </w:rPr>
        <w:t xml:space="preserve">  C</w:t>
      </w:r>
      <w:r>
        <w:rPr>
          <w:rFonts w:hint="eastAsia"/>
          <w:szCs w:val="21"/>
        </w:rPr>
        <w:t xml:space="preserve">、目录　</w:t>
      </w:r>
      <w:r>
        <w:rPr>
          <w:rFonts w:hint="eastAsia"/>
          <w:szCs w:val="21"/>
        </w:rPr>
        <w:t xml:space="preserve">   D</w:t>
      </w:r>
      <w:r>
        <w:rPr>
          <w:rFonts w:hint="eastAsia"/>
          <w:szCs w:val="21"/>
        </w:rPr>
        <w:t>、文件夹</w:t>
      </w:r>
    </w:p>
    <w:p w14:paraId="5C954C5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通常所说的</w:t>
      </w:r>
      <w:r>
        <w:rPr>
          <w:rFonts w:hAnsi="宋体" w:hint="eastAsia"/>
          <w:szCs w:val="21"/>
        </w:rPr>
        <w:t>FTP</w:t>
      </w:r>
      <w:r>
        <w:rPr>
          <w:rFonts w:hAnsi="宋体" w:hint="eastAsia"/>
          <w:szCs w:val="21"/>
        </w:rPr>
        <w:t>协议是指</w:t>
      </w:r>
      <w:r>
        <w:rPr>
          <w:rFonts w:hAnsi="宋体" w:hint="eastAsia"/>
          <w:szCs w:val="21"/>
        </w:rPr>
        <w:t>____</w:t>
      </w:r>
      <w:r>
        <w:rPr>
          <w:rFonts w:hAnsi="宋体" w:hint="eastAsia"/>
          <w:szCs w:val="21"/>
        </w:rPr>
        <w:t>。</w:t>
      </w:r>
    </w:p>
    <w:p w14:paraId="669D7406" w14:textId="77777777" w:rsidR="00A501B3" w:rsidRDefault="00A501B3">
      <w:pPr>
        <w:adjustRightInd w:val="0"/>
        <w:snapToGrid w:val="0"/>
        <w:spacing w:line="360" w:lineRule="auto"/>
        <w:rPr>
          <w:szCs w:val="21"/>
        </w:rPr>
      </w:pPr>
      <w:r>
        <w:rPr>
          <w:rFonts w:hint="eastAsia"/>
          <w:szCs w:val="21"/>
        </w:rPr>
        <w:t>A</w:t>
      </w:r>
      <w:r>
        <w:rPr>
          <w:rFonts w:hint="eastAsia"/>
          <w:szCs w:val="21"/>
        </w:rPr>
        <w:t>、简单邮件传输协议</w:t>
      </w:r>
      <w:r>
        <w:rPr>
          <w:rFonts w:hint="eastAsia"/>
          <w:szCs w:val="21"/>
        </w:rPr>
        <w:t xml:space="preserve">    B</w:t>
      </w:r>
      <w:r>
        <w:rPr>
          <w:rFonts w:hint="eastAsia"/>
          <w:szCs w:val="21"/>
        </w:rPr>
        <w:t>、提供远程登陆功能</w:t>
      </w:r>
    </w:p>
    <w:p w14:paraId="4178F7A6"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、文件传输协议</w:t>
      </w:r>
      <w:r>
        <w:rPr>
          <w:rFonts w:hint="eastAsia"/>
          <w:szCs w:val="21"/>
        </w:rPr>
        <w:t xml:space="preserve">        D</w:t>
      </w:r>
      <w:r>
        <w:rPr>
          <w:rFonts w:hint="eastAsia"/>
          <w:szCs w:val="21"/>
        </w:rPr>
        <w:t>、保证数据的传输</w:t>
      </w:r>
      <w:r>
        <w:rPr>
          <w:rFonts w:hint="eastAsia"/>
          <w:szCs w:val="21"/>
        </w:rPr>
        <w:t xml:space="preserve"> </w:t>
      </w:r>
    </w:p>
    <w:p w14:paraId="58C1839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万维网的</w:t>
      </w:r>
      <w:r>
        <w:rPr>
          <w:rFonts w:hAnsi="宋体" w:hint="eastAsia"/>
          <w:szCs w:val="21"/>
        </w:rPr>
        <w:t>WWW</w:t>
      </w:r>
      <w:r>
        <w:rPr>
          <w:rFonts w:hAnsi="宋体" w:hint="eastAsia"/>
          <w:szCs w:val="21"/>
        </w:rPr>
        <w:t>的含义是</w:t>
      </w:r>
      <w:r>
        <w:rPr>
          <w:rFonts w:hAnsi="宋体" w:hint="eastAsia"/>
          <w:szCs w:val="21"/>
        </w:rPr>
        <w:t>____</w:t>
      </w:r>
      <w:r>
        <w:rPr>
          <w:rFonts w:hAnsi="宋体" w:hint="eastAsia"/>
          <w:szCs w:val="21"/>
        </w:rPr>
        <w:t>。</w:t>
      </w:r>
    </w:p>
    <w:p w14:paraId="12E2A528"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Work wide with        B</w:t>
      </w:r>
      <w:r>
        <w:rPr>
          <w:rFonts w:hint="eastAsia"/>
          <w:szCs w:val="21"/>
        </w:rPr>
        <w:t>、</w:t>
      </w:r>
      <w:r>
        <w:rPr>
          <w:rFonts w:hint="eastAsia"/>
          <w:szCs w:val="21"/>
        </w:rPr>
        <w:t>wait wait wait</w:t>
      </w:r>
    </w:p>
    <w:p w14:paraId="1BE6ACD3"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 xml:space="preserve">Work wind weak       </w:t>
      </w:r>
      <w:r>
        <w:rPr>
          <w:rFonts w:hint="eastAsia"/>
          <w:szCs w:val="21"/>
          <w:highlight w:val="yellow"/>
        </w:rPr>
        <w:t>D</w:t>
      </w:r>
      <w:r>
        <w:rPr>
          <w:rFonts w:hint="eastAsia"/>
          <w:szCs w:val="21"/>
          <w:highlight w:val="yellow"/>
        </w:rPr>
        <w:t>、</w:t>
      </w:r>
      <w:r>
        <w:rPr>
          <w:rFonts w:hint="eastAsia"/>
          <w:szCs w:val="21"/>
          <w:highlight w:val="yellow"/>
        </w:rPr>
        <w:t>World wide web</w:t>
      </w:r>
      <w:r>
        <w:rPr>
          <w:rFonts w:hint="eastAsia"/>
          <w:szCs w:val="21"/>
        </w:rPr>
        <w:t xml:space="preserve"> </w:t>
      </w:r>
    </w:p>
    <w:p w14:paraId="7B80E47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网络中计算机之间的通信是通过</w:t>
      </w:r>
      <w:r>
        <w:rPr>
          <w:rFonts w:hAnsi="宋体" w:hint="eastAsia"/>
          <w:szCs w:val="21"/>
        </w:rPr>
        <w:t>____</w:t>
      </w:r>
      <w:r>
        <w:rPr>
          <w:rFonts w:hAnsi="宋体" w:hint="eastAsia"/>
          <w:szCs w:val="21"/>
        </w:rPr>
        <w:t>实现的，它们是通信双方必须遵守的约定。</w:t>
      </w:r>
      <w:r>
        <w:rPr>
          <w:rFonts w:hAnsi="宋体" w:hint="eastAsia"/>
          <w:szCs w:val="21"/>
        </w:rPr>
        <w:t xml:space="preserve"> </w:t>
      </w:r>
    </w:p>
    <w:p w14:paraId="1AC93320" w14:textId="77777777" w:rsidR="00A501B3" w:rsidRDefault="00A501B3">
      <w:pPr>
        <w:adjustRightInd w:val="0"/>
        <w:snapToGrid w:val="0"/>
        <w:spacing w:line="360" w:lineRule="auto"/>
        <w:rPr>
          <w:szCs w:val="21"/>
        </w:rPr>
      </w:pPr>
      <w:r>
        <w:rPr>
          <w:rFonts w:hint="eastAsia"/>
          <w:szCs w:val="21"/>
        </w:rPr>
        <w:t>A</w:t>
      </w:r>
      <w:r>
        <w:rPr>
          <w:rFonts w:hint="eastAsia"/>
          <w:szCs w:val="21"/>
        </w:rPr>
        <w:t>、网卡</w:t>
      </w:r>
      <w:r>
        <w:rPr>
          <w:rFonts w:hint="eastAsia"/>
          <w:szCs w:val="21"/>
        </w:rPr>
        <w:t xml:space="preserve">     </w:t>
      </w:r>
      <w:r>
        <w:rPr>
          <w:rFonts w:hint="eastAsia"/>
          <w:szCs w:val="21"/>
          <w:highlight w:val="yellow"/>
        </w:rPr>
        <w:t>B</w:t>
      </w:r>
      <w:r>
        <w:rPr>
          <w:rFonts w:hint="eastAsia"/>
          <w:szCs w:val="21"/>
          <w:highlight w:val="yellow"/>
        </w:rPr>
        <w:t>、通信协议</w:t>
      </w:r>
      <w:r>
        <w:rPr>
          <w:rFonts w:hint="eastAsia"/>
          <w:szCs w:val="21"/>
        </w:rPr>
        <w:t xml:space="preserve">   C</w:t>
      </w:r>
      <w:r>
        <w:rPr>
          <w:rFonts w:hint="eastAsia"/>
          <w:szCs w:val="21"/>
        </w:rPr>
        <w:t>、磁盘</w:t>
      </w:r>
      <w:r>
        <w:rPr>
          <w:rFonts w:hint="eastAsia"/>
          <w:szCs w:val="21"/>
        </w:rPr>
        <w:t xml:space="preserve">     D</w:t>
      </w:r>
      <w:r>
        <w:rPr>
          <w:rFonts w:hint="eastAsia"/>
          <w:szCs w:val="21"/>
        </w:rPr>
        <w:t>、电话交换设备</w:t>
      </w:r>
      <w:r>
        <w:rPr>
          <w:rFonts w:hint="eastAsia"/>
          <w:szCs w:val="21"/>
        </w:rPr>
        <w:t xml:space="preserve"> </w:t>
      </w:r>
    </w:p>
    <w:p w14:paraId="33BB053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网页的文件格式一般为</w:t>
      </w:r>
      <w:r>
        <w:rPr>
          <w:rFonts w:hAnsi="宋体" w:hint="eastAsia"/>
          <w:szCs w:val="21"/>
        </w:rPr>
        <w:t>____</w:t>
      </w:r>
      <w:r>
        <w:rPr>
          <w:rFonts w:hAnsi="宋体" w:hint="eastAsia"/>
          <w:szCs w:val="21"/>
        </w:rPr>
        <w:t>。</w:t>
      </w:r>
    </w:p>
    <w:p w14:paraId="28C366AC"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HTML</w:t>
      </w:r>
      <w:r>
        <w:rPr>
          <w:rFonts w:hint="eastAsia"/>
          <w:szCs w:val="21"/>
        </w:rPr>
        <w:t xml:space="preserve">     B</w:t>
      </w:r>
      <w:r>
        <w:rPr>
          <w:rFonts w:hint="eastAsia"/>
          <w:szCs w:val="21"/>
        </w:rPr>
        <w:t>、</w:t>
      </w:r>
      <w:r>
        <w:rPr>
          <w:rFonts w:hint="eastAsia"/>
          <w:szCs w:val="21"/>
        </w:rPr>
        <w:t>DOC      C</w:t>
      </w:r>
      <w:r>
        <w:rPr>
          <w:rFonts w:hint="eastAsia"/>
          <w:szCs w:val="21"/>
        </w:rPr>
        <w:t>、</w:t>
      </w:r>
      <w:r>
        <w:rPr>
          <w:rFonts w:hint="eastAsia"/>
          <w:szCs w:val="21"/>
        </w:rPr>
        <w:t>TXT      D</w:t>
      </w:r>
      <w:r>
        <w:rPr>
          <w:rFonts w:hint="eastAsia"/>
          <w:szCs w:val="21"/>
        </w:rPr>
        <w:t>、</w:t>
      </w:r>
      <w:r>
        <w:rPr>
          <w:rFonts w:hint="eastAsia"/>
          <w:szCs w:val="21"/>
        </w:rPr>
        <w:t xml:space="preserve">HTTP </w:t>
      </w:r>
    </w:p>
    <w:p w14:paraId="6B46929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网页上有超链接的地方，鼠标的指针会变成</w:t>
      </w:r>
      <w:r>
        <w:rPr>
          <w:rFonts w:hAnsi="宋体" w:hint="eastAsia"/>
          <w:szCs w:val="21"/>
        </w:rPr>
        <w:t>____</w:t>
      </w:r>
      <w:r>
        <w:rPr>
          <w:rFonts w:hAnsi="宋体" w:hint="eastAsia"/>
          <w:szCs w:val="21"/>
        </w:rPr>
        <w:t>形状。</w:t>
      </w:r>
    </w:p>
    <w:p w14:paraId="0D72E7AE"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、小手</w:t>
      </w:r>
      <w:r>
        <w:rPr>
          <w:rFonts w:hint="eastAsia"/>
          <w:szCs w:val="21"/>
        </w:rPr>
        <w:t xml:space="preserve">      B</w:t>
      </w:r>
      <w:r>
        <w:rPr>
          <w:rFonts w:hint="eastAsia"/>
          <w:szCs w:val="21"/>
        </w:rPr>
        <w:t>、箭头</w:t>
      </w:r>
      <w:r>
        <w:rPr>
          <w:rFonts w:hint="eastAsia"/>
          <w:szCs w:val="21"/>
        </w:rPr>
        <w:t xml:space="preserve">       C</w:t>
      </w:r>
      <w:r>
        <w:rPr>
          <w:rFonts w:hint="eastAsia"/>
          <w:szCs w:val="21"/>
        </w:rPr>
        <w:t>、十字</w:t>
      </w:r>
      <w:r>
        <w:rPr>
          <w:rFonts w:hint="eastAsia"/>
          <w:szCs w:val="21"/>
        </w:rPr>
        <w:t xml:space="preserve">      D</w:t>
      </w:r>
      <w:r>
        <w:rPr>
          <w:rFonts w:hint="eastAsia"/>
          <w:szCs w:val="21"/>
        </w:rPr>
        <w:t>、竖线</w:t>
      </w:r>
      <w:r>
        <w:rPr>
          <w:rFonts w:hint="eastAsia"/>
          <w:szCs w:val="21"/>
        </w:rPr>
        <w:t xml:space="preserve"> </w:t>
      </w:r>
    </w:p>
    <w:p w14:paraId="0C2EA78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吴丽给朋友留下了地址</w:t>
      </w:r>
      <w:r>
        <w:rPr>
          <w:rFonts w:hAnsi="宋体" w:hint="eastAsia"/>
          <w:szCs w:val="21"/>
        </w:rPr>
        <w:t>wuli@263.net</w:t>
      </w:r>
      <w:r>
        <w:rPr>
          <w:rFonts w:hAnsi="宋体" w:hint="eastAsia"/>
          <w:szCs w:val="21"/>
        </w:rPr>
        <w:t>，这是</w:t>
      </w:r>
      <w:r>
        <w:rPr>
          <w:rFonts w:hAnsi="宋体" w:hint="eastAsia"/>
          <w:szCs w:val="21"/>
        </w:rPr>
        <w:t>____</w:t>
      </w:r>
      <w:r>
        <w:rPr>
          <w:rFonts w:hAnsi="宋体" w:hint="eastAsia"/>
          <w:szCs w:val="21"/>
        </w:rPr>
        <w:t>。</w:t>
      </w:r>
    </w:p>
    <w:p w14:paraId="74DC9032" w14:textId="77777777" w:rsidR="00A501B3" w:rsidRDefault="00A501B3">
      <w:pPr>
        <w:adjustRightInd w:val="0"/>
        <w:snapToGrid w:val="0"/>
        <w:spacing w:line="360" w:lineRule="auto"/>
        <w:rPr>
          <w:szCs w:val="21"/>
        </w:rPr>
      </w:pPr>
      <w:r>
        <w:rPr>
          <w:rFonts w:hint="eastAsia"/>
          <w:szCs w:val="21"/>
        </w:rPr>
        <w:t>A</w:t>
      </w:r>
      <w:r>
        <w:rPr>
          <w:rFonts w:hint="eastAsia"/>
          <w:szCs w:val="21"/>
        </w:rPr>
        <w:t>、吴丽上网的用户名</w:t>
      </w:r>
      <w:r>
        <w:rPr>
          <w:rFonts w:hint="eastAsia"/>
          <w:szCs w:val="21"/>
        </w:rPr>
        <w:t xml:space="preserve"> </w:t>
      </w:r>
      <w:r>
        <w:rPr>
          <w:rFonts w:hint="eastAsia"/>
          <w:szCs w:val="21"/>
        </w:rPr>
        <w:t xml:space="preserve">　　</w:t>
      </w:r>
      <w:r>
        <w:rPr>
          <w:rFonts w:hint="eastAsia"/>
          <w:szCs w:val="21"/>
        </w:rPr>
        <w:t xml:space="preserve"> B</w:t>
      </w:r>
      <w:r>
        <w:rPr>
          <w:rFonts w:hint="eastAsia"/>
          <w:szCs w:val="21"/>
        </w:rPr>
        <w:t>、吴丽的网页的</w:t>
      </w:r>
      <w:r>
        <w:rPr>
          <w:rFonts w:hint="eastAsia"/>
          <w:szCs w:val="21"/>
        </w:rPr>
        <w:t>IP</w:t>
      </w:r>
      <w:r>
        <w:rPr>
          <w:rFonts w:hint="eastAsia"/>
          <w:szCs w:val="21"/>
        </w:rPr>
        <w:t>地址</w:t>
      </w:r>
    </w:p>
    <w:p w14:paraId="4C94BEEE"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、吴丽电子邮件的地址</w:t>
      </w:r>
      <w:r>
        <w:rPr>
          <w:rFonts w:hint="eastAsia"/>
          <w:szCs w:val="21"/>
        </w:rPr>
        <w:t xml:space="preserve"> </w:t>
      </w:r>
      <w:r>
        <w:rPr>
          <w:rFonts w:hint="eastAsia"/>
          <w:szCs w:val="21"/>
        </w:rPr>
        <w:t xml:space="preserve">　　</w:t>
      </w:r>
      <w:r>
        <w:rPr>
          <w:rFonts w:hint="eastAsia"/>
          <w:szCs w:val="21"/>
        </w:rPr>
        <w:t>D</w:t>
      </w:r>
      <w:r>
        <w:rPr>
          <w:rFonts w:hint="eastAsia"/>
          <w:szCs w:val="21"/>
        </w:rPr>
        <w:t>、吴丽家的住址</w:t>
      </w:r>
      <w:r>
        <w:rPr>
          <w:rFonts w:hint="eastAsia"/>
          <w:szCs w:val="21"/>
        </w:rPr>
        <w:t xml:space="preserve">  </w:t>
      </w:r>
    </w:p>
    <w:p w14:paraId="016D988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下列电子邮件地址书写正确的是</w:t>
      </w:r>
      <w:r>
        <w:rPr>
          <w:rFonts w:hAnsi="宋体" w:hint="eastAsia"/>
          <w:szCs w:val="21"/>
        </w:rPr>
        <w:t>____</w:t>
      </w:r>
      <w:r>
        <w:rPr>
          <w:rFonts w:hAnsi="宋体" w:hint="eastAsia"/>
          <w:szCs w:val="21"/>
        </w:rPr>
        <w:t>。</w:t>
      </w:r>
    </w:p>
    <w:p w14:paraId="6481A512"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263.net@DXG       </w:t>
      </w:r>
      <w:r>
        <w:rPr>
          <w:rFonts w:hint="eastAsia"/>
          <w:szCs w:val="21"/>
          <w:highlight w:val="yellow"/>
        </w:rPr>
        <w:t>B</w:t>
      </w:r>
      <w:r>
        <w:rPr>
          <w:rFonts w:hint="eastAsia"/>
          <w:szCs w:val="21"/>
          <w:highlight w:val="yellow"/>
        </w:rPr>
        <w:t>、</w:t>
      </w:r>
      <w:r>
        <w:rPr>
          <w:rFonts w:hint="eastAsia"/>
          <w:szCs w:val="21"/>
          <w:highlight w:val="yellow"/>
        </w:rPr>
        <w:t>DXG@263.Net</w:t>
      </w:r>
    </w:p>
    <w:p w14:paraId="5CA6938E"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DXG.263.net         D</w:t>
      </w:r>
      <w:r>
        <w:rPr>
          <w:rFonts w:hint="eastAsia"/>
          <w:szCs w:val="21"/>
        </w:rPr>
        <w:t>、</w:t>
      </w:r>
      <w:r>
        <w:rPr>
          <w:rFonts w:hint="eastAsia"/>
          <w:szCs w:val="21"/>
        </w:rPr>
        <w:t xml:space="preserve">263.net.DXG </w:t>
      </w:r>
    </w:p>
    <w:p w14:paraId="7D77A91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下列哪一个</w:t>
      </w:r>
      <w:r>
        <w:rPr>
          <w:rFonts w:hAnsi="宋体" w:hint="eastAsia"/>
          <w:szCs w:val="21"/>
        </w:rPr>
        <w:t>IP</w:t>
      </w:r>
      <w:r>
        <w:rPr>
          <w:rFonts w:hAnsi="宋体" w:hint="eastAsia"/>
          <w:szCs w:val="21"/>
        </w:rPr>
        <w:t>地址是错误的</w:t>
      </w:r>
      <w:r>
        <w:rPr>
          <w:rFonts w:hAnsi="宋体" w:hint="eastAsia"/>
          <w:szCs w:val="21"/>
        </w:rPr>
        <w:t>____</w:t>
      </w:r>
      <w:r>
        <w:rPr>
          <w:rFonts w:hAnsi="宋体" w:hint="eastAsia"/>
          <w:szCs w:val="21"/>
        </w:rPr>
        <w:t>。</w:t>
      </w:r>
    </w:p>
    <w:p w14:paraId="729ED6E1"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1.162.0.2 </w:t>
      </w:r>
      <w:r>
        <w:rPr>
          <w:rFonts w:hint="eastAsia"/>
          <w:szCs w:val="21"/>
        </w:rPr>
        <w:t xml:space="preserve">　　</w:t>
      </w:r>
      <w:r>
        <w:rPr>
          <w:rFonts w:hint="eastAsia"/>
          <w:szCs w:val="21"/>
        </w:rPr>
        <w:t xml:space="preserve">   </w:t>
      </w:r>
      <w:r>
        <w:rPr>
          <w:rFonts w:hint="eastAsia"/>
          <w:szCs w:val="21"/>
          <w:highlight w:val="yellow"/>
        </w:rPr>
        <w:t>B</w:t>
      </w:r>
      <w:r>
        <w:rPr>
          <w:rFonts w:hint="eastAsia"/>
          <w:szCs w:val="21"/>
          <w:highlight w:val="yellow"/>
        </w:rPr>
        <w:t>、</w:t>
      </w:r>
      <w:r>
        <w:rPr>
          <w:rFonts w:hint="eastAsia"/>
          <w:szCs w:val="21"/>
          <w:highlight w:val="yellow"/>
        </w:rPr>
        <w:t>321.123.0.2</w:t>
      </w:r>
      <w:r>
        <w:rPr>
          <w:rFonts w:hint="eastAsia"/>
          <w:szCs w:val="21"/>
        </w:rPr>
        <w:t xml:space="preserve"> </w:t>
      </w:r>
      <w:r>
        <w:rPr>
          <w:rFonts w:hint="eastAsia"/>
          <w:szCs w:val="21"/>
        </w:rPr>
        <w:t xml:space="preserve">　　</w:t>
      </w:r>
    </w:p>
    <w:p w14:paraId="52A67BEF"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 xml:space="preserve">192.168.0.20 </w:t>
      </w:r>
      <w:r>
        <w:rPr>
          <w:rFonts w:hint="eastAsia"/>
          <w:szCs w:val="21"/>
        </w:rPr>
        <w:t xml:space="preserve">　　</w:t>
      </w:r>
      <w:r>
        <w:rPr>
          <w:rFonts w:hint="eastAsia"/>
          <w:szCs w:val="21"/>
        </w:rPr>
        <w:t>D</w:t>
      </w:r>
      <w:r>
        <w:rPr>
          <w:rFonts w:hint="eastAsia"/>
          <w:szCs w:val="21"/>
        </w:rPr>
        <w:t>、</w:t>
      </w:r>
      <w:r>
        <w:rPr>
          <w:rFonts w:hint="eastAsia"/>
          <w:szCs w:val="21"/>
        </w:rPr>
        <w:t xml:space="preserve">156.123.0.2 </w:t>
      </w:r>
    </w:p>
    <w:p w14:paraId="57ED65F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下列设备中不是计算机网络专用设备的是</w:t>
      </w:r>
      <w:r>
        <w:rPr>
          <w:rFonts w:hAnsi="宋体" w:hint="eastAsia"/>
          <w:szCs w:val="21"/>
        </w:rPr>
        <w:t>____</w:t>
      </w:r>
      <w:r>
        <w:rPr>
          <w:rFonts w:hAnsi="宋体" w:hint="eastAsia"/>
          <w:szCs w:val="21"/>
        </w:rPr>
        <w:t>。</w:t>
      </w:r>
    </w:p>
    <w:p w14:paraId="496D0B38" w14:textId="77777777" w:rsidR="00A501B3" w:rsidRDefault="00A501B3">
      <w:pPr>
        <w:adjustRightInd w:val="0"/>
        <w:snapToGrid w:val="0"/>
        <w:spacing w:line="360" w:lineRule="auto"/>
        <w:rPr>
          <w:szCs w:val="21"/>
        </w:rPr>
      </w:pPr>
      <w:r>
        <w:rPr>
          <w:rFonts w:hint="eastAsia"/>
          <w:szCs w:val="21"/>
        </w:rPr>
        <w:t>A</w:t>
      </w:r>
      <w:r>
        <w:rPr>
          <w:rFonts w:hint="eastAsia"/>
          <w:szCs w:val="21"/>
        </w:rPr>
        <w:t>、集线器</w:t>
      </w:r>
      <w:r>
        <w:rPr>
          <w:rFonts w:hint="eastAsia"/>
          <w:szCs w:val="21"/>
        </w:rPr>
        <w:t xml:space="preserve">       </w:t>
      </w:r>
      <w:r>
        <w:rPr>
          <w:rFonts w:hint="eastAsia"/>
          <w:szCs w:val="21"/>
          <w:highlight w:val="yellow"/>
        </w:rPr>
        <w:t>B</w:t>
      </w:r>
      <w:r>
        <w:rPr>
          <w:rFonts w:hint="eastAsia"/>
          <w:szCs w:val="21"/>
          <w:highlight w:val="yellow"/>
        </w:rPr>
        <w:t>、电话机</w:t>
      </w:r>
      <w:r>
        <w:rPr>
          <w:rFonts w:hint="eastAsia"/>
          <w:szCs w:val="21"/>
        </w:rPr>
        <w:t xml:space="preserve">     C</w:t>
      </w:r>
      <w:r>
        <w:rPr>
          <w:rFonts w:hint="eastAsia"/>
          <w:szCs w:val="21"/>
        </w:rPr>
        <w:t>、交换机</w:t>
      </w:r>
      <w:r>
        <w:rPr>
          <w:rFonts w:hint="eastAsia"/>
          <w:szCs w:val="21"/>
        </w:rPr>
        <w:t xml:space="preserve">    D</w:t>
      </w:r>
      <w:r>
        <w:rPr>
          <w:rFonts w:hint="eastAsia"/>
          <w:szCs w:val="21"/>
        </w:rPr>
        <w:t>、网卡</w:t>
      </w:r>
    </w:p>
    <w:p w14:paraId="77544B6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下列有关</w:t>
      </w:r>
      <w:r>
        <w:rPr>
          <w:rFonts w:hAnsi="宋体" w:hint="eastAsia"/>
          <w:szCs w:val="21"/>
        </w:rPr>
        <w:t>Windows</w:t>
      </w:r>
      <w:r>
        <w:rPr>
          <w:rFonts w:hAnsi="宋体" w:hint="eastAsia"/>
          <w:szCs w:val="21"/>
        </w:rPr>
        <w:t>屏幕保护程序的说法，不正确的是</w:t>
      </w:r>
      <w:r>
        <w:rPr>
          <w:rFonts w:hAnsi="宋体" w:hint="eastAsia"/>
          <w:szCs w:val="21"/>
        </w:rPr>
        <w:t>____</w:t>
      </w:r>
      <w:r>
        <w:rPr>
          <w:rFonts w:hAnsi="宋体" w:hint="eastAsia"/>
          <w:szCs w:val="21"/>
        </w:rPr>
        <w:t>。</w:t>
      </w:r>
    </w:p>
    <w:p w14:paraId="77DE2D2C" w14:textId="77777777" w:rsidR="00A501B3" w:rsidRDefault="00A501B3">
      <w:pPr>
        <w:adjustRightInd w:val="0"/>
        <w:snapToGrid w:val="0"/>
        <w:spacing w:line="360" w:lineRule="auto"/>
        <w:rPr>
          <w:szCs w:val="21"/>
        </w:rPr>
      </w:pPr>
      <w:r>
        <w:rPr>
          <w:rFonts w:hint="eastAsia"/>
          <w:szCs w:val="21"/>
        </w:rPr>
        <w:t>A</w:t>
      </w:r>
      <w:r>
        <w:rPr>
          <w:rFonts w:hint="eastAsia"/>
          <w:szCs w:val="21"/>
        </w:rPr>
        <w:t>、屏幕保护程序可以保护显示器不受到损坏</w:t>
      </w:r>
    </w:p>
    <w:p w14:paraId="2177E101"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、屏幕保护程序的图案不可以设置</w:t>
      </w:r>
    </w:p>
    <w:p w14:paraId="0EFFAC1F" w14:textId="77777777" w:rsidR="00A501B3" w:rsidRDefault="00A501B3">
      <w:pPr>
        <w:adjustRightInd w:val="0"/>
        <w:snapToGrid w:val="0"/>
        <w:spacing w:line="360" w:lineRule="auto"/>
        <w:rPr>
          <w:szCs w:val="21"/>
        </w:rPr>
      </w:pPr>
      <w:r>
        <w:rPr>
          <w:rFonts w:hint="eastAsia"/>
          <w:szCs w:val="21"/>
        </w:rPr>
        <w:t>C</w:t>
      </w:r>
      <w:r>
        <w:rPr>
          <w:rFonts w:hint="eastAsia"/>
          <w:szCs w:val="21"/>
        </w:rPr>
        <w:t>、屏幕保护程序能减少屏幕的损耗</w:t>
      </w:r>
    </w:p>
    <w:p w14:paraId="017AE30E" w14:textId="77777777" w:rsidR="00A501B3" w:rsidRDefault="00A501B3">
      <w:pPr>
        <w:adjustRightInd w:val="0"/>
        <w:snapToGrid w:val="0"/>
        <w:spacing w:line="360" w:lineRule="auto"/>
        <w:rPr>
          <w:szCs w:val="21"/>
        </w:rPr>
      </w:pPr>
      <w:r>
        <w:rPr>
          <w:rFonts w:hint="eastAsia"/>
          <w:szCs w:val="21"/>
        </w:rPr>
        <w:lastRenderedPageBreak/>
        <w:t>D</w:t>
      </w:r>
      <w:r>
        <w:rPr>
          <w:rFonts w:hint="eastAsia"/>
          <w:szCs w:val="21"/>
        </w:rPr>
        <w:t>、屏幕保护程序可以设置口令</w:t>
      </w:r>
      <w:r>
        <w:rPr>
          <w:rFonts w:hint="eastAsia"/>
          <w:szCs w:val="21"/>
        </w:rPr>
        <w:t xml:space="preserve"> </w:t>
      </w:r>
    </w:p>
    <w:p w14:paraId="62652FA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下列属于计算机网络所特有的设备是</w:t>
      </w:r>
      <w:r>
        <w:rPr>
          <w:rFonts w:hAnsi="宋体" w:hint="eastAsia"/>
          <w:szCs w:val="21"/>
        </w:rPr>
        <w:t>____</w:t>
      </w:r>
      <w:r>
        <w:rPr>
          <w:rFonts w:hAnsi="宋体" w:hint="eastAsia"/>
          <w:szCs w:val="21"/>
        </w:rPr>
        <w:t>。</w:t>
      </w:r>
    </w:p>
    <w:p w14:paraId="5EE11F62" w14:textId="77777777" w:rsidR="00A501B3" w:rsidRDefault="00A501B3">
      <w:pPr>
        <w:adjustRightInd w:val="0"/>
        <w:snapToGrid w:val="0"/>
        <w:spacing w:line="360" w:lineRule="auto"/>
        <w:rPr>
          <w:szCs w:val="21"/>
        </w:rPr>
      </w:pPr>
      <w:r>
        <w:rPr>
          <w:rFonts w:hint="eastAsia"/>
          <w:szCs w:val="21"/>
        </w:rPr>
        <w:t>A</w:t>
      </w:r>
      <w:r>
        <w:rPr>
          <w:rFonts w:hint="eastAsia"/>
          <w:szCs w:val="21"/>
        </w:rPr>
        <w:t>、显示器</w:t>
      </w:r>
      <w:r>
        <w:rPr>
          <w:rFonts w:hint="eastAsia"/>
          <w:szCs w:val="21"/>
        </w:rPr>
        <w:t xml:space="preserve">   B</w:t>
      </w:r>
      <w:r>
        <w:rPr>
          <w:rFonts w:hint="eastAsia"/>
          <w:szCs w:val="21"/>
        </w:rPr>
        <w:t>、</w:t>
      </w:r>
      <w:r>
        <w:rPr>
          <w:rFonts w:hint="eastAsia"/>
          <w:szCs w:val="21"/>
        </w:rPr>
        <w:t>UPS</w:t>
      </w:r>
      <w:r>
        <w:rPr>
          <w:rFonts w:hint="eastAsia"/>
          <w:szCs w:val="21"/>
        </w:rPr>
        <w:t>电源</w:t>
      </w:r>
      <w:r>
        <w:rPr>
          <w:rFonts w:hint="eastAsia"/>
          <w:szCs w:val="21"/>
        </w:rPr>
        <w:t xml:space="preserve">   </w:t>
      </w:r>
      <w:r>
        <w:rPr>
          <w:rFonts w:hint="eastAsia"/>
          <w:szCs w:val="21"/>
          <w:highlight w:val="yellow"/>
        </w:rPr>
        <w:t>C</w:t>
      </w:r>
      <w:r>
        <w:rPr>
          <w:rFonts w:hint="eastAsia"/>
          <w:szCs w:val="21"/>
          <w:highlight w:val="yellow"/>
        </w:rPr>
        <w:t>、路由器</w:t>
      </w:r>
      <w:r>
        <w:rPr>
          <w:rFonts w:hint="eastAsia"/>
          <w:szCs w:val="21"/>
        </w:rPr>
        <w:t xml:space="preserve">    D</w:t>
      </w:r>
      <w:r>
        <w:rPr>
          <w:rFonts w:hint="eastAsia"/>
          <w:szCs w:val="21"/>
        </w:rPr>
        <w:t>、鼠标器</w:t>
      </w:r>
      <w:r>
        <w:rPr>
          <w:rFonts w:hint="eastAsia"/>
          <w:szCs w:val="21"/>
        </w:rPr>
        <w:t xml:space="preserve"> </w:t>
      </w:r>
    </w:p>
    <w:p w14:paraId="7D7DED7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下列属于收发电子邮件的软件是</w:t>
      </w:r>
      <w:r>
        <w:rPr>
          <w:rFonts w:hAnsi="宋体" w:hint="eastAsia"/>
          <w:szCs w:val="21"/>
        </w:rPr>
        <w:t>____</w:t>
      </w:r>
      <w:r>
        <w:rPr>
          <w:rFonts w:hAnsi="宋体" w:hint="eastAsia"/>
          <w:szCs w:val="21"/>
        </w:rPr>
        <w:t>。</w:t>
      </w:r>
    </w:p>
    <w:p w14:paraId="630C83B0"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Outlook Express</w:t>
      </w:r>
      <w:r>
        <w:rPr>
          <w:rFonts w:hint="eastAsia"/>
          <w:szCs w:val="21"/>
        </w:rPr>
        <w:t xml:space="preserve"> </w:t>
      </w:r>
      <w:r>
        <w:rPr>
          <w:rFonts w:hint="eastAsia"/>
          <w:szCs w:val="21"/>
        </w:rPr>
        <w:t xml:space="preserve">　　</w:t>
      </w:r>
      <w:r>
        <w:rPr>
          <w:rFonts w:hint="eastAsia"/>
          <w:szCs w:val="21"/>
        </w:rPr>
        <w:t>B</w:t>
      </w:r>
      <w:r>
        <w:rPr>
          <w:rFonts w:hint="eastAsia"/>
          <w:szCs w:val="21"/>
        </w:rPr>
        <w:t>、</w:t>
      </w:r>
      <w:r>
        <w:rPr>
          <w:rFonts w:hint="eastAsia"/>
          <w:szCs w:val="21"/>
        </w:rPr>
        <w:t>Flashget</w:t>
      </w:r>
      <w:r>
        <w:rPr>
          <w:rFonts w:hint="eastAsia"/>
          <w:szCs w:val="21"/>
        </w:rPr>
        <w:t xml:space="preserve">　　</w:t>
      </w:r>
      <w:r>
        <w:rPr>
          <w:rFonts w:hint="eastAsia"/>
          <w:szCs w:val="21"/>
        </w:rPr>
        <w:t>C</w:t>
      </w:r>
      <w:r>
        <w:rPr>
          <w:rFonts w:hint="eastAsia"/>
          <w:szCs w:val="21"/>
        </w:rPr>
        <w:t>、</w:t>
      </w:r>
      <w:r>
        <w:rPr>
          <w:rFonts w:hint="eastAsia"/>
          <w:szCs w:val="21"/>
        </w:rPr>
        <w:t>Telnet</w:t>
      </w:r>
      <w:r>
        <w:rPr>
          <w:rFonts w:hint="eastAsia"/>
          <w:szCs w:val="21"/>
        </w:rPr>
        <w:t xml:space="preserve">　　</w:t>
      </w:r>
      <w:r>
        <w:rPr>
          <w:rFonts w:hint="eastAsia"/>
          <w:szCs w:val="21"/>
        </w:rPr>
        <w:t>D</w:t>
      </w:r>
      <w:r>
        <w:rPr>
          <w:rFonts w:hint="eastAsia"/>
          <w:szCs w:val="21"/>
        </w:rPr>
        <w:t>、</w:t>
      </w:r>
      <w:r>
        <w:rPr>
          <w:rFonts w:hint="eastAsia"/>
          <w:szCs w:val="21"/>
        </w:rPr>
        <w:t xml:space="preserve">ACDsee </w:t>
      </w:r>
    </w:p>
    <w:p w14:paraId="7224E87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下列专门用于浏览网页的应用软件是</w:t>
      </w:r>
      <w:r>
        <w:rPr>
          <w:rFonts w:hAnsi="宋体" w:hint="eastAsia"/>
          <w:szCs w:val="21"/>
        </w:rPr>
        <w:t>____</w:t>
      </w:r>
      <w:r>
        <w:rPr>
          <w:rFonts w:hAnsi="宋体" w:hint="eastAsia"/>
          <w:szCs w:val="21"/>
        </w:rPr>
        <w:t>。</w:t>
      </w:r>
    </w:p>
    <w:p w14:paraId="0CF68B1A"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WORD            B</w:t>
      </w:r>
      <w:r>
        <w:rPr>
          <w:rFonts w:hint="eastAsia"/>
          <w:szCs w:val="21"/>
        </w:rPr>
        <w:t>、</w:t>
      </w:r>
      <w:r>
        <w:rPr>
          <w:rFonts w:hint="eastAsia"/>
          <w:szCs w:val="21"/>
        </w:rPr>
        <w:t>Outlook express</w:t>
      </w:r>
    </w:p>
    <w:p w14:paraId="694319B8"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 xml:space="preserve">FrontPage          </w:t>
      </w:r>
      <w:r>
        <w:rPr>
          <w:rFonts w:hint="eastAsia"/>
          <w:szCs w:val="21"/>
          <w:highlight w:val="yellow"/>
        </w:rPr>
        <w:t>D</w:t>
      </w:r>
      <w:r>
        <w:rPr>
          <w:rFonts w:hint="eastAsia"/>
          <w:szCs w:val="21"/>
          <w:highlight w:val="yellow"/>
        </w:rPr>
        <w:t>、</w:t>
      </w:r>
      <w:r>
        <w:rPr>
          <w:rFonts w:hint="eastAsia"/>
          <w:szCs w:val="21"/>
          <w:highlight w:val="yellow"/>
        </w:rPr>
        <w:t>Internet Explorer</w:t>
      </w:r>
      <w:r>
        <w:rPr>
          <w:rFonts w:hint="eastAsia"/>
          <w:szCs w:val="21"/>
        </w:rPr>
        <w:t xml:space="preserve"> </w:t>
      </w:r>
    </w:p>
    <w:p w14:paraId="4E3E874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下面对电子邮件的描述中，正确的是</w:t>
      </w:r>
      <w:r>
        <w:rPr>
          <w:rFonts w:hAnsi="宋体" w:hint="eastAsia"/>
          <w:szCs w:val="21"/>
        </w:rPr>
        <w:t>____</w:t>
      </w:r>
      <w:r>
        <w:rPr>
          <w:rFonts w:hAnsi="宋体" w:hint="eastAsia"/>
          <w:szCs w:val="21"/>
        </w:rPr>
        <w:t>。</w:t>
      </w:r>
    </w:p>
    <w:p w14:paraId="4FD97E8C" w14:textId="77777777" w:rsidR="00A501B3" w:rsidRDefault="00A501B3">
      <w:pPr>
        <w:adjustRightInd w:val="0"/>
        <w:snapToGrid w:val="0"/>
        <w:spacing w:line="360" w:lineRule="auto"/>
        <w:rPr>
          <w:szCs w:val="21"/>
        </w:rPr>
      </w:pPr>
      <w:r>
        <w:rPr>
          <w:rFonts w:hint="eastAsia"/>
          <w:szCs w:val="21"/>
        </w:rPr>
        <w:t>A</w:t>
      </w:r>
      <w:r>
        <w:rPr>
          <w:rFonts w:hint="eastAsia"/>
          <w:szCs w:val="21"/>
        </w:rPr>
        <w:t>、一封邮件只能发给一个人</w:t>
      </w:r>
      <w:r>
        <w:rPr>
          <w:rFonts w:hint="eastAsia"/>
          <w:szCs w:val="21"/>
        </w:rPr>
        <w:t xml:space="preserve"> </w:t>
      </w:r>
      <w:r>
        <w:rPr>
          <w:rFonts w:hint="eastAsia"/>
          <w:szCs w:val="21"/>
        </w:rPr>
        <w:t xml:space="preserve">　　</w:t>
      </w:r>
      <w:r>
        <w:rPr>
          <w:rFonts w:hint="eastAsia"/>
          <w:szCs w:val="21"/>
        </w:rPr>
        <w:t>B</w:t>
      </w:r>
      <w:r>
        <w:rPr>
          <w:rFonts w:hint="eastAsia"/>
          <w:szCs w:val="21"/>
        </w:rPr>
        <w:t>、不能给自己发送邮件</w:t>
      </w:r>
    </w:p>
    <w:p w14:paraId="65D89813"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、一封邮件能发给多个人</w:t>
      </w:r>
      <w:r>
        <w:rPr>
          <w:rFonts w:hint="eastAsia"/>
          <w:szCs w:val="21"/>
        </w:rPr>
        <w:t xml:space="preserve"> </w:t>
      </w:r>
      <w:r>
        <w:rPr>
          <w:rFonts w:hint="eastAsia"/>
          <w:szCs w:val="21"/>
        </w:rPr>
        <w:t xml:space="preserve">　　</w:t>
      </w:r>
      <w:r>
        <w:rPr>
          <w:rFonts w:hint="eastAsia"/>
          <w:szCs w:val="21"/>
        </w:rPr>
        <w:t xml:space="preserve">  D</w:t>
      </w:r>
      <w:r>
        <w:rPr>
          <w:rFonts w:hint="eastAsia"/>
          <w:szCs w:val="21"/>
        </w:rPr>
        <w:t>、不能将邮件转发给他人</w:t>
      </w:r>
      <w:r>
        <w:rPr>
          <w:rFonts w:hint="eastAsia"/>
          <w:szCs w:val="21"/>
        </w:rPr>
        <w:t xml:space="preserve"> </w:t>
      </w:r>
    </w:p>
    <w:p w14:paraId="414EFB3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下面是关于</w:t>
      </w:r>
      <w:r>
        <w:rPr>
          <w:rFonts w:hAnsi="宋体" w:hint="eastAsia"/>
          <w:szCs w:val="21"/>
        </w:rPr>
        <w:t>Windows</w:t>
      </w:r>
      <w:r>
        <w:rPr>
          <w:rFonts w:hAnsi="宋体" w:hint="eastAsia"/>
          <w:szCs w:val="21"/>
        </w:rPr>
        <w:t>文件名的叙述，错误的是</w:t>
      </w:r>
      <w:r>
        <w:rPr>
          <w:rFonts w:hAnsi="宋体" w:hint="eastAsia"/>
          <w:szCs w:val="21"/>
        </w:rPr>
        <w:t>____</w:t>
      </w:r>
      <w:r>
        <w:rPr>
          <w:rFonts w:hAnsi="宋体" w:hint="eastAsia"/>
          <w:szCs w:val="21"/>
        </w:rPr>
        <w:t>。</w:t>
      </w:r>
    </w:p>
    <w:p w14:paraId="0E08B03F" w14:textId="77777777" w:rsidR="00A501B3" w:rsidRDefault="00A501B3">
      <w:pPr>
        <w:adjustRightInd w:val="0"/>
        <w:snapToGrid w:val="0"/>
        <w:spacing w:line="360" w:lineRule="auto"/>
        <w:rPr>
          <w:szCs w:val="21"/>
        </w:rPr>
      </w:pPr>
      <w:r>
        <w:rPr>
          <w:rFonts w:hint="eastAsia"/>
          <w:szCs w:val="21"/>
        </w:rPr>
        <w:t>A</w:t>
      </w:r>
      <w:r>
        <w:rPr>
          <w:rFonts w:hint="eastAsia"/>
          <w:szCs w:val="21"/>
        </w:rPr>
        <w:t>、文件名中允许使用汉字</w:t>
      </w:r>
    </w:p>
    <w:p w14:paraId="7E5E21FF" w14:textId="77777777" w:rsidR="00A501B3" w:rsidRDefault="00A501B3">
      <w:pPr>
        <w:adjustRightInd w:val="0"/>
        <w:snapToGrid w:val="0"/>
        <w:spacing w:line="360" w:lineRule="auto"/>
        <w:rPr>
          <w:szCs w:val="21"/>
        </w:rPr>
      </w:pPr>
      <w:r>
        <w:rPr>
          <w:rFonts w:hint="eastAsia"/>
          <w:szCs w:val="21"/>
        </w:rPr>
        <w:t>B</w:t>
      </w:r>
      <w:r>
        <w:rPr>
          <w:rFonts w:hint="eastAsia"/>
          <w:szCs w:val="21"/>
        </w:rPr>
        <w:t>、文件名中允许使用多个圆点分隔符</w:t>
      </w:r>
    </w:p>
    <w:p w14:paraId="7C4B2DEB" w14:textId="77777777" w:rsidR="00A501B3" w:rsidRDefault="00A501B3">
      <w:pPr>
        <w:adjustRightInd w:val="0"/>
        <w:snapToGrid w:val="0"/>
        <w:spacing w:line="360" w:lineRule="auto"/>
        <w:rPr>
          <w:szCs w:val="21"/>
        </w:rPr>
      </w:pPr>
      <w:r>
        <w:rPr>
          <w:rFonts w:hint="eastAsia"/>
          <w:szCs w:val="21"/>
        </w:rPr>
        <w:t>C</w:t>
      </w:r>
      <w:r>
        <w:rPr>
          <w:rFonts w:hint="eastAsia"/>
          <w:szCs w:val="21"/>
        </w:rPr>
        <w:t>、文件名中允许使用空格</w:t>
      </w:r>
    </w:p>
    <w:p w14:paraId="6B2D7AFE"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、文件名中允许使用竖线</w:t>
      </w:r>
      <w:r>
        <w:rPr>
          <w:rFonts w:hint="eastAsia"/>
          <w:szCs w:val="21"/>
          <w:highlight w:val="yellow"/>
        </w:rPr>
        <w:t>(|</w:t>
      </w:r>
      <w:r>
        <w:rPr>
          <w:rFonts w:hint="eastAsia"/>
          <w:szCs w:val="21"/>
          <w:highlight w:val="yellow"/>
        </w:rPr>
        <w:t>）</w:t>
      </w:r>
    </w:p>
    <w:p w14:paraId="4AD44E6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要想熟练地在因特网上查找和搜索相关资料，应该学会使用</w:t>
      </w:r>
      <w:r>
        <w:rPr>
          <w:rFonts w:hAnsi="宋体" w:hint="eastAsia"/>
          <w:szCs w:val="21"/>
        </w:rPr>
        <w:t>____</w:t>
      </w:r>
      <w:r>
        <w:rPr>
          <w:rFonts w:hAnsi="宋体" w:hint="eastAsia"/>
          <w:szCs w:val="21"/>
        </w:rPr>
        <w:t>。</w:t>
      </w:r>
    </w:p>
    <w:p w14:paraId="4DD056BA"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E-mail     B</w:t>
      </w:r>
      <w:r>
        <w:rPr>
          <w:rFonts w:hint="eastAsia"/>
          <w:szCs w:val="21"/>
        </w:rPr>
        <w:t>、</w:t>
      </w:r>
      <w:r>
        <w:rPr>
          <w:rFonts w:hint="eastAsia"/>
          <w:szCs w:val="21"/>
        </w:rPr>
        <w:t>HTML     C</w:t>
      </w:r>
      <w:r>
        <w:rPr>
          <w:rFonts w:hint="eastAsia"/>
          <w:szCs w:val="21"/>
        </w:rPr>
        <w:t>、</w:t>
      </w:r>
      <w:r>
        <w:rPr>
          <w:rFonts w:hint="eastAsia"/>
          <w:szCs w:val="21"/>
        </w:rPr>
        <w:t xml:space="preserve">Java        </w:t>
      </w:r>
      <w:r>
        <w:rPr>
          <w:rFonts w:hint="eastAsia"/>
          <w:szCs w:val="21"/>
          <w:highlight w:val="yellow"/>
        </w:rPr>
        <w:t>D</w:t>
      </w:r>
      <w:r>
        <w:rPr>
          <w:rFonts w:hint="eastAsia"/>
          <w:szCs w:val="21"/>
          <w:highlight w:val="yellow"/>
        </w:rPr>
        <w:t>、搜索引擎</w:t>
      </w:r>
      <w:r>
        <w:rPr>
          <w:rFonts w:hint="eastAsia"/>
          <w:szCs w:val="21"/>
        </w:rPr>
        <w:t xml:space="preserve"> </w:t>
      </w:r>
    </w:p>
    <w:p w14:paraId="4C9BF5D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一般来说，使用域名</w:t>
      </w:r>
      <w:r>
        <w:rPr>
          <w:rFonts w:hAnsi="宋体" w:hint="eastAsia"/>
          <w:szCs w:val="21"/>
        </w:rPr>
        <w:t>www.tsinghua.edu.cn</w:t>
      </w:r>
      <w:r>
        <w:rPr>
          <w:rFonts w:hAnsi="宋体" w:hint="eastAsia"/>
          <w:szCs w:val="21"/>
        </w:rPr>
        <w:t>的机构是</w:t>
      </w:r>
      <w:r>
        <w:rPr>
          <w:rFonts w:hAnsi="宋体" w:hint="eastAsia"/>
          <w:szCs w:val="21"/>
        </w:rPr>
        <w:t>____</w:t>
      </w:r>
      <w:r>
        <w:rPr>
          <w:rFonts w:hAnsi="宋体" w:hint="eastAsia"/>
          <w:szCs w:val="21"/>
        </w:rPr>
        <w:t>。</w:t>
      </w:r>
    </w:p>
    <w:p w14:paraId="1632EB89"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、中国的教育界</w:t>
      </w:r>
      <w:r>
        <w:rPr>
          <w:rFonts w:hint="eastAsia"/>
          <w:szCs w:val="21"/>
        </w:rPr>
        <w:t xml:space="preserve">      B</w:t>
      </w:r>
      <w:r>
        <w:rPr>
          <w:rFonts w:hint="eastAsia"/>
          <w:szCs w:val="21"/>
        </w:rPr>
        <w:t>、中国的工商界</w:t>
      </w:r>
      <w:r>
        <w:rPr>
          <w:rFonts w:hint="eastAsia"/>
          <w:szCs w:val="21"/>
        </w:rPr>
        <w:t xml:space="preserve"> </w:t>
      </w:r>
    </w:p>
    <w:p w14:paraId="3A82A39D" w14:textId="77777777" w:rsidR="00A501B3" w:rsidRDefault="00A501B3">
      <w:pPr>
        <w:adjustRightInd w:val="0"/>
        <w:snapToGrid w:val="0"/>
        <w:spacing w:line="360" w:lineRule="auto"/>
        <w:rPr>
          <w:szCs w:val="21"/>
        </w:rPr>
      </w:pPr>
      <w:r>
        <w:rPr>
          <w:rFonts w:hint="eastAsia"/>
          <w:szCs w:val="21"/>
        </w:rPr>
        <w:t>C</w:t>
      </w:r>
      <w:r>
        <w:rPr>
          <w:rFonts w:hint="eastAsia"/>
          <w:szCs w:val="21"/>
        </w:rPr>
        <w:t>、工商界</w:t>
      </w:r>
      <w:r>
        <w:rPr>
          <w:rFonts w:hint="eastAsia"/>
          <w:szCs w:val="21"/>
        </w:rPr>
        <w:t xml:space="preserve">            D</w:t>
      </w:r>
      <w:r>
        <w:rPr>
          <w:rFonts w:hint="eastAsia"/>
          <w:szCs w:val="21"/>
        </w:rPr>
        <w:t>、网络机构</w:t>
      </w:r>
    </w:p>
    <w:p w14:paraId="40CB846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一个教室内计算机联成的网络属于</w:t>
      </w:r>
      <w:r>
        <w:rPr>
          <w:rFonts w:hAnsi="宋体" w:hint="eastAsia"/>
          <w:szCs w:val="21"/>
        </w:rPr>
        <w:t>____</w:t>
      </w:r>
      <w:r>
        <w:rPr>
          <w:rFonts w:hAnsi="宋体" w:hint="eastAsia"/>
          <w:szCs w:val="21"/>
        </w:rPr>
        <w:t>。</w:t>
      </w:r>
    </w:p>
    <w:p w14:paraId="5AA2DFAC"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因特网</w:t>
      </w:r>
      <w:r>
        <w:rPr>
          <w:rFonts w:hint="eastAsia"/>
          <w:szCs w:val="21"/>
        </w:rPr>
        <w:t xml:space="preserve">     B</w:t>
      </w:r>
      <w:r>
        <w:rPr>
          <w:rFonts w:hint="eastAsia"/>
          <w:szCs w:val="21"/>
        </w:rPr>
        <w:t>、广域网</w:t>
      </w:r>
      <w:r>
        <w:rPr>
          <w:rFonts w:hint="eastAsia"/>
          <w:szCs w:val="21"/>
        </w:rPr>
        <w:t xml:space="preserve">     </w:t>
      </w:r>
      <w:r>
        <w:rPr>
          <w:rFonts w:hint="eastAsia"/>
          <w:szCs w:val="21"/>
          <w:highlight w:val="yellow"/>
        </w:rPr>
        <w:t>C</w:t>
      </w:r>
      <w:r>
        <w:rPr>
          <w:rFonts w:hint="eastAsia"/>
          <w:szCs w:val="21"/>
          <w:highlight w:val="yellow"/>
        </w:rPr>
        <w:t>、局域网</w:t>
      </w:r>
      <w:r>
        <w:rPr>
          <w:rFonts w:hint="eastAsia"/>
          <w:szCs w:val="21"/>
        </w:rPr>
        <w:t xml:space="preserve">       D</w:t>
      </w:r>
      <w:r>
        <w:rPr>
          <w:rFonts w:hint="eastAsia"/>
          <w:szCs w:val="21"/>
        </w:rPr>
        <w:t>、城域网</w:t>
      </w:r>
      <w:r>
        <w:rPr>
          <w:rFonts w:hint="eastAsia"/>
          <w:szCs w:val="21"/>
        </w:rPr>
        <w:t xml:space="preserve"> </w:t>
      </w:r>
    </w:p>
    <w:p w14:paraId="356BA02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一个文件的扩展名通常表示</w:t>
      </w:r>
      <w:r>
        <w:rPr>
          <w:rFonts w:hAnsi="宋体" w:hint="eastAsia"/>
          <w:szCs w:val="21"/>
        </w:rPr>
        <w:t>____</w:t>
      </w:r>
      <w:r>
        <w:rPr>
          <w:rFonts w:hAnsi="宋体" w:hint="eastAsia"/>
          <w:szCs w:val="21"/>
        </w:rPr>
        <w:t>。</w:t>
      </w:r>
    </w:p>
    <w:p w14:paraId="7CECBE41" w14:textId="77777777" w:rsidR="00A501B3" w:rsidRDefault="00A501B3">
      <w:pPr>
        <w:adjustRightInd w:val="0"/>
        <w:snapToGrid w:val="0"/>
        <w:spacing w:line="360" w:lineRule="auto"/>
        <w:rPr>
          <w:szCs w:val="21"/>
        </w:rPr>
      </w:pPr>
      <w:r>
        <w:rPr>
          <w:rFonts w:hint="eastAsia"/>
          <w:szCs w:val="21"/>
        </w:rPr>
        <w:t>A</w:t>
      </w:r>
      <w:r>
        <w:rPr>
          <w:rFonts w:hint="eastAsia"/>
          <w:szCs w:val="21"/>
        </w:rPr>
        <w:t>、文件大小</w:t>
      </w:r>
      <w:r>
        <w:rPr>
          <w:rFonts w:hint="eastAsia"/>
          <w:szCs w:val="21"/>
        </w:rPr>
        <w:t xml:space="preserve">        B</w:t>
      </w:r>
      <w:r>
        <w:rPr>
          <w:rFonts w:hint="eastAsia"/>
          <w:szCs w:val="21"/>
        </w:rPr>
        <w:t>、常见文件的日期</w:t>
      </w:r>
      <w:r>
        <w:rPr>
          <w:rFonts w:hint="eastAsia"/>
          <w:szCs w:val="21"/>
        </w:rPr>
        <w:t xml:space="preserve"> </w:t>
      </w:r>
    </w:p>
    <w:p w14:paraId="214BB0A3"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、文件类型</w:t>
      </w:r>
      <w:r>
        <w:rPr>
          <w:rFonts w:hint="eastAsia"/>
          <w:szCs w:val="21"/>
        </w:rPr>
        <w:t xml:space="preserve">        D</w:t>
      </w:r>
      <w:r>
        <w:rPr>
          <w:rFonts w:hint="eastAsia"/>
          <w:szCs w:val="21"/>
        </w:rPr>
        <w:t>、文件版本</w:t>
      </w:r>
    </w:p>
    <w:p w14:paraId="6FC41BC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已知电子邮箱地址为</w:t>
      </w:r>
      <w:r>
        <w:rPr>
          <w:rFonts w:hAnsi="宋体" w:hint="eastAsia"/>
          <w:szCs w:val="21"/>
        </w:rPr>
        <w:t>jndhsg@fm365</w:t>
      </w:r>
      <w:r>
        <w:rPr>
          <w:rFonts w:hAnsi="宋体" w:hint="eastAsia"/>
          <w:szCs w:val="21"/>
        </w:rPr>
        <w:t>、</w:t>
      </w:r>
      <w:r>
        <w:rPr>
          <w:rFonts w:hAnsi="宋体" w:hint="eastAsia"/>
          <w:szCs w:val="21"/>
        </w:rPr>
        <w:t>com</w:t>
      </w:r>
      <w:r>
        <w:rPr>
          <w:rFonts w:hAnsi="宋体" w:hint="eastAsia"/>
          <w:szCs w:val="21"/>
        </w:rPr>
        <w:t>、</w:t>
      </w:r>
      <w:r>
        <w:rPr>
          <w:rFonts w:hAnsi="宋体" w:hint="eastAsia"/>
          <w:szCs w:val="21"/>
        </w:rPr>
        <w:t>cn</w:t>
      </w:r>
      <w:r>
        <w:rPr>
          <w:rFonts w:hAnsi="宋体" w:hint="eastAsia"/>
          <w:szCs w:val="21"/>
        </w:rPr>
        <w:t>，其中用户名是</w:t>
      </w:r>
      <w:r>
        <w:rPr>
          <w:rFonts w:hAnsi="宋体" w:hint="eastAsia"/>
          <w:szCs w:val="21"/>
        </w:rPr>
        <w:t>____</w:t>
      </w:r>
      <w:r>
        <w:rPr>
          <w:rFonts w:hAnsi="宋体" w:hint="eastAsia"/>
          <w:szCs w:val="21"/>
        </w:rPr>
        <w:t>。</w:t>
      </w:r>
    </w:p>
    <w:p w14:paraId="516A94D5"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Jndhsg</w:t>
      </w:r>
      <w:r>
        <w:rPr>
          <w:rFonts w:hint="eastAsia"/>
          <w:szCs w:val="21"/>
        </w:rPr>
        <w:t xml:space="preserve"> </w:t>
      </w:r>
      <w:r>
        <w:rPr>
          <w:rFonts w:hint="eastAsia"/>
          <w:szCs w:val="21"/>
        </w:rPr>
        <w:t xml:space="preserve">　　</w:t>
      </w:r>
      <w:r>
        <w:rPr>
          <w:rFonts w:hint="eastAsia"/>
          <w:szCs w:val="21"/>
        </w:rPr>
        <w:t>B</w:t>
      </w:r>
      <w:r>
        <w:rPr>
          <w:rFonts w:hint="eastAsia"/>
          <w:szCs w:val="21"/>
        </w:rPr>
        <w:t>、</w:t>
      </w:r>
      <w:r>
        <w:rPr>
          <w:rFonts w:hint="eastAsia"/>
          <w:szCs w:val="21"/>
        </w:rPr>
        <w:t xml:space="preserve">Fm365 </w:t>
      </w:r>
      <w:r>
        <w:rPr>
          <w:rFonts w:hint="eastAsia"/>
          <w:szCs w:val="21"/>
        </w:rPr>
        <w:t xml:space="preserve">　　</w:t>
      </w:r>
      <w:r>
        <w:rPr>
          <w:rFonts w:hint="eastAsia"/>
          <w:szCs w:val="21"/>
        </w:rPr>
        <w:t>C</w:t>
      </w:r>
      <w:r>
        <w:rPr>
          <w:rFonts w:hint="eastAsia"/>
          <w:szCs w:val="21"/>
        </w:rPr>
        <w:t>、</w:t>
      </w:r>
      <w:r>
        <w:rPr>
          <w:rFonts w:hint="eastAsia"/>
          <w:szCs w:val="21"/>
        </w:rPr>
        <w:t>Fm365</w:t>
      </w:r>
      <w:r>
        <w:rPr>
          <w:rFonts w:hint="eastAsia"/>
          <w:szCs w:val="21"/>
        </w:rPr>
        <w:t>、</w:t>
      </w:r>
      <w:r>
        <w:rPr>
          <w:rFonts w:hint="eastAsia"/>
          <w:szCs w:val="21"/>
        </w:rPr>
        <w:t>Com</w:t>
      </w:r>
      <w:r>
        <w:rPr>
          <w:rFonts w:hint="eastAsia"/>
          <w:szCs w:val="21"/>
        </w:rPr>
        <w:t>、</w:t>
      </w:r>
      <w:r>
        <w:rPr>
          <w:rFonts w:hint="eastAsia"/>
          <w:szCs w:val="21"/>
        </w:rPr>
        <w:t xml:space="preserve">cn </w:t>
      </w:r>
      <w:r>
        <w:rPr>
          <w:rFonts w:hint="eastAsia"/>
          <w:szCs w:val="21"/>
        </w:rPr>
        <w:t xml:space="preserve">　　</w:t>
      </w:r>
      <w:r>
        <w:rPr>
          <w:rFonts w:hint="eastAsia"/>
          <w:szCs w:val="21"/>
        </w:rPr>
        <w:t>D</w:t>
      </w:r>
      <w:r>
        <w:rPr>
          <w:rFonts w:hint="eastAsia"/>
          <w:szCs w:val="21"/>
        </w:rPr>
        <w:t>、以上三种都不对</w:t>
      </w:r>
      <w:r>
        <w:rPr>
          <w:rFonts w:hint="eastAsia"/>
          <w:szCs w:val="21"/>
        </w:rPr>
        <w:t xml:space="preserve"> </w:t>
      </w:r>
    </w:p>
    <w:p w14:paraId="00DC8CD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因特网是</w:t>
      </w:r>
      <w:r>
        <w:rPr>
          <w:rFonts w:hAnsi="宋体" w:hint="eastAsia"/>
          <w:szCs w:val="21"/>
        </w:rPr>
        <w:t>____</w:t>
      </w:r>
      <w:r>
        <w:rPr>
          <w:rFonts w:hAnsi="宋体" w:hint="eastAsia"/>
          <w:szCs w:val="21"/>
        </w:rPr>
        <w:t>。</w:t>
      </w:r>
    </w:p>
    <w:p w14:paraId="2812F4CF"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Intel</w:t>
      </w:r>
      <w:r>
        <w:rPr>
          <w:rFonts w:hint="eastAsia"/>
          <w:szCs w:val="21"/>
        </w:rPr>
        <w:t>网的中文名</w:t>
      </w:r>
      <w:r>
        <w:rPr>
          <w:rFonts w:hint="eastAsia"/>
          <w:szCs w:val="21"/>
        </w:rPr>
        <w:t xml:space="preserve">      B</w:t>
      </w:r>
      <w:r>
        <w:rPr>
          <w:rFonts w:hint="eastAsia"/>
          <w:szCs w:val="21"/>
        </w:rPr>
        <w:t>、局域网的简称</w:t>
      </w:r>
      <w:r>
        <w:rPr>
          <w:rFonts w:hint="eastAsia"/>
          <w:szCs w:val="21"/>
        </w:rPr>
        <w:t xml:space="preserve"> </w:t>
      </w:r>
    </w:p>
    <w:p w14:paraId="7A467C98" w14:textId="77777777" w:rsidR="00A501B3" w:rsidRDefault="00A501B3">
      <w:pPr>
        <w:adjustRightInd w:val="0"/>
        <w:snapToGrid w:val="0"/>
        <w:spacing w:line="360" w:lineRule="auto"/>
        <w:rPr>
          <w:szCs w:val="21"/>
        </w:rPr>
      </w:pPr>
      <w:r>
        <w:rPr>
          <w:rFonts w:hint="eastAsia"/>
          <w:szCs w:val="21"/>
        </w:rPr>
        <w:t>C</w:t>
      </w:r>
      <w:r>
        <w:rPr>
          <w:rFonts w:hint="eastAsia"/>
          <w:szCs w:val="21"/>
        </w:rPr>
        <w:t>、广域网的简称</w:t>
      </w:r>
      <w:r>
        <w:rPr>
          <w:rFonts w:hint="eastAsia"/>
          <w:szCs w:val="21"/>
        </w:rPr>
        <w:t xml:space="preserve">        </w:t>
      </w:r>
      <w:r>
        <w:rPr>
          <w:rFonts w:hint="eastAsia"/>
          <w:szCs w:val="21"/>
          <w:highlight w:val="yellow"/>
        </w:rPr>
        <w:t>D</w:t>
      </w:r>
      <w:r>
        <w:rPr>
          <w:rFonts w:hint="eastAsia"/>
          <w:szCs w:val="21"/>
          <w:highlight w:val="yellow"/>
        </w:rPr>
        <w:t>、</w:t>
      </w:r>
      <w:r>
        <w:rPr>
          <w:rFonts w:hint="eastAsia"/>
          <w:szCs w:val="21"/>
          <w:highlight w:val="yellow"/>
        </w:rPr>
        <w:t>Internet</w:t>
      </w:r>
      <w:r>
        <w:rPr>
          <w:rFonts w:hint="eastAsia"/>
          <w:szCs w:val="21"/>
          <w:highlight w:val="yellow"/>
        </w:rPr>
        <w:t>的中文名</w:t>
      </w:r>
    </w:p>
    <w:p w14:paraId="7D26BEE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因特网正确的表示形式是</w:t>
      </w:r>
      <w:r>
        <w:rPr>
          <w:rFonts w:hAnsi="宋体" w:hint="eastAsia"/>
          <w:szCs w:val="21"/>
        </w:rPr>
        <w:t>____</w:t>
      </w:r>
      <w:r>
        <w:rPr>
          <w:rFonts w:hAnsi="宋体" w:hint="eastAsia"/>
          <w:szCs w:val="21"/>
        </w:rPr>
        <w:t>。</w:t>
      </w:r>
    </w:p>
    <w:p w14:paraId="52777B50"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Intranet        </w:t>
      </w:r>
      <w:r>
        <w:rPr>
          <w:rFonts w:hint="eastAsia"/>
          <w:szCs w:val="21"/>
          <w:highlight w:val="yellow"/>
        </w:rPr>
        <w:t>B</w:t>
      </w:r>
      <w:r>
        <w:rPr>
          <w:rFonts w:hint="eastAsia"/>
          <w:szCs w:val="21"/>
          <w:highlight w:val="yellow"/>
        </w:rPr>
        <w:t>、</w:t>
      </w:r>
      <w:r>
        <w:rPr>
          <w:rFonts w:hint="eastAsia"/>
          <w:szCs w:val="21"/>
          <w:highlight w:val="yellow"/>
        </w:rPr>
        <w:t>Internet</w:t>
      </w:r>
      <w:r>
        <w:rPr>
          <w:rFonts w:hint="eastAsia"/>
          <w:szCs w:val="21"/>
        </w:rPr>
        <w:t xml:space="preserve">      C</w:t>
      </w:r>
      <w:r>
        <w:rPr>
          <w:rFonts w:hint="eastAsia"/>
          <w:szCs w:val="21"/>
        </w:rPr>
        <w:t>、</w:t>
      </w:r>
      <w:r>
        <w:rPr>
          <w:rFonts w:hint="eastAsia"/>
          <w:szCs w:val="21"/>
        </w:rPr>
        <w:t>Intel        D</w:t>
      </w:r>
      <w:r>
        <w:rPr>
          <w:rFonts w:hint="eastAsia"/>
          <w:szCs w:val="21"/>
        </w:rPr>
        <w:t>、</w:t>
      </w:r>
      <w:r>
        <w:rPr>
          <w:rFonts w:hint="eastAsia"/>
          <w:szCs w:val="21"/>
        </w:rPr>
        <w:t xml:space="preserve">intranet </w:t>
      </w:r>
    </w:p>
    <w:p w14:paraId="4CC2979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用户的电子邮件地址中必须包括以下</w:t>
      </w:r>
      <w:r>
        <w:rPr>
          <w:rFonts w:hAnsi="宋体" w:hint="eastAsia"/>
          <w:szCs w:val="21"/>
        </w:rPr>
        <w:t>____</w:t>
      </w:r>
      <w:r>
        <w:rPr>
          <w:rFonts w:hAnsi="宋体" w:hint="eastAsia"/>
          <w:szCs w:val="21"/>
        </w:rPr>
        <w:t>所给出内容，才完整。</w:t>
      </w:r>
    </w:p>
    <w:p w14:paraId="603E2211"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、用户名，用户口令，电子邮箱所在的主机域名</w:t>
      </w:r>
    </w:p>
    <w:p w14:paraId="4AADD871" w14:textId="77777777" w:rsidR="00A501B3" w:rsidRDefault="00A501B3">
      <w:pPr>
        <w:adjustRightInd w:val="0"/>
        <w:snapToGrid w:val="0"/>
        <w:spacing w:line="360" w:lineRule="auto"/>
        <w:rPr>
          <w:szCs w:val="21"/>
        </w:rPr>
      </w:pPr>
      <w:r>
        <w:rPr>
          <w:rFonts w:hint="eastAsia"/>
          <w:szCs w:val="21"/>
        </w:rPr>
        <w:t>B</w:t>
      </w:r>
      <w:r>
        <w:rPr>
          <w:rFonts w:hint="eastAsia"/>
          <w:szCs w:val="21"/>
        </w:rPr>
        <w:t>、用户名，用户口令</w:t>
      </w:r>
    </w:p>
    <w:p w14:paraId="0A5540F8"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、用户名，电子邮箱所在的主机域名</w:t>
      </w:r>
    </w:p>
    <w:p w14:paraId="03AA1C60" w14:textId="77777777" w:rsidR="00A501B3" w:rsidRDefault="00A501B3">
      <w:pPr>
        <w:adjustRightInd w:val="0"/>
        <w:snapToGrid w:val="0"/>
        <w:spacing w:line="360" w:lineRule="auto"/>
        <w:rPr>
          <w:szCs w:val="21"/>
        </w:rPr>
      </w:pPr>
      <w:r>
        <w:rPr>
          <w:rFonts w:hint="eastAsia"/>
          <w:szCs w:val="21"/>
        </w:rPr>
        <w:t>D</w:t>
      </w:r>
      <w:r>
        <w:rPr>
          <w:rFonts w:hint="eastAsia"/>
          <w:szCs w:val="21"/>
        </w:rPr>
        <w:t>、用户口令，电子邮箱所在的主机域名</w:t>
      </w:r>
      <w:r>
        <w:rPr>
          <w:rFonts w:hint="eastAsia"/>
          <w:szCs w:val="21"/>
        </w:rPr>
        <w:t xml:space="preserve"> </w:t>
      </w:r>
    </w:p>
    <w:p w14:paraId="300F3DC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用来浏览</w:t>
      </w:r>
      <w:r>
        <w:rPr>
          <w:rFonts w:hAnsi="宋体" w:hint="eastAsia"/>
          <w:szCs w:val="21"/>
        </w:rPr>
        <w:t xml:space="preserve"> Internet </w:t>
      </w:r>
      <w:r>
        <w:rPr>
          <w:rFonts w:hAnsi="宋体" w:hint="eastAsia"/>
          <w:szCs w:val="21"/>
        </w:rPr>
        <w:t>网上</w:t>
      </w:r>
      <w:r>
        <w:rPr>
          <w:rFonts w:hAnsi="宋体" w:hint="eastAsia"/>
          <w:szCs w:val="21"/>
        </w:rPr>
        <w:t>WWW</w:t>
      </w:r>
      <w:r>
        <w:rPr>
          <w:rFonts w:hAnsi="宋体" w:hint="eastAsia"/>
          <w:szCs w:val="21"/>
        </w:rPr>
        <w:t>页面的软件称为</w:t>
      </w:r>
      <w:r>
        <w:rPr>
          <w:rFonts w:hAnsi="宋体" w:hint="eastAsia"/>
          <w:szCs w:val="21"/>
        </w:rPr>
        <w:t>____</w:t>
      </w:r>
      <w:r>
        <w:rPr>
          <w:rFonts w:hAnsi="宋体" w:hint="eastAsia"/>
          <w:szCs w:val="21"/>
        </w:rPr>
        <w:t>。</w:t>
      </w:r>
    </w:p>
    <w:p w14:paraId="53C1F041" w14:textId="77777777" w:rsidR="00A501B3" w:rsidRDefault="00A501B3">
      <w:pPr>
        <w:adjustRightInd w:val="0"/>
        <w:snapToGrid w:val="0"/>
        <w:spacing w:line="360" w:lineRule="auto"/>
        <w:rPr>
          <w:szCs w:val="21"/>
        </w:rPr>
      </w:pPr>
      <w:r>
        <w:rPr>
          <w:rFonts w:hint="eastAsia"/>
          <w:szCs w:val="21"/>
        </w:rPr>
        <w:t>A</w:t>
      </w:r>
      <w:r>
        <w:rPr>
          <w:rFonts w:hint="eastAsia"/>
          <w:szCs w:val="21"/>
        </w:rPr>
        <w:t>、服务器</w:t>
      </w:r>
      <w:r>
        <w:rPr>
          <w:rFonts w:hint="eastAsia"/>
          <w:szCs w:val="21"/>
        </w:rPr>
        <w:t xml:space="preserve">    B</w:t>
      </w:r>
      <w:r>
        <w:rPr>
          <w:rFonts w:hint="eastAsia"/>
          <w:szCs w:val="21"/>
        </w:rPr>
        <w:t>、转换器</w:t>
      </w:r>
      <w:r>
        <w:rPr>
          <w:rFonts w:hint="eastAsia"/>
          <w:szCs w:val="21"/>
        </w:rPr>
        <w:t xml:space="preserve">    </w:t>
      </w:r>
      <w:r>
        <w:rPr>
          <w:rFonts w:hint="eastAsia"/>
          <w:szCs w:val="21"/>
          <w:highlight w:val="yellow"/>
        </w:rPr>
        <w:t>C</w:t>
      </w:r>
      <w:r>
        <w:rPr>
          <w:rFonts w:hint="eastAsia"/>
          <w:szCs w:val="21"/>
          <w:highlight w:val="yellow"/>
        </w:rPr>
        <w:t>、浏览器</w:t>
      </w:r>
      <w:r>
        <w:rPr>
          <w:rFonts w:hint="eastAsia"/>
          <w:szCs w:val="21"/>
        </w:rPr>
        <w:t xml:space="preserve">    D</w:t>
      </w:r>
      <w:r>
        <w:rPr>
          <w:rFonts w:hint="eastAsia"/>
          <w:szCs w:val="21"/>
        </w:rPr>
        <w:t>、编辑器</w:t>
      </w:r>
      <w:r>
        <w:rPr>
          <w:rFonts w:hint="eastAsia"/>
          <w:szCs w:val="21"/>
        </w:rPr>
        <w:t xml:space="preserve"> </w:t>
      </w:r>
    </w:p>
    <w:p w14:paraId="522ADC3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有关网络叙述正确的是</w:t>
      </w:r>
      <w:r>
        <w:rPr>
          <w:rFonts w:hAnsi="宋体" w:hint="eastAsia"/>
          <w:szCs w:val="21"/>
        </w:rPr>
        <w:t>____</w:t>
      </w:r>
      <w:r>
        <w:rPr>
          <w:rFonts w:hAnsi="宋体" w:hint="eastAsia"/>
          <w:szCs w:val="21"/>
        </w:rPr>
        <w:t>。</w:t>
      </w:r>
    </w:p>
    <w:p w14:paraId="514EBAFD"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3</w:t>
      </w:r>
      <w:r>
        <w:rPr>
          <w:rFonts w:hint="eastAsia"/>
          <w:szCs w:val="21"/>
        </w:rPr>
        <w:t>、</w:t>
      </w:r>
      <w:r>
        <w:rPr>
          <w:rFonts w:hint="eastAsia"/>
          <w:szCs w:val="21"/>
        </w:rPr>
        <w:t>321</w:t>
      </w:r>
      <w:r>
        <w:rPr>
          <w:rFonts w:hint="eastAsia"/>
          <w:szCs w:val="21"/>
        </w:rPr>
        <w:t>、</w:t>
      </w:r>
      <w:r>
        <w:rPr>
          <w:rFonts w:hint="eastAsia"/>
          <w:szCs w:val="21"/>
        </w:rPr>
        <w:t>23</w:t>
      </w:r>
      <w:r>
        <w:rPr>
          <w:rFonts w:hint="eastAsia"/>
          <w:szCs w:val="21"/>
        </w:rPr>
        <w:t>、</w:t>
      </w:r>
      <w:r>
        <w:rPr>
          <w:rFonts w:hint="eastAsia"/>
          <w:szCs w:val="21"/>
        </w:rPr>
        <w:t>233</w:t>
      </w:r>
      <w:r>
        <w:rPr>
          <w:rFonts w:hint="eastAsia"/>
          <w:szCs w:val="21"/>
        </w:rPr>
        <w:t>可以是一个</w:t>
      </w:r>
      <w:r>
        <w:rPr>
          <w:rFonts w:hint="eastAsia"/>
          <w:szCs w:val="21"/>
        </w:rPr>
        <w:t>IP</w:t>
      </w:r>
      <w:r>
        <w:rPr>
          <w:rFonts w:hint="eastAsia"/>
          <w:szCs w:val="21"/>
        </w:rPr>
        <w:t>地址</w:t>
      </w:r>
    </w:p>
    <w:p w14:paraId="54685EAA"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w:t>
      </w:r>
      <w:r>
        <w:rPr>
          <w:rFonts w:hint="eastAsia"/>
          <w:szCs w:val="21"/>
          <w:highlight w:val="yellow"/>
        </w:rPr>
        <w:t>Outlook Express</w:t>
      </w:r>
      <w:r>
        <w:rPr>
          <w:rFonts w:hint="eastAsia"/>
          <w:szCs w:val="21"/>
          <w:highlight w:val="yellow"/>
        </w:rPr>
        <w:t>是一个电子邮件收发软件</w:t>
      </w:r>
    </w:p>
    <w:p w14:paraId="43048908" w14:textId="77777777" w:rsidR="00A501B3" w:rsidRDefault="00A501B3">
      <w:pPr>
        <w:adjustRightInd w:val="0"/>
        <w:snapToGrid w:val="0"/>
        <w:spacing w:line="360" w:lineRule="auto"/>
        <w:rPr>
          <w:szCs w:val="21"/>
        </w:rPr>
      </w:pPr>
      <w:r>
        <w:rPr>
          <w:rFonts w:hint="eastAsia"/>
          <w:szCs w:val="21"/>
        </w:rPr>
        <w:t>C</w:t>
      </w:r>
      <w:r>
        <w:rPr>
          <w:rFonts w:hint="eastAsia"/>
          <w:szCs w:val="21"/>
        </w:rPr>
        <w:t>、显示网页中的图片，不会影响网页的浏览速度</w:t>
      </w:r>
    </w:p>
    <w:p w14:paraId="2009D99D" w14:textId="77777777" w:rsidR="00A501B3" w:rsidRDefault="00A501B3">
      <w:pPr>
        <w:adjustRightInd w:val="0"/>
        <w:snapToGrid w:val="0"/>
        <w:spacing w:line="360" w:lineRule="auto"/>
        <w:rPr>
          <w:szCs w:val="21"/>
        </w:rPr>
      </w:pPr>
      <w:r>
        <w:rPr>
          <w:rFonts w:hint="eastAsia"/>
          <w:szCs w:val="21"/>
        </w:rPr>
        <w:t>D</w:t>
      </w:r>
      <w:r>
        <w:rPr>
          <w:rFonts w:hint="eastAsia"/>
          <w:szCs w:val="21"/>
        </w:rPr>
        <w:t>、在因特网中，有些专门帮大家进行数据存储的网站，称为搜索引擎</w:t>
      </w:r>
      <w:r>
        <w:rPr>
          <w:rFonts w:hint="eastAsia"/>
          <w:szCs w:val="21"/>
        </w:rPr>
        <w:t xml:space="preserve"> </w:t>
      </w:r>
    </w:p>
    <w:p w14:paraId="34EE307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域名中</w:t>
      </w:r>
      <w:r>
        <w:rPr>
          <w:rFonts w:hAnsi="宋体" w:hint="eastAsia"/>
          <w:szCs w:val="21"/>
        </w:rPr>
        <w:t xml:space="preserve">.cn </w:t>
      </w:r>
      <w:r>
        <w:rPr>
          <w:rFonts w:hAnsi="宋体" w:hint="eastAsia"/>
          <w:szCs w:val="21"/>
        </w:rPr>
        <w:t>代表</w:t>
      </w:r>
      <w:r>
        <w:rPr>
          <w:rFonts w:hAnsi="宋体" w:hint="eastAsia"/>
          <w:szCs w:val="21"/>
        </w:rPr>
        <w:t>____</w:t>
      </w:r>
      <w:r>
        <w:rPr>
          <w:rFonts w:hAnsi="宋体" w:hint="eastAsia"/>
          <w:szCs w:val="21"/>
        </w:rPr>
        <w:t>。</w:t>
      </w:r>
    </w:p>
    <w:p w14:paraId="30C6AD5C"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、中国</w:t>
      </w:r>
      <w:r>
        <w:rPr>
          <w:rFonts w:hint="eastAsia"/>
          <w:szCs w:val="21"/>
        </w:rPr>
        <w:t xml:space="preserve">     B</w:t>
      </w:r>
      <w:r>
        <w:rPr>
          <w:rFonts w:hint="eastAsia"/>
          <w:szCs w:val="21"/>
        </w:rPr>
        <w:t>、加拿大</w:t>
      </w:r>
      <w:r>
        <w:rPr>
          <w:rFonts w:hint="eastAsia"/>
          <w:szCs w:val="21"/>
        </w:rPr>
        <w:t xml:space="preserve">    C</w:t>
      </w:r>
      <w:r>
        <w:rPr>
          <w:rFonts w:hint="eastAsia"/>
          <w:szCs w:val="21"/>
        </w:rPr>
        <w:t>、希腊</w:t>
      </w:r>
      <w:r>
        <w:rPr>
          <w:rFonts w:hint="eastAsia"/>
          <w:szCs w:val="21"/>
        </w:rPr>
        <w:t xml:space="preserve">    D</w:t>
      </w:r>
      <w:r>
        <w:rPr>
          <w:rFonts w:hint="eastAsia"/>
          <w:szCs w:val="21"/>
        </w:rPr>
        <w:t>、新西兰</w:t>
      </w:r>
      <w:r>
        <w:rPr>
          <w:rFonts w:hint="eastAsia"/>
          <w:szCs w:val="21"/>
        </w:rPr>
        <w:t xml:space="preserve"> </w:t>
      </w:r>
    </w:p>
    <w:p w14:paraId="50F5719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域名中的后缀、</w:t>
      </w:r>
      <w:r>
        <w:rPr>
          <w:rFonts w:hAnsi="宋体" w:hint="eastAsia"/>
          <w:szCs w:val="21"/>
        </w:rPr>
        <w:t>COM</w:t>
      </w:r>
      <w:r>
        <w:rPr>
          <w:rFonts w:hAnsi="宋体" w:hint="eastAsia"/>
          <w:szCs w:val="21"/>
        </w:rPr>
        <w:t>表示机构所属类型为</w:t>
      </w:r>
      <w:r>
        <w:rPr>
          <w:rFonts w:hAnsi="宋体" w:hint="eastAsia"/>
          <w:szCs w:val="21"/>
        </w:rPr>
        <w:t>____</w:t>
      </w:r>
      <w:r>
        <w:rPr>
          <w:rFonts w:hAnsi="宋体" w:hint="eastAsia"/>
          <w:szCs w:val="21"/>
        </w:rPr>
        <w:t>。</w:t>
      </w:r>
    </w:p>
    <w:p w14:paraId="7314BA60"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军事机构</w:t>
      </w:r>
      <w:r>
        <w:rPr>
          <w:rFonts w:hint="eastAsia"/>
          <w:szCs w:val="21"/>
        </w:rPr>
        <w:t xml:space="preserve">    B</w:t>
      </w:r>
      <w:r>
        <w:rPr>
          <w:rFonts w:hint="eastAsia"/>
          <w:szCs w:val="21"/>
        </w:rPr>
        <w:t>、政府机构</w:t>
      </w:r>
      <w:r>
        <w:rPr>
          <w:rFonts w:hint="eastAsia"/>
          <w:szCs w:val="21"/>
        </w:rPr>
        <w:t xml:space="preserve">    C</w:t>
      </w:r>
      <w:r>
        <w:rPr>
          <w:rFonts w:hint="eastAsia"/>
          <w:szCs w:val="21"/>
        </w:rPr>
        <w:t>、教育机构</w:t>
      </w:r>
      <w:r>
        <w:rPr>
          <w:rFonts w:hint="eastAsia"/>
          <w:szCs w:val="21"/>
        </w:rPr>
        <w:t xml:space="preserve">    </w:t>
      </w:r>
      <w:r>
        <w:rPr>
          <w:rFonts w:hint="eastAsia"/>
          <w:szCs w:val="21"/>
          <w:highlight w:val="yellow"/>
        </w:rPr>
        <w:t>D</w:t>
      </w:r>
      <w:r>
        <w:rPr>
          <w:rFonts w:hint="eastAsia"/>
          <w:szCs w:val="21"/>
          <w:highlight w:val="yellow"/>
        </w:rPr>
        <w:t>、商业公司</w:t>
      </w:r>
      <w:r>
        <w:rPr>
          <w:rFonts w:hint="eastAsia"/>
          <w:szCs w:val="21"/>
        </w:rPr>
        <w:t xml:space="preserve"> </w:t>
      </w:r>
    </w:p>
    <w:p w14:paraId="7D3ED80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Internet</w:t>
      </w:r>
      <w:r>
        <w:rPr>
          <w:rFonts w:hAnsi="宋体" w:hint="eastAsia"/>
          <w:szCs w:val="21"/>
        </w:rPr>
        <w:t>中，每一个网站或网页都有一个确定的地址，这个地址被称为</w:t>
      </w:r>
      <w:r>
        <w:rPr>
          <w:rFonts w:hAnsi="宋体" w:hint="eastAsia"/>
          <w:szCs w:val="21"/>
        </w:rPr>
        <w:t>____</w:t>
      </w:r>
      <w:r>
        <w:rPr>
          <w:rFonts w:hAnsi="宋体" w:hint="eastAsia"/>
          <w:szCs w:val="21"/>
        </w:rPr>
        <w:t>。</w:t>
      </w:r>
      <w:r>
        <w:rPr>
          <w:rFonts w:hAnsi="宋体" w:hint="eastAsia"/>
          <w:szCs w:val="21"/>
        </w:rPr>
        <w:t xml:space="preserve"> </w:t>
      </w:r>
    </w:p>
    <w:p w14:paraId="6EF18430" w14:textId="77777777" w:rsidR="00A501B3" w:rsidRDefault="00A501B3">
      <w:pPr>
        <w:adjustRightInd w:val="0"/>
        <w:snapToGrid w:val="0"/>
        <w:spacing w:line="360" w:lineRule="auto"/>
        <w:rPr>
          <w:szCs w:val="21"/>
        </w:rPr>
      </w:pPr>
      <w:r>
        <w:rPr>
          <w:rFonts w:hint="eastAsia"/>
          <w:szCs w:val="21"/>
        </w:rPr>
        <w:t>A</w:t>
      </w:r>
      <w:r>
        <w:rPr>
          <w:rFonts w:hint="eastAsia"/>
          <w:szCs w:val="21"/>
        </w:rPr>
        <w:t>、超级链接</w:t>
      </w:r>
      <w:r>
        <w:rPr>
          <w:rFonts w:hint="eastAsia"/>
          <w:szCs w:val="21"/>
        </w:rPr>
        <w:t xml:space="preserve">     </w:t>
      </w:r>
      <w:r>
        <w:rPr>
          <w:rFonts w:hint="eastAsia"/>
          <w:szCs w:val="21"/>
          <w:highlight w:val="yellow"/>
        </w:rPr>
        <w:t>B</w:t>
      </w:r>
      <w:r>
        <w:rPr>
          <w:rFonts w:hint="eastAsia"/>
          <w:szCs w:val="21"/>
          <w:highlight w:val="yellow"/>
        </w:rPr>
        <w:t>、</w:t>
      </w:r>
      <w:r>
        <w:rPr>
          <w:rFonts w:hint="eastAsia"/>
          <w:szCs w:val="21"/>
          <w:highlight w:val="yellow"/>
        </w:rPr>
        <w:t>URL</w:t>
      </w:r>
      <w:r>
        <w:rPr>
          <w:rFonts w:hint="eastAsia"/>
          <w:szCs w:val="21"/>
        </w:rPr>
        <w:t xml:space="preserve">    C</w:t>
      </w:r>
      <w:r>
        <w:rPr>
          <w:rFonts w:hint="eastAsia"/>
          <w:szCs w:val="21"/>
        </w:rPr>
        <w:t>、</w:t>
      </w:r>
      <w:r>
        <w:rPr>
          <w:rFonts w:hint="eastAsia"/>
          <w:szCs w:val="21"/>
        </w:rPr>
        <w:t>FTP    D</w:t>
      </w:r>
      <w:r>
        <w:rPr>
          <w:rFonts w:hint="eastAsia"/>
          <w:szCs w:val="21"/>
        </w:rPr>
        <w:t>、服务器地址</w:t>
      </w:r>
      <w:r>
        <w:rPr>
          <w:rFonts w:hint="eastAsia"/>
          <w:szCs w:val="21"/>
        </w:rPr>
        <w:t xml:space="preserve"> </w:t>
      </w:r>
    </w:p>
    <w:p w14:paraId="42691FF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PowerPoint</w:t>
      </w:r>
      <w:r>
        <w:rPr>
          <w:rFonts w:hAnsi="宋体" w:hint="eastAsia"/>
          <w:szCs w:val="21"/>
        </w:rPr>
        <w:t>中，文件的扩展名默认为</w:t>
      </w:r>
      <w:r>
        <w:rPr>
          <w:rFonts w:hAnsi="宋体" w:hint="eastAsia"/>
          <w:szCs w:val="21"/>
        </w:rPr>
        <w:t>____</w:t>
      </w:r>
      <w:r>
        <w:rPr>
          <w:rFonts w:hAnsi="宋体" w:hint="eastAsia"/>
          <w:szCs w:val="21"/>
        </w:rPr>
        <w:t>。</w:t>
      </w:r>
    </w:p>
    <w:p w14:paraId="55FB6027"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PPT</w:t>
      </w:r>
      <w:r>
        <w:rPr>
          <w:rFonts w:hint="eastAsia"/>
          <w:szCs w:val="21"/>
        </w:rPr>
        <w:t xml:space="preserve">      B</w:t>
      </w:r>
      <w:r>
        <w:rPr>
          <w:rFonts w:hint="eastAsia"/>
          <w:szCs w:val="21"/>
        </w:rPr>
        <w:t>、</w:t>
      </w:r>
      <w:r>
        <w:rPr>
          <w:rFonts w:hint="eastAsia"/>
          <w:szCs w:val="21"/>
        </w:rPr>
        <w:t>DOC     C</w:t>
      </w:r>
      <w:r>
        <w:rPr>
          <w:rFonts w:hint="eastAsia"/>
          <w:szCs w:val="21"/>
        </w:rPr>
        <w:t>、</w:t>
      </w:r>
      <w:r>
        <w:rPr>
          <w:rFonts w:hint="eastAsia"/>
          <w:szCs w:val="21"/>
        </w:rPr>
        <w:t>PAS      D</w:t>
      </w:r>
      <w:r>
        <w:rPr>
          <w:rFonts w:hint="eastAsia"/>
          <w:szCs w:val="21"/>
        </w:rPr>
        <w:t>、</w:t>
      </w:r>
      <w:r>
        <w:rPr>
          <w:rFonts w:hint="eastAsia"/>
          <w:szCs w:val="21"/>
        </w:rPr>
        <w:t xml:space="preserve">BAK </w:t>
      </w:r>
    </w:p>
    <w:p w14:paraId="27A49ED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的窗口的右上角可以同时显示的按钮是</w:t>
      </w:r>
      <w:r>
        <w:rPr>
          <w:rFonts w:hAnsi="宋体" w:hint="eastAsia"/>
          <w:szCs w:val="21"/>
        </w:rPr>
        <w:t>____</w:t>
      </w:r>
      <w:r>
        <w:rPr>
          <w:rFonts w:hAnsi="宋体" w:hint="eastAsia"/>
          <w:szCs w:val="21"/>
        </w:rPr>
        <w:t>。</w:t>
      </w:r>
    </w:p>
    <w:p w14:paraId="716DB248" w14:textId="77777777" w:rsidR="00A501B3" w:rsidRDefault="00A501B3">
      <w:pPr>
        <w:adjustRightInd w:val="0"/>
        <w:snapToGrid w:val="0"/>
        <w:spacing w:line="360" w:lineRule="auto"/>
        <w:rPr>
          <w:szCs w:val="21"/>
        </w:rPr>
      </w:pPr>
      <w:r>
        <w:rPr>
          <w:rFonts w:hint="eastAsia"/>
          <w:szCs w:val="21"/>
        </w:rPr>
        <w:t>A</w:t>
      </w:r>
      <w:r>
        <w:rPr>
          <w:rFonts w:hint="eastAsia"/>
          <w:szCs w:val="21"/>
        </w:rPr>
        <w:t>、最小化、还原和最大化</w:t>
      </w:r>
      <w:r>
        <w:rPr>
          <w:rFonts w:hint="eastAsia"/>
          <w:szCs w:val="21"/>
        </w:rPr>
        <w:t xml:space="preserve">      B</w:t>
      </w:r>
      <w:r>
        <w:rPr>
          <w:rFonts w:hint="eastAsia"/>
          <w:szCs w:val="21"/>
        </w:rPr>
        <w:t>、还原、最大化和关闭</w:t>
      </w:r>
      <w:r>
        <w:rPr>
          <w:rFonts w:hint="eastAsia"/>
          <w:szCs w:val="21"/>
        </w:rPr>
        <w:t xml:space="preserve"> </w:t>
      </w:r>
    </w:p>
    <w:p w14:paraId="185D65C0"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、最小化、还原和关闭</w:t>
      </w:r>
      <w:r>
        <w:rPr>
          <w:rFonts w:hint="eastAsia"/>
          <w:szCs w:val="21"/>
        </w:rPr>
        <w:t xml:space="preserve">        D</w:t>
      </w:r>
      <w:r>
        <w:rPr>
          <w:rFonts w:hint="eastAsia"/>
          <w:szCs w:val="21"/>
        </w:rPr>
        <w:t>、还原和最大化</w:t>
      </w:r>
      <w:r>
        <w:rPr>
          <w:rFonts w:hint="eastAsia"/>
          <w:szCs w:val="21"/>
        </w:rPr>
        <w:t xml:space="preserve"> </w:t>
      </w:r>
    </w:p>
    <w:p w14:paraId="5215385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中，关于文件夹哪个说法是不正确的</w:t>
      </w:r>
      <w:r>
        <w:rPr>
          <w:rFonts w:hAnsi="宋体" w:hint="eastAsia"/>
          <w:szCs w:val="21"/>
        </w:rPr>
        <w:t>____</w:t>
      </w:r>
      <w:r>
        <w:rPr>
          <w:rFonts w:hAnsi="宋体" w:hint="eastAsia"/>
          <w:szCs w:val="21"/>
        </w:rPr>
        <w:t>。</w:t>
      </w:r>
    </w:p>
    <w:p w14:paraId="131E2C6F" w14:textId="77777777" w:rsidR="00A501B3" w:rsidRDefault="00A501B3">
      <w:pPr>
        <w:adjustRightInd w:val="0"/>
        <w:snapToGrid w:val="0"/>
        <w:spacing w:line="360" w:lineRule="auto"/>
        <w:rPr>
          <w:szCs w:val="21"/>
        </w:rPr>
      </w:pPr>
      <w:r>
        <w:rPr>
          <w:rFonts w:hint="eastAsia"/>
          <w:szCs w:val="21"/>
        </w:rPr>
        <w:t>A</w:t>
      </w:r>
      <w:r>
        <w:rPr>
          <w:rFonts w:hint="eastAsia"/>
          <w:szCs w:val="21"/>
        </w:rPr>
        <w:t>、各级目录称为文件夹</w:t>
      </w:r>
      <w:r>
        <w:rPr>
          <w:rFonts w:hint="eastAsia"/>
          <w:szCs w:val="21"/>
        </w:rPr>
        <w:t xml:space="preserve"> </w:t>
      </w:r>
    </w:p>
    <w:p w14:paraId="079B49DD"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、不同文件夹中的文件不能有相同的文件名</w:t>
      </w:r>
    </w:p>
    <w:p w14:paraId="6B6D44DA" w14:textId="77777777" w:rsidR="00A501B3" w:rsidRDefault="00A501B3">
      <w:pPr>
        <w:adjustRightInd w:val="0"/>
        <w:snapToGrid w:val="0"/>
        <w:spacing w:line="360" w:lineRule="auto"/>
        <w:rPr>
          <w:szCs w:val="21"/>
        </w:rPr>
      </w:pPr>
      <w:r>
        <w:rPr>
          <w:rFonts w:hint="eastAsia"/>
          <w:szCs w:val="21"/>
        </w:rPr>
        <w:t>C</w:t>
      </w:r>
      <w:r>
        <w:rPr>
          <w:rFonts w:hint="eastAsia"/>
          <w:szCs w:val="21"/>
        </w:rPr>
        <w:t>、文件夹中可以存放文件和其它文件夹</w:t>
      </w:r>
    </w:p>
    <w:p w14:paraId="59F7476B" w14:textId="77777777" w:rsidR="00A501B3" w:rsidRDefault="00A501B3">
      <w:pPr>
        <w:adjustRightInd w:val="0"/>
        <w:snapToGrid w:val="0"/>
        <w:spacing w:line="360" w:lineRule="auto"/>
        <w:rPr>
          <w:szCs w:val="21"/>
        </w:rPr>
      </w:pPr>
      <w:r>
        <w:rPr>
          <w:rFonts w:hint="eastAsia"/>
          <w:szCs w:val="21"/>
        </w:rPr>
        <w:t>D</w:t>
      </w:r>
      <w:r>
        <w:rPr>
          <w:rFonts w:hint="eastAsia"/>
          <w:szCs w:val="21"/>
        </w:rPr>
        <w:t>、对文件夹的复制操作和文件是相同的</w:t>
      </w:r>
      <w:r>
        <w:rPr>
          <w:rFonts w:hint="eastAsia"/>
          <w:szCs w:val="21"/>
        </w:rPr>
        <w:t xml:space="preserve"> </w:t>
      </w:r>
    </w:p>
    <w:p w14:paraId="7E7BC72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Windows </w:t>
      </w:r>
      <w:r>
        <w:rPr>
          <w:rFonts w:hAnsi="宋体" w:hint="eastAsia"/>
          <w:szCs w:val="21"/>
        </w:rPr>
        <w:t>中，用户可以同时启动多个应用程序，在启动了多个应用程序后，用户可以按组合键</w:t>
      </w:r>
      <w:r>
        <w:rPr>
          <w:rFonts w:hAnsi="宋体" w:hint="eastAsia"/>
          <w:szCs w:val="21"/>
        </w:rPr>
        <w:t>____</w:t>
      </w:r>
      <w:r>
        <w:rPr>
          <w:rFonts w:hAnsi="宋体" w:hint="eastAsia"/>
          <w:szCs w:val="21"/>
        </w:rPr>
        <w:t>在各应用程序之间进行切换。</w:t>
      </w:r>
      <w:r>
        <w:rPr>
          <w:rFonts w:hAnsi="宋体" w:hint="eastAsia"/>
          <w:szCs w:val="21"/>
        </w:rPr>
        <w:t xml:space="preserve"> </w:t>
      </w:r>
    </w:p>
    <w:p w14:paraId="6D9544D1"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Alt+Tab</w:t>
      </w:r>
      <w:r>
        <w:rPr>
          <w:rFonts w:hint="eastAsia"/>
          <w:szCs w:val="21"/>
        </w:rPr>
        <w:t xml:space="preserve">       B</w:t>
      </w:r>
      <w:r>
        <w:rPr>
          <w:rFonts w:hint="eastAsia"/>
          <w:szCs w:val="21"/>
        </w:rPr>
        <w:t>、</w:t>
      </w:r>
      <w:r>
        <w:rPr>
          <w:rFonts w:hint="eastAsia"/>
          <w:szCs w:val="21"/>
        </w:rPr>
        <w:t>Alt+Shift       C</w:t>
      </w:r>
      <w:r>
        <w:rPr>
          <w:rFonts w:hint="eastAsia"/>
          <w:szCs w:val="21"/>
        </w:rPr>
        <w:t>、</w:t>
      </w:r>
      <w:r>
        <w:rPr>
          <w:rFonts w:hint="eastAsia"/>
          <w:szCs w:val="21"/>
        </w:rPr>
        <w:t>Ctrl+Alt       D</w:t>
      </w:r>
      <w:r>
        <w:rPr>
          <w:rFonts w:hint="eastAsia"/>
          <w:szCs w:val="21"/>
        </w:rPr>
        <w:t>、</w:t>
      </w:r>
      <w:r>
        <w:rPr>
          <w:rFonts w:hint="eastAsia"/>
          <w:szCs w:val="21"/>
        </w:rPr>
        <w:t xml:space="preserve">Ctrl+Esc </w:t>
      </w:r>
    </w:p>
    <w:p w14:paraId="127DF1C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Windows </w:t>
      </w:r>
      <w:r>
        <w:rPr>
          <w:rFonts w:hAnsi="宋体" w:hint="eastAsia"/>
          <w:szCs w:val="21"/>
        </w:rPr>
        <w:t>中，有些菜单项的右端有…标记，表示该菜单项</w:t>
      </w:r>
      <w:r>
        <w:rPr>
          <w:rFonts w:hAnsi="宋体" w:hint="eastAsia"/>
          <w:szCs w:val="21"/>
        </w:rPr>
        <w:t>____</w:t>
      </w:r>
      <w:r>
        <w:rPr>
          <w:rFonts w:hAnsi="宋体" w:hint="eastAsia"/>
          <w:szCs w:val="21"/>
        </w:rPr>
        <w:t>。</w:t>
      </w:r>
    </w:p>
    <w:p w14:paraId="04B014EA" w14:textId="77777777" w:rsidR="00A501B3" w:rsidRDefault="00A501B3">
      <w:pPr>
        <w:adjustRightInd w:val="0"/>
        <w:snapToGrid w:val="0"/>
        <w:spacing w:line="360" w:lineRule="auto"/>
        <w:rPr>
          <w:szCs w:val="21"/>
        </w:rPr>
      </w:pPr>
      <w:r>
        <w:rPr>
          <w:rFonts w:hint="eastAsia"/>
          <w:szCs w:val="21"/>
        </w:rPr>
        <w:t>A</w:t>
      </w:r>
      <w:r>
        <w:rPr>
          <w:rFonts w:hint="eastAsia"/>
          <w:szCs w:val="21"/>
        </w:rPr>
        <w:t>、开关命令</w:t>
      </w:r>
      <w:r>
        <w:rPr>
          <w:rFonts w:hint="eastAsia"/>
          <w:szCs w:val="21"/>
        </w:rPr>
        <w:t xml:space="preserve">      B</w:t>
      </w:r>
      <w:r>
        <w:rPr>
          <w:rFonts w:hint="eastAsia"/>
          <w:szCs w:val="21"/>
        </w:rPr>
        <w:t>、单选命令</w:t>
      </w:r>
      <w:r>
        <w:rPr>
          <w:rFonts w:hint="eastAsia"/>
          <w:szCs w:val="21"/>
        </w:rPr>
        <w:t xml:space="preserve">      C</w:t>
      </w:r>
      <w:r>
        <w:rPr>
          <w:rFonts w:hint="eastAsia"/>
          <w:szCs w:val="21"/>
        </w:rPr>
        <w:t>、有子菜单</w:t>
      </w:r>
      <w:r>
        <w:rPr>
          <w:rFonts w:hint="eastAsia"/>
          <w:szCs w:val="21"/>
        </w:rPr>
        <w:t xml:space="preserve">      </w:t>
      </w:r>
      <w:r>
        <w:rPr>
          <w:rFonts w:hint="eastAsia"/>
          <w:szCs w:val="21"/>
          <w:highlight w:val="yellow"/>
        </w:rPr>
        <w:t>D</w:t>
      </w:r>
      <w:r>
        <w:rPr>
          <w:rFonts w:hint="eastAsia"/>
          <w:szCs w:val="21"/>
          <w:highlight w:val="yellow"/>
        </w:rPr>
        <w:t>、有对话框</w:t>
      </w:r>
      <w:r>
        <w:rPr>
          <w:rFonts w:hint="eastAsia"/>
          <w:szCs w:val="21"/>
        </w:rPr>
        <w:t xml:space="preserve"> </w:t>
      </w:r>
    </w:p>
    <w:p w14:paraId="721F176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Windows </w:t>
      </w:r>
      <w:r>
        <w:rPr>
          <w:rFonts w:hAnsi="宋体" w:hint="eastAsia"/>
          <w:szCs w:val="21"/>
        </w:rPr>
        <w:t>中，有些菜单项的右端有一个向右的箭头，则表示该菜单项</w:t>
      </w:r>
      <w:r>
        <w:rPr>
          <w:rFonts w:hAnsi="宋体" w:hint="eastAsia"/>
          <w:szCs w:val="21"/>
        </w:rPr>
        <w:t>____</w:t>
      </w:r>
      <w:r>
        <w:rPr>
          <w:rFonts w:hAnsi="宋体" w:hint="eastAsia"/>
          <w:szCs w:val="21"/>
        </w:rPr>
        <w:t>。</w:t>
      </w:r>
    </w:p>
    <w:p w14:paraId="2DD154FC"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、将弹出下一级菜单</w:t>
      </w:r>
      <w:r>
        <w:rPr>
          <w:rFonts w:hint="eastAsia"/>
          <w:szCs w:val="21"/>
        </w:rPr>
        <w:t xml:space="preserve">     B</w:t>
      </w:r>
      <w:r>
        <w:rPr>
          <w:rFonts w:hint="eastAsia"/>
          <w:szCs w:val="21"/>
        </w:rPr>
        <w:t>、当前不能选取执行</w:t>
      </w:r>
    </w:p>
    <w:p w14:paraId="52B6128D" w14:textId="77777777" w:rsidR="00A501B3" w:rsidRDefault="00A501B3">
      <w:pPr>
        <w:adjustRightInd w:val="0"/>
        <w:snapToGrid w:val="0"/>
        <w:spacing w:line="360" w:lineRule="auto"/>
        <w:rPr>
          <w:szCs w:val="21"/>
        </w:rPr>
      </w:pPr>
      <w:r>
        <w:rPr>
          <w:rFonts w:hint="eastAsia"/>
          <w:szCs w:val="21"/>
        </w:rPr>
        <w:lastRenderedPageBreak/>
        <w:t>C</w:t>
      </w:r>
      <w:r>
        <w:rPr>
          <w:rFonts w:hint="eastAsia"/>
          <w:szCs w:val="21"/>
        </w:rPr>
        <w:t>、已被选中</w:t>
      </w:r>
      <w:r>
        <w:rPr>
          <w:rFonts w:hint="eastAsia"/>
          <w:szCs w:val="21"/>
        </w:rPr>
        <w:t xml:space="preserve">             D</w:t>
      </w:r>
      <w:r>
        <w:rPr>
          <w:rFonts w:hint="eastAsia"/>
          <w:szCs w:val="21"/>
        </w:rPr>
        <w:t>、将弹出一个对话框</w:t>
      </w:r>
    </w:p>
    <w:p w14:paraId="2DF27E3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中，回收站是</w:t>
      </w:r>
      <w:r>
        <w:rPr>
          <w:rFonts w:hAnsi="宋体" w:hint="eastAsia"/>
          <w:szCs w:val="21"/>
        </w:rPr>
        <w:t>____</w:t>
      </w:r>
      <w:r>
        <w:rPr>
          <w:rFonts w:hAnsi="宋体" w:hint="eastAsia"/>
          <w:szCs w:val="21"/>
        </w:rPr>
        <w:t>中的一块区域</w:t>
      </w:r>
    </w:p>
    <w:p w14:paraId="4AE1F441" w14:textId="77777777" w:rsidR="00A501B3" w:rsidRDefault="00A501B3">
      <w:pPr>
        <w:adjustRightInd w:val="0"/>
        <w:snapToGrid w:val="0"/>
        <w:spacing w:line="360" w:lineRule="auto"/>
        <w:rPr>
          <w:szCs w:val="21"/>
        </w:rPr>
      </w:pPr>
      <w:r>
        <w:rPr>
          <w:rFonts w:hint="eastAsia"/>
          <w:szCs w:val="21"/>
        </w:rPr>
        <w:t>A</w:t>
      </w:r>
      <w:r>
        <w:rPr>
          <w:rFonts w:hint="eastAsia"/>
          <w:szCs w:val="21"/>
        </w:rPr>
        <w:t>、内存</w:t>
      </w:r>
      <w:r>
        <w:rPr>
          <w:rFonts w:hint="eastAsia"/>
          <w:szCs w:val="21"/>
        </w:rPr>
        <w:t xml:space="preserve">       </w:t>
      </w:r>
      <w:r>
        <w:rPr>
          <w:rFonts w:hint="eastAsia"/>
          <w:szCs w:val="21"/>
          <w:highlight w:val="yellow"/>
        </w:rPr>
        <w:t>B</w:t>
      </w:r>
      <w:r>
        <w:rPr>
          <w:rFonts w:hint="eastAsia"/>
          <w:szCs w:val="21"/>
          <w:highlight w:val="yellow"/>
        </w:rPr>
        <w:t>、硬盘</w:t>
      </w:r>
      <w:r>
        <w:rPr>
          <w:rFonts w:hint="eastAsia"/>
          <w:szCs w:val="21"/>
        </w:rPr>
        <w:t xml:space="preserve">     C</w:t>
      </w:r>
      <w:r>
        <w:rPr>
          <w:rFonts w:hint="eastAsia"/>
          <w:szCs w:val="21"/>
        </w:rPr>
        <w:t>、软盘</w:t>
      </w:r>
      <w:r>
        <w:rPr>
          <w:rFonts w:hint="eastAsia"/>
          <w:szCs w:val="21"/>
        </w:rPr>
        <w:t xml:space="preserve">       D</w:t>
      </w:r>
      <w:r>
        <w:rPr>
          <w:rFonts w:hint="eastAsia"/>
          <w:szCs w:val="21"/>
        </w:rPr>
        <w:t>、高速缓存</w:t>
      </w:r>
      <w:r>
        <w:rPr>
          <w:rFonts w:hint="eastAsia"/>
          <w:szCs w:val="21"/>
        </w:rPr>
        <w:t xml:space="preserve"> </w:t>
      </w:r>
    </w:p>
    <w:p w14:paraId="5964326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中，当桌面上有多个窗口存在时，</w:t>
      </w:r>
      <w:r>
        <w:rPr>
          <w:rFonts w:hAnsi="宋体" w:hint="eastAsia"/>
          <w:szCs w:val="21"/>
        </w:rPr>
        <w:t>____</w:t>
      </w:r>
      <w:r>
        <w:rPr>
          <w:rFonts w:hAnsi="宋体" w:hint="eastAsia"/>
          <w:szCs w:val="21"/>
        </w:rPr>
        <w:t>是活动窗口</w:t>
      </w:r>
      <w:r>
        <w:rPr>
          <w:rFonts w:hAnsi="宋体" w:hint="eastAsia"/>
          <w:szCs w:val="21"/>
        </w:rPr>
        <w:t xml:space="preserve"> </w:t>
      </w:r>
    </w:p>
    <w:p w14:paraId="73EDD275" w14:textId="77777777" w:rsidR="00A501B3" w:rsidRDefault="00A501B3">
      <w:pPr>
        <w:adjustRightInd w:val="0"/>
        <w:snapToGrid w:val="0"/>
        <w:spacing w:line="360" w:lineRule="auto"/>
        <w:rPr>
          <w:szCs w:val="21"/>
        </w:rPr>
      </w:pPr>
      <w:r>
        <w:rPr>
          <w:rFonts w:hint="eastAsia"/>
          <w:szCs w:val="21"/>
        </w:rPr>
        <w:t>A</w:t>
      </w:r>
      <w:r>
        <w:rPr>
          <w:rFonts w:hint="eastAsia"/>
          <w:szCs w:val="21"/>
        </w:rPr>
        <w:t>、所有窗口</w:t>
      </w:r>
      <w:r>
        <w:rPr>
          <w:rFonts w:hint="eastAsia"/>
          <w:szCs w:val="21"/>
        </w:rPr>
        <w:t xml:space="preserve">                  </w:t>
      </w:r>
      <w:r>
        <w:rPr>
          <w:rFonts w:hint="eastAsia"/>
          <w:szCs w:val="21"/>
          <w:highlight w:val="yellow"/>
        </w:rPr>
        <w:t>B</w:t>
      </w:r>
      <w:r>
        <w:rPr>
          <w:rFonts w:hint="eastAsia"/>
          <w:szCs w:val="21"/>
          <w:highlight w:val="yellow"/>
        </w:rPr>
        <w:t>、标题栏颜色特殊的窗口</w:t>
      </w:r>
      <w:r>
        <w:rPr>
          <w:rFonts w:hint="eastAsia"/>
          <w:szCs w:val="21"/>
        </w:rPr>
        <w:t xml:space="preserve"> </w:t>
      </w:r>
    </w:p>
    <w:p w14:paraId="05AFD230" w14:textId="77777777" w:rsidR="00A501B3" w:rsidRDefault="00A501B3">
      <w:pPr>
        <w:adjustRightInd w:val="0"/>
        <w:snapToGrid w:val="0"/>
        <w:spacing w:line="360" w:lineRule="auto"/>
        <w:rPr>
          <w:szCs w:val="21"/>
        </w:rPr>
      </w:pPr>
      <w:r>
        <w:rPr>
          <w:rFonts w:hint="eastAsia"/>
          <w:szCs w:val="21"/>
        </w:rPr>
        <w:t>C</w:t>
      </w:r>
      <w:r>
        <w:rPr>
          <w:rFonts w:hint="eastAsia"/>
          <w:szCs w:val="21"/>
        </w:rPr>
        <w:t>、位于最前面的窗口</w:t>
      </w:r>
      <w:r>
        <w:rPr>
          <w:rFonts w:hint="eastAsia"/>
          <w:szCs w:val="21"/>
        </w:rPr>
        <w:t xml:space="preserve">          D</w:t>
      </w:r>
      <w:r>
        <w:rPr>
          <w:rFonts w:hint="eastAsia"/>
          <w:szCs w:val="21"/>
        </w:rPr>
        <w:t>、没有被其他窗口盖住的窗口</w:t>
      </w:r>
      <w:r>
        <w:rPr>
          <w:rFonts w:hint="eastAsia"/>
          <w:szCs w:val="21"/>
        </w:rPr>
        <w:t xml:space="preserve"> </w:t>
      </w:r>
    </w:p>
    <w:p w14:paraId="451F1C5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中，经常有一些菜单选项呈暗灰色，这表示</w:t>
      </w:r>
      <w:r>
        <w:rPr>
          <w:rFonts w:hAnsi="宋体" w:hint="eastAsia"/>
          <w:szCs w:val="21"/>
        </w:rPr>
        <w:t>____</w:t>
      </w:r>
      <w:r>
        <w:rPr>
          <w:rFonts w:hAnsi="宋体" w:hint="eastAsia"/>
          <w:szCs w:val="21"/>
        </w:rPr>
        <w:t>。</w:t>
      </w:r>
    </w:p>
    <w:p w14:paraId="558EB8C0" w14:textId="77777777" w:rsidR="00A501B3" w:rsidRDefault="00A501B3">
      <w:pPr>
        <w:tabs>
          <w:tab w:val="left" w:pos="540"/>
        </w:tabs>
        <w:adjustRightInd w:val="0"/>
        <w:snapToGrid w:val="0"/>
        <w:spacing w:line="360" w:lineRule="auto"/>
        <w:rPr>
          <w:szCs w:val="21"/>
        </w:rPr>
      </w:pPr>
      <w:r>
        <w:rPr>
          <w:rFonts w:hint="eastAsia"/>
          <w:szCs w:val="21"/>
          <w:highlight w:val="yellow"/>
        </w:rPr>
        <w:t>A</w:t>
      </w:r>
      <w:r>
        <w:rPr>
          <w:rFonts w:hint="eastAsia"/>
          <w:szCs w:val="21"/>
          <w:highlight w:val="yellow"/>
        </w:rPr>
        <w:t>、这些项在当前无效</w:t>
      </w:r>
      <w:r>
        <w:rPr>
          <w:rFonts w:hint="eastAsia"/>
          <w:szCs w:val="21"/>
        </w:rPr>
        <w:t xml:space="preserve">            B</w:t>
      </w:r>
      <w:r>
        <w:rPr>
          <w:rFonts w:hint="eastAsia"/>
          <w:szCs w:val="21"/>
        </w:rPr>
        <w:t>、系统运行发生故障</w:t>
      </w:r>
    </w:p>
    <w:p w14:paraId="5F528FB7" w14:textId="77777777" w:rsidR="00A501B3" w:rsidRDefault="00A501B3">
      <w:pPr>
        <w:adjustRightInd w:val="0"/>
        <w:snapToGrid w:val="0"/>
        <w:spacing w:line="360" w:lineRule="auto"/>
        <w:rPr>
          <w:szCs w:val="21"/>
        </w:rPr>
      </w:pPr>
      <w:r>
        <w:rPr>
          <w:rFonts w:hint="eastAsia"/>
          <w:szCs w:val="21"/>
        </w:rPr>
        <w:t>C</w:t>
      </w:r>
      <w:r>
        <w:rPr>
          <w:rFonts w:hint="eastAsia"/>
          <w:szCs w:val="21"/>
        </w:rPr>
        <w:t>、这些项的处理程序已装入</w:t>
      </w:r>
      <w:r>
        <w:rPr>
          <w:rFonts w:hint="eastAsia"/>
          <w:szCs w:val="21"/>
        </w:rPr>
        <w:t xml:space="preserve">      D</w:t>
      </w:r>
      <w:r>
        <w:rPr>
          <w:rFonts w:hint="eastAsia"/>
          <w:szCs w:val="21"/>
        </w:rPr>
        <w:t>、应用程序本身有有缺陷</w:t>
      </w:r>
      <w:r>
        <w:rPr>
          <w:rFonts w:hint="eastAsia"/>
          <w:szCs w:val="21"/>
        </w:rPr>
        <w:t xml:space="preserve"> </w:t>
      </w:r>
    </w:p>
    <w:p w14:paraId="7D6043E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中，文件的属性包括只读、隐藏、系统、和</w:t>
      </w:r>
      <w:r>
        <w:rPr>
          <w:rFonts w:hAnsi="宋体" w:hint="eastAsia"/>
          <w:szCs w:val="21"/>
        </w:rPr>
        <w:t>____</w:t>
      </w:r>
      <w:r>
        <w:rPr>
          <w:rFonts w:hAnsi="宋体" w:hint="eastAsia"/>
          <w:szCs w:val="21"/>
        </w:rPr>
        <w:t>四种</w:t>
      </w:r>
    </w:p>
    <w:p w14:paraId="71191E39" w14:textId="77777777" w:rsidR="00A501B3" w:rsidRDefault="00A501B3">
      <w:pPr>
        <w:adjustRightInd w:val="0"/>
        <w:snapToGrid w:val="0"/>
        <w:spacing w:line="360" w:lineRule="auto"/>
        <w:rPr>
          <w:szCs w:val="21"/>
        </w:rPr>
      </w:pPr>
      <w:r>
        <w:rPr>
          <w:rFonts w:hint="eastAsia"/>
          <w:szCs w:val="21"/>
        </w:rPr>
        <w:t>A</w:t>
      </w:r>
      <w:r>
        <w:rPr>
          <w:rFonts w:hint="eastAsia"/>
          <w:szCs w:val="21"/>
        </w:rPr>
        <w:t>、只读</w:t>
      </w:r>
      <w:r>
        <w:rPr>
          <w:rFonts w:hint="eastAsia"/>
          <w:szCs w:val="21"/>
        </w:rPr>
        <w:t xml:space="preserve">         </w:t>
      </w:r>
      <w:r>
        <w:rPr>
          <w:rFonts w:hint="eastAsia"/>
          <w:szCs w:val="21"/>
          <w:highlight w:val="yellow"/>
        </w:rPr>
        <w:t>B</w:t>
      </w:r>
      <w:r>
        <w:rPr>
          <w:rFonts w:hint="eastAsia"/>
          <w:szCs w:val="21"/>
          <w:highlight w:val="yellow"/>
        </w:rPr>
        <w:t>、存档</w:t>
      </w:r>
      <w:r>
        <w:rPr>
          <w:rFonts w:hint="eastAsia"/>
          <w:szCs w:val="21"/>
        </w:rPr>
        <w:t xml:space="preserve">        C</w:t>
      </w:r>
      <w:r>
        <w:rPr>
          <w:rFonts w:hint="eastAsia"/>
          <w:szCs w:val="21"/>
        </w:rPr>
        <w:t>、保密</w:t>
      </w:r>
      <w:r>
        <w:rPr>
          <w:rFonts w:hint="eastAsia"/>
          <w:szCs w:val="21"/>
        </w:rPr>
        <w:t xml:space="preserve">      D</w:t>
      </w:r>
      <w:r>
        <w:rPr>
          <w:rFonts w:hint="eastAsia"/>
          <w:szCs w:val="21"/>
        </w:rPr>
        <w:t>、防删</w:t>
      </w:r>
      <w:r>
        <w:rPr>
          <w:rFonts w:hint="eastAsia"/>
          <w:szCs w:val="21"/>
        </w:rPr>
        <w:t xml:space="preserve"> </w:t>
      </w:r>
    </w:p>
    <w:p w14:paraId="6BA96AE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在网上使用搜索引擎查找信息时，必须输入</w:t>
      </w:r>
      <w:r>
        <w:rPr>
          <w:rFonts w:hAnsi="宋体" w:hint="eastAsia"/>
          <w:szCs w:val="21"/>
        </w:rPr>
        <w:t>____</w:t>
      </w:r>
      <w:r>
        <w:rPr>
          <w:rFonts w:hAnsi="宋体" w:hint="eastAsia"/>
          <w:szCs w:val="21"/>
        </w:rPr>
        <w:t>。</w:t>
      </w:r>
    </w:p>
    <w:p w14:paraId="5D7776BC" w14:textId="77777777" w:rsidR="00A501B3" w:rsidRDefault="00A501B3">
      <w:pPr>
        <w:adjustRightInd w:val="0"/>
        <w:snapToGrid w:val="0"/>
        <w:spacing w:line="360" w:lineRule="auto"/>
        <w:rPr>
          <w:szCs w:val="21"/>
        </w:rPr>
      </w:pPr>
      <w:r>
        <w:rPr>
          <w:rFonts w:hint="eastAsia"/>
          <w:szCs w:val="21"/>
        </w:rPr>
        <w:t>A</w:t>
      </w:r>
      <w:r>
        <w:rPr>
          <w:rFonts w:hint="eastAsia"/>
          <w:szCs w:val="21"/>
        </w:rPr>
        <w:t>、网址</w:t>
      </w:r>
      <w:r>
        <w:rPr>
          <w:rFonts w:hint="eastAsia"/>
          <w:szCs w:val="21"/>
        </w:rPr>
        <w:t xml:space="preserve">         B</w:t>
      </w:r>
      <w:r>
        <w:rPr>
          <w:rFonts w:hint="eastAsia"/>
          <w:szCs w:val="21"/>
        </w:rPr>
        <w:t>、名称</w:t>
      </w:r>
      <w:r>
        <w:rPr>
          <w:rFonts w:hint="eastAsia"/>
          <w:szCs w:val="21"/>
        </w:rPr>
        <w:t xml:space="preserve">        C</w:t>
      </w:r>
      <w:r>
        <w:rPr>
          <w:rFonts w:hint="eastAsia"/>
          <w:szCs w:val="21"/>
        </w:rPr>
        <w:t>、类型</w:t>
      </w:r>
      <w:r>
        <w:rPr>
          <w:rFonts w:hint="eastAsia"/>
          <w:szCs w:val="21"/>
        </w:rPr>
        <w:t xml:space="preserve">      </w:t>
      </w:r>
      <w:r>
        <w:rPr>
          <w:rFonts w:hint="eastAsia"/>
          <w:szCs w:val="21"/>
          <w:highlight w:val="yellow"/>
        </w:rPr>
        <w:t>D</w:t>
      </w:r>
      <w:r>
        <w:rPr>
          <w:rFonts w:hint="eastAsia"/>
          <w:szCs w:val="21"/>
          <w:highlight w:val="yellow"/>
        </w:rPr>
        <w:t>、关键字</w:t>
      </w:r>
      <w:r>
        <w:rPr>
          <w:rFonts w:hint="eastAsia"/>
          <w:szCs w:val="21"/>
        </w:rPr>
        <w:t xml:space="preserve"> </w:t>
      </w:r>
    </w:p>
    <w:p w14:paraId="4B13018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在相互发送电子邮件的时候，我们必须知道彼此的</w:t>
      </w:r>
      <w:r>
        <w:rPr>
          <w:rFonts w:hAnsi="宋体" w:hint="eastAsia"/>
          <w:szCs w:val="21"/>
        </w:rPr>
        <w:t>____</w:t>
      </w:r>
      <w:r>
        <w:rPr>
          <w:rFonts w:hAnsi="宋体" w:hint="eastAsia"/>
          <w:szCs w:val="21"/>
        </w:rPr>
        <w:t>。</w:t>
      </w:r>
    </w:p>
    <w:p w14:paraId="332DB1B1" w14:textId="77777777" w:rsidR="00A501B3" w:rsidRDefault="00A501B3">
      <w:pPr>
        <w:adjustRightInd w:val="0"/>
        <w:snapToGrid w:val="0"/>
        <w:spacing w:line="360" w:lineRule="auto"/>
        <w:rPr>
          <w:szCs w:val="21"/>
        </w:rPr>
      </w:pPr>
      <w:r>
        <w:rPr>
          <w:rFonts w:hint="eastAsia"/>
          <w:szCs w:val="21"/>
        </w:rPr>
        <w:t>A</w:t>
      </w:r>
      <w:r>
        <w:rPr>
          <w:rFonts w:hint="eastAsia"/>
          <w:szCs w:val="21"/>
        </w:rPr>
        <w:t>、家庭详细地址</w:t>
      </w:r>
      <w:r>
        <w:rPr>
          <w:rFonts w:hint="eastAsia"/>
          <w:szCs w:val="21"/>
        </w:rPr>
        <w:t xml:space="preserve">        B</w:t>
      </w:r>
      <w:r>
        <w:rPr>
          <w:rFonts w:hint="eastAsia"/>
          <w:szCs w:val="21"/>
        </w:rPr>
        <w:t>、电子信箱的大小</w:t>
      </w:r>
      <w:r>
        <w:rPr>
          <w:rFonts w:hint="eastAsia"/>
          <w:szCs w:val="21"/>
        </w:rPr>
        <w:t xml:space="preserve"> </w:t>
      </w:r>
    </w:p>
    <w:p w14:paraId="7B06A87E" w14:textId="77777777" w:rsidR="00A501B3" w:rsidRDefault="00A501B3">
      <w:pPr>
        <w:adjustRightInd w:val="0"/>
        <w:snapToGrid w:val="0"/>
        <w:spacing w:line="360" w:lineRule="auto"/>
        <w:rPr>
          <w:szCs w:val="21"/>
        </w:rPr>
      </w:pPr>
      <w:r>
        <w:rPr>
          <w:rFonts w:hint="eastAsia"/>
          <w:szCs w:val="21"/>
        </w:rPr>
        <w:t>C</w:t>
      </w:r>
      <w:r>
        <w:rPr>
          <w:rFonts w:hint="eastAsia"/>
          <w:szCs w:val="21"/>
        </w:rPr>
        <w:t>、密码</w:t>
      </w:r>
      <w:r>
        <w:rPr>
          <w:rFonts w:hint="eastAsia"/>
          <w:szCs w:val="21"/>
        </w:rPr>
        <w:t xml:space="preserve">                </w:t>
      </w:r>
      <w:r>
        <w:rPr>
          <w:rFonts w:hint="eastAsia"/>
          <w:szCs w:val="21"/>
          <w:highlight w:val="yellow"/>
        </w:rPr>
        <w:t>D</w:t>
      </w:r>
      <w:r>
        <w:rPr>
          <w:rFonts w:hint="eastAsia"/>
          <w:szCs w:val="21"/>
          <w:highlight w:val="yellow"/>
        </w:rPr>
        <w:t>、电子邮件的地址</w:t>
      </w:r>
    </w:p>
    <w:p w14:paraId="497AD7C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在因特网上，每台主机都有唯一的地址，该地址由纯数字组成并用小数点分开，称为</w:t>
      </w:r>
      <w:r>
        <w:rPr>
          <w:rFonts w:hAnsi="宋体" w:hint="eastAsia"/>
          <w:szCs w:val="21"/>
        </w:rPr>
        <w:t>____</w:t>
      </w:r>
      <w:r>
        <w:rPr>
          <w:rFonts w:hAnsi="宋体" w:hint="eastAsia"/>
          <w:szCs w:val="21"/>
        </w:rPr>
        <w:t>。</w:t>
      </w:r>
    </w:p>
    <w:p w14:paraId="08B46CEC"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WWW</w:t>
      </w:r>
      <w:r>
        <w:rPr>
          <w:rFonts w:hint="eastAsia"/>
          <w:szCs w:val="21"/>
        </w:rPr>
        <w:t xml:space="preserve">服务器地址　　</w:t>
      </w:r>
      <w:r>
        <w:rPr>
          <w:rFonts w:hint="eastAsia"/>
          <w:szCs w:val="21"/>
        </w:rPr>
        <w:t xml:space="preserve"> B</w:t>
      </w:r>
      <w:r>
        <w:rPr>
          <w:rFonts w:hint="eastAsia"/>
          <w:szCs w:val="21"/>
        </w:rPr>
        <w:t>、</w:t>
      </w:r>
      <w:r>
        <w:rPr>
          <w:rFonts w:hint="eastAsia"/>
          <w:szCs w:val="21"/>
        </w:rPr>
        <w:t>TCP</w:t>
      </w:r>
      <w:r>
        <w:rPr>
          <w:rFonts w:hint="eastAsia"/>
          <w:szCs w:val="21"/>
        </w:rPr>
        <w:t xml:space="preserve">地址　　</w:t>
      </w:r>
      <w:r>
        <w:rPr>
          <w:rFonts w:hint="eastAsia"/>
          <w:szCs w:val="21"/>
        </w:rPr>
        <w:t>C</w:t>
      </w:r>
      <w:r>
        <w:rPr>
          <w:rFonts w:hint="eastAsia"/>
          <w:szCs w:val="21"/>
        </w:rPr>
        <w:t>、</w:t>
      </w:r>
      <w:r>
        <w:rPr>
          <w:rFonts w:hint="eastAsia"/>
          <w:szCs w:val="21"/>
        </w:rPr>
        <w:t>WWW</w:t>
      </w:r>
      <w:r>
        <w:rPr>
          <w:rFonts w:hint="eastAsia"/>
          <w:szCs w:val="21"/>
        </w:rPr>
        <w:t xml:space="preserve">客户机地址　　</w:t>
      </w:r>
      <w:r>
        <w:rPr>
          <w:rFonts w:hint="eastAsia"/>
          <w:szCs w:val="21"/>
          <w:highlight w:val="yellow"/>
        </w:rPr>
        <w:t>D</w:t>
      </w:r>
      <w:r>
        <w:rPr>
          <w:rFonts w:hint="eastAsia"/>
          <w:szCs w:val="21"/>
          <w:highlight w:val="yellow"/>
        </w:rPr>
        <w:t>、</w:t>
      </w:r>
      <w:r>
        <w:rPr>
          <w:rFonts w:hint="eastAsia"/>
          <w:szCs w:val="21"/>
          <w:highlight w:val="yellow"/>
        </w:rPr>
        <w:t>IP</w:t>
      </w:r>
      <w:r>
        <w:rPr>
          <w:rFonts w:hint="eastAsia"/>
          <w:szCs w:val="21"/>
          <w:highlight w:val="yellow"/>
        </w:rPr>
        <w:t>地址</w:t>
      </w:r>
    </w:p>
    <w:p w14:paraId="0CC350B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在因特网上，域名各部分之间用</w:t>
      </w:r>
      <w:r>
        <w:rPr>
          <w:rFonts w:hAnsi="宋体" w:hint="eastAsia"/>
          <w:szCs w:val="21"/>
        </w:rPr>
        <w:t>____</w:t>
      </w:r>
      <w:r>
        <w:rPr>
          <w:rFonts w:hAnsi="宋体" w:hint="eastAsia"/>
          <w:szCs w:val="21"/>
        </w:rPr>
        <w:t>作为分隔符</w:t>
      </w:r>
    </w:p>
    <w:p w14:paraId="3BFCFC36"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、点</w:t>
      </w:r>
      <w:r>
        <w:rPr>
          <w:rFonts w:hint="eastAsia"/>
          <w:szCs w:val="21"/>
        </w:rPr>
        <w:t xml:space="preserve">         B</w:t>
      </w:r>
      <w:r>
        <w:rPr>
          <w:rFonts w:hint="eastAsia"/>
          <w:szCs w:val="21"/>
        </w:rPr>
        <w:t>、逗号</w:t>
      </w:r>
      <w:r>
        <w:rPr>
          <w:rFonts w:hint="eastAsia"/>
          <w:szCs w:val="21"/>
        </w:rPr>
        <w:t xml:space="preserve">       C</w:t>
      </w:r>
      <w:r>
        <w:rPr>
          <w:rFonts w:hint="eastAsia"/>
          <w:szCs w:val="21"/>
        </w:rPr>
        <w:t>、冒号</w:t>
      </w:r>
      <w:r>
        <w:rPr>
          <w:rFonts w:hint="eastAsia"/>
          <w:szCs w:val="21"/>
        </w:rPr>
        <w:t xml:space="preserve">     D</w:t>
      </w:r>
      <w:r>
        <w:rPr>
          <w:rFonts w:hint="eastAsia"/>
          <w:szCs w:val="21"/>
        </w:rPr>
        <w:t>、分号</w:t>
      </w:r>
      <w:r>
        <w:rPr>
          <w:rFonts w:hint="eastAsia"/>
          <w:szCs w:val="21"/>
        </w:rPr>
        <w:t xml:space="preserve"> </w:t>
      </w:r>
    </w:p>
    <w:p w14:paraId="73647B2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下列叙述不正确的是</w:t>
      </w:r>
      <w:r>
        <w:rPr>
          <w:rFonts w:hAnsi="宋体" w:hint="eastAsia"/>
          <w:szCs w:val="21"/>
        </w:rPr>
        <w:t>____</w:t>
      </w:r>
      <w:r>
        <w:rPr>
          <w:rFonts w:hAnsi="宋体" w:hint="eastAsia"/>
          <w:szCs w:val="21"/>
        </w:rPr>
        <w:t>。</w:t>
      </w:r>
    </w:p>
    <w:p w14:paraId="70D4A72F" w14:textId="77777777" w:rsidR="00A501B3" w:rsidRDefault="00A501B3">
      <w:pPr>
        <w:adjustRightInd w:val="0"/>
        <w:snapToGrid w:val="0"/>
        <w:spacing w:line="360" w:lineRule="auto"/>
        <w:rPr>
          <w:szCs w:val="21"/>
        </w:rPr>
      </w:pPr>
      <w:r>
        <w:rPr>
          <w:rFonts w:hint="eastAsia"/>
          <w:szCs w:val="21"/>
        </w:rPr>
        <w:t>Ａ、微电子技术是现代信息技术的基石。</w:t>
      </w:r>
    </w:p>
    <w:p w14:paraId="291E9C34" w14:textId="77777777" w:rsidR="00A501B3" w:rsidRDefault="00A501B3">
      <w:pPr>
        <w:adjustRightInd w:val="0"/>
        <w:snapToGrid w:val="0"/>
        <w:spacing w:line="360" w:lineRule="auto"/>
        <w:rPr>
          <w:szCs w:val="21"/>
          <w:highlight w:val="yellow"/>
        </w:rPr>
      </w:pPr>
      <w:r>
        <w:rPr>
          <w:rFonts w:hint="eastAsia"/>
          <w:szCs w:val="21"/>
          <w:highlight w:val="yellow"/>
        </w:rPr>
        <w:t>Ｂ、信息是一成不变的东西。如：春天的草地是绿色的。</w:t>
      </w:r>
    </w:p>
    <w:p w14:paraId="165B408C" w14:textId="77777777" w:rsidR="00A501B3" w:rsidRDefault="00A501B3">
      <w:pPr>
        <w:adjustRightInd w:val="0"/>
        <w:snapToGrid w:val="0"/>
        <w:spacing w:line="360" w:lineRule="auto"/>
        <w:rPr>
          <w:szCs w:val="21"/>
        </w:rPr>
      </w:pPr>
      <w:r>
        <w:rPr>
          <w:rFonts w:hint="eastAsia"/>
          <w:szCs w:val="21"/>
        </w:rPr>
        <w:t>Ｃ、信息是一种资源，具有一定的使用价值。</w:t>
      </w:r>
    </w:p>
    <w:p w14:paraId="45C8038A" w14:textId="77777777" w:rsidR="00A501B3" w:rsidRDefault="00A501B3">
      <w:pPr>
        <w:adjustRightInd w:val="0"/>
        <w:snapToGrid w:val="0"/>
        <w:spacing w:line="360" w:lineRule="auto"/>
        <w:rPr>
          <w:szCs w:val="21"/>
        </w:rPr>
      </w:pPr>
      <w:r>
        <w:rPr>
          <w:rFonts w:hint="eastAsia"/>
          <w:szCs w:val="21"/>
        </w:rPr>
        <w:t>Ｄ、信息的传递不受时间和空间限制。</w:t>
      </w:r>
    </w:p>
    <w:p w14:paraId="253CA65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下面的文件格式哪个不是图形图像的存储格式</w:t>
      </w:r>
      <w:r>
        <w:rPr>
          <w:rFonts w:hAnsi="宋体" w:hint="eastAsia"/>
          <w:szCs w:val="21"/>
        </w:rPr>
        <w:t>____</w:t>
      </w:r>
      <w:r>
        <w:rPr>
          <w:rFonts w:hAnsi="宋体" w:hint="eastAsia"/>
          <w:szCs w:val="21"/>
        </w:rPr>
        <w:t>。</w:t>
      </w:r>
    </w:p>
    <w:p w14:paraId="22C53B75"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.pdf</w:t>
      </w:r>
      <w:r>
        <w:rPr>
          <w:rFonts w:hint="eastAsia"/>
          <w:szCs w:val="21"/>
        </w:rPr>
        <w:t xml:space="preserve">   </w:t>
      </w:r>
      <w:r>
        <w:rPr>
          <w:rFonts w:hint="eastAsia"/>
          <w:szCs w:val="21"/>
        </w:rPr>
        <w:t xml:space="preserve">　</w:t>
      </w:r>
      <w:r>
        <w:rPr>
          <w:rFonts w:hint="eastAsia"/>
          <w:szCs w:val="21"/>
        </w:rPr>
        <w:t xml:space="preserve"> B</w:t>
      </w:r>
      <w:r>
        <w:rPr>
          <w:rFonts w:hint="eastAsia"/>
          <w:szCs w:val="21"/>
        </w:rPr>
        <w:t>、</w:t>
      </w:r>
      <w:r>
        <w:rPr>
          <w:rFonts w:hint="eastAsia"/>
          <w:szCs w:val="21"/>
        </w:rPr>
        <w:t xml:space="preserve">.jpg   </w:t>
      </w:r>
      <w:r>
        <w:rPr>
          <w:rFonts w:hint="eastAsia"/>
          <w:szCs w:val="21"/>
        </w:rPr>
        <w:t xml:space="preserve">　</w:t>
      </w:r>
      <w:r>
        <w:rPr>
          <w:rFonts w:hint="eastAsia"/>
          <w:szCs w:val="21"/>
        </w:rPr>
        <w:t>C</w:t>
      </w:r>
      <w:r>
        <w:rPr>
          <w:rFonts w:hint="eastAsia"/>
          <w:szCs w:val="21"/>
        </w:rPr>
        <w:t>、</w:t>
      </w:r>
      <w:r>
        <w:rPr>
          <w:rFonts w:hint="eastAsia"/>
          <w:szCs w:val="21"/>
        </w:rPr>
        <w:t xml:space="preserve">.gif </w:t>
      </w:r>
      <w:r>
        <w:rPr>
          <w:rFonts w:hint="eastAsia"/>
          <w:szCs w:val="21"/>
        </w:rPr>
        <w:t xml:space="preserve">　</w:t>
      </w:r>
      <w:r>
        <w:rPr>
          <w:rFonts w:hint="eastAsia"/>
          <w:szCs w:val="21"/>
        </w:rPr>
        <w:t xml:space="preserve">  D</w:t>
      </w:r>
      <w:r>
        <w:rPr>
          <w:rFonts w:hint="eastAsia"/>
          <w:szCs w:val="21"/>
        </w:rPr>
        <w:t>、</w:t>
      </w:r>
      <w:r>
        <w:rPr>
          <w:rFonts w:hint="eastAsia"/>
          <w:szCs w:val="21"/>
        </w:rPr>
        <w:t>.bmp</w:t>
      </w:r>
    </w:p>
    <w:p w14:paraId="0386BCA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____</w:t>
      </w:r>
      <w:r>
        <w:rPr>
          <w:rFonts w:hAnsi="宋体" w:hint="eastAsia"/>
          <w:szCs w:val="21"/>
        </w:rPr>
        <w:t>是上档键，可以用于辅助输入。</w:t>
      </w:r>
      <w:r>
        <w:rPr>
          <w:rFonts w:hAnsi="宋体" w:hint="eastAsia"/>
          <w:szCs w:val="21"/>
        </w:rPr>
        <w:t xml:space="preserve"> </w:t>
      </w:r>
    </w:p>
    <w:p w14:paraId="63009255"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Shift</w:t>
      </w:r>
      <w:r>
        <w:rPr>
          <w:rFonts w:hint="eastAsia"/>
          <w:szCs w:val="21"/>
        </w:rPr>
        <w:t xml:space="preserve">        B</w:t>
      </w:r>
      <w:r>
        <w:rPr>
          <w:rFonts w:hint="eastAsia"/>
          <w:szCs w:val="21"/>
        </w:rPr>
        <w:t>、</w:t>
      </w:r>
      <w:r>
        <w:rPr>
          <w:rFonts w:hint="eastAsia"/>
          <w:szCs w:val="21"/>
        </w:rPr>
        <w:t>Ctrl      C</w:t>
      </w:r>
      <w:r>
        <w:rPr>
          <w:rFonts w:hint="eastAsia"/>
          <w:szCs w:val="21"/>
        </w:rPr>
        <w:t>、</w:t>
      </w:r>
      <w:r>
        <w:rPr>
          <w:rFonts w:hint="eastAsia"/>
          <w:szCs w:val="21"/>
        </w:rPr>
        <w:t>Alt        D</w:t>
      </w:r>
      <w:r>
        <w:rPr>
          <w:rFonts w:hint="eastAsia"/>
          <w:szCs w:val="21"/>
        </w:rPr>
        <w:t>、</w:t>
      </w:r>
      <w:r>
        <w:rPr>
          <w:rFonts w:hint="eastAsia"/>
          <w:szCs w:val="21"/>
        </w:rPr>
        <w:t>Tab</w:t>
      </w:r>
    </w:p>
    <w:p w14:paraId="27FAB92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____</w:t>
      </w:r>
      <w:r>
        <w:rPr>
          <w:rFonts w:hAnsi="宋体" w:hint="eastAsia"/>
          <w:szCs w:val="21"/>
        </w:rPr>
        <w:t>是可执行文件的扩展名。</w:t>
      </w:r>
    </w:p>
    <w:p w14:paraId="589D9A5B"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Bak        </w:t>
      </w:r>
      <w:r>
        <w:rPr>
          <w:rFonts w:hint="eastAsia"/>
          <w:szCs w:val="21"/>
          <w:highlight w:val="yellow"/>
        </w:rPr>
        <w:t>B</w:t>
      </w:r>
      <w:r>
        <w:rPr>
          <w:rFonts w:hint="eastAsia"/>
          <w:szCs w:val="21"/>
          <w:highlight w:val="yellow"/>
        </w:rPr>
        <w:t>、</w:t>
      </w:r>
      <w:r>
        <w:rPr>
          <w:rFonts w:hint="eastAsia"/>
          <w:szCs w:val="21"/>
          <w:highlight w:val="yellow"/>
        </w:rPr>
        <w:t>Exe</w:t>
      </w:r>
      <w:r>
        <w:rPr>
          <w:rFonts w:hint="eastAsia"/>
          <w:szCs w:val="21"/>
        </w:rPr>
        <w:t xml:space="preserve">        C</w:t>
      </w:r>
      <w:r>
        <w:rPr>
          <w:rFonts w:hint="eastAsia"/>
          <w:szCs w:val="21"/>
        </w:rPr>
        <w:t>、</w:t>
      </w:r>
      <w:r>
        <w:rPr>
          <w:rFonts w:hint="eastAsia"/>
          <w:szCs w:val="21"/>
        </w:rPr>
        <w:t>Bmp      D</w:t>
      </w:r>
      <w:r>
        <w:rPr>
          <w:rFonts w:hint="eastAsia"/>
          <w:szCs w:val="21"/>
        </w:rPr>
        <w:t>、</w:t>
      </w:r>
      <w:r>
        <w:rPr>
          <w:rFonts w:hint="eastAsia"/>
          <w:szCs w:val="21"/>
        </w:rPr>
        <w:t xml:space="preserve">Txt </w:t>
      </w:r>
    </w:p>
    <w:p w14:paraId="31376DB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IT</w:t>
      </w:r>
      <w:r>
        <w:rPr>
          <w:rFonts w:hAnsi="宋体" w:hint="eastAsia"/>
          <w:szCs w:val="21"/>
        </w:rPr>
        <w:t>是指</w:t>
      </w:r>
      <w:r>
        <w:rPr>
          <w:rFonts w:hAnsi="宋体" w:hint="eastAsia"/>
          <w:szCs w:val="21"/>
        </w:rPr>
        <w:t>____</w:t>
      </w:r>
      <w:r>
        <w:rPr>
          <w:rFonts w:hAnsi="宋体" w:hint="eastAsia"/>
          <w:szCs w:val="21"/>
        </w:rPr>
        <w:t>。</w:t>
      </w:r>
    </w:p>
    <w:p w14:paraId="3678414C"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Internet               </w:t>
      </w:r>
      <w:r>
        <w:rPr>
          <w:rFonts w:hint="eastAsia"/>
          <w:szCs w:val="21"/>
          <w:highlight w:val="yellow"/>
        </w:rPr>
        <w:t>B</w:t>
      </w:r>
      <w:r>
        <w:rPr>
          <w:rFonts w:hint="eastAsia"/>
          <w:szCs w:val="21"/>
          <w:highlight w:val="yellow"/>
        </w:rPr>
        <w:t>、</w:t>
      </w:r>
      <w:r>
        <w:rPr>
          <w:rFonts w:hint="eastAsia"/>
          <w:szCs w:val="21"/>
          <w:highlight w:val="yellow"/>
        </w:rPr>
        <w:t>Information Technoloy</w:t>
      </w:r>
    </w:p>
    <w:p w14:paraId="3E6DCF36" w14:textId="77777777" w:rsidR="00A501B3" w:rsidRDefault="00A501B3">
      <w:pPr>
        <w:adjustRightInd w:val="0"/>
        <w:snapToGrid w:val="0"/>
        <w:spacing w:line="360" w:lineRule="auto"/>
        <w:rPr>
          <w:szCs w:val="21"/>
        </w:rPr>
      </w:pPr>
      <w:r>
        <w:rPr>
          <w:rFonts w:hint="eastAsia"/>
          <w:szCs w:val="21"/>
        </w:rPr>
        <w:lastRenderedPageBreak/>
        <w:t>C</w:t>
      </w:r>
      <w:r>
        <w:rPr>
          <w:rFonts w:hint="eastAsia"/>
          <w:szCs w:val="21"/>
        </w:rPr>
        <w:t>、</w:t>
      </w:r>
      <w:r>
        <w:rPr>
          <w:rFonts w:hint="eastAsia"/>
          <w:szCs w:val="21"/>
        </w:rPr>
        <w:t>Internet Teacher        D</w:t>
      </w:r>
      <w:r>
        <w:rPr>
          <w:rFonts w:hint="eastAsia"/>
          <w:szCs w:val="21"/>
        </w:rPr>
        <w:t>、</w:t>
      </w:r>
      <w:r>
        <w:rPr>
          <w:rFonts w:hint="eastAsia"/>
          <w:szCs w:val="21"/>
        </w:rPr>
        <w:t>In Technology</w:t>
      </w:r>
    </w:p>
    <w:p w14:paraId="15B312D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PC</w:t>
      </w:r>
      <w:r>
        <w:rPr>
          <w:rFonts w:hAnsi="宋体" w:hint="eastAsia"/>
          <w:szCs w:val="21"/>
        </w:rPr>
        <w:t>机的含义是</w:t>
      </w:r>
      <w:r>
        <w:rPr>
          <w:rFonts w:hAnsi="宋体" w:hint="eastAsia"/>
          <w:szCs w:val="21"/>
        </w:rPr>
        <w:t>____</w:t>
      </w:r>
      <w:r>
        <w:rPr>
          <w:rFonts w:hAnsi="宋体" w:hint="eastAsia"/>
          <w:szCs w:val="21"/>
        </w:rPr>
        <w:t>。</w:t>
      </w:r>
    </w:p>
    <w:p w14:paraId="11E6EC92"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、个人计算机</w:t>
      </w:r>
      <w:r>
        <w:rPr>
          <w:rFonts w:hint="eastAsia"/>
          <w:szCs w:val="21"/>
        </w:rPr>
        <w:t xml:space="preserve">     B</w:t>
      </w:r>
      <w:r>
        <w:rPr>
          <w:rFonts w:hint="eastAsia"/>
          <w:szCs w:val="21"/>
        </w:rPr>
        <w:t>、大型机</w:t>
      </w:r>
      <w:r>
        <w:rPr>
          <w:rFonts w:hint="eastAsia"/>
          <w:szCs w:val="21"/>
        </w:rPr>
        <w:t xml:space="preserve">  C</w:t>
      </w:r>
      <w:r>
        <w:rPr>
          <w:rFonts w:hint="eastAsia"/>
          <w:szCs w:val="21"/>
        </w:rPr>
        <w:t>、巨型机</w:t>
      </w:r>
      <w:r>
        <w:rPr>
          <w:rFonts w:hint="eastAsia"/>
          <w:szCs w:val="21"/>
        </w:rPr>
        <w:t xml:space="preserve">    D</w:t>
      </w:r>
      <w:r>
        <w:rPr>
          <w:rFonts w:hint="eastAsia"/>
          <w:szCs w:val="21"/>
        </w:rPr>
        <w:t>、苹果机</w:t>
      </w:r>
    </w:p>
    <w:p w14:paraId="630E596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操作系统主要功能是对</w:t>
      </w:r>
      <w:r>
        <w:rPr>
          <w:rFonts w:hAnsi="宋体" w:hint="eastAsia"/>
          <w:szCs w:val="21"/>
        </w:rPr>
        <w:t>____</w:t>
      </w:r>
      <w:r>
        <w:rPr>
          <w:rFonts w:hAnsi="宋体" w:hint="eastAsia"/>
          <w:szCs w:val="21"/>
        </w:rPr>
        <w:t>进行资源有效管理。</w:t>
      </w:r>
      <w:r>
        <w:rPr>
          <w:rFonts w:hAnsi="宋体" w:hint="eastAsia"/>
          <w:szCs w:val="21"/>
        </w:rPr>
        <w:t xml:space="preserve"> </w:t>
      </w:r>
    </w:p>
    <w:p w14:paraId="3889BA3C" w14:textId="77777777" w:rsidR="00A501B3" w:rsidRDefault="00A501B3">
      <w:pPr>
        <w:adjustRightInd w:val="0"/>
        <w:snapToGrid w:val="0"/>
        <w:spacing w:line="360" w:lineRule="auto"/>
        <w:rPr>
          <w:szCs w:val="21"/>
        </w:rPr>
      </w:pPr>
      <w:r>
        <w:rPr>
          <w:rFonts w:hint="eastAsia"/>
          <w:szCs w:val="21"/>
        </w:rPr>
        <w:t>A</w:t>
      </w:r>
      <w:r>
        <w:rPr>
          <w:rFonts w:hint="eastAsia"/>
          <w:szCs w:val="21"/>
        </w:rPr>
        <w:t>、处理器管理</w:t>
      </w:r>
      <w:r>
        <w:rPr>
          <w:rFonts w:hint="eastAsia"/>
          <w:szCs w:val="21"/>
        </w:rPr>
        <w:t xml:space="preserve">        B</w:t>
      </w:r>
      <w:r>
        <w:rPr>
          <w:rFonts w:hint="eastAsia"/>
          <w:szCs w:val="21"/>
        </w:rPr>
        <w:t>、存储器管理和</w:t>
      </w:r>
      <w:r>
        <w:rPr>
          <w:rFonts w:hint="eastAsia"/>
          <w:szCs w:val="21"/>
        </w:rPr>
        <w:t>I/O</w:t>
      </w:r>
      <w:r>
        <w:rPr>
          <w:rFonts w:hint="eastAsia"/>
          <w:szCs w:val="21"/>
        </w:rPr>
        <w:t>管理</w:t>
      </w:r>
      <w:r>
        <w:rPr>
          <w:rFonts w:hint="eastAsia"/>
          <w:szCs w:val="21"/>
        </w:rPr>
        <w:t xml:space="preserve"> </w:t>
      </w:r>
    </w:p>
    <w:p w14:paraId="16BA7182" w14:textId="77777777" w:rsidR="00A501B3" w:rsidRDefault="00A501B3">
      <w:pPr>
        <w:adjustRightInd w:val="0"/>
        <w:snapToGrid w:val="0"/>
        <w:spacing w:line="360" w:lineRule="auto"/>
        <w:rPr>
          <w:szCs w:val="21"/>
        </w:rPr>
      </w:pPr>
      <w:r>
        <w:rPr>
          <w:rFonts w:hint="eastAsia"/>
          <w:szCs w:val="21"/>
        </w:rPr>
        <w:t>C</w:t>
      </w:r>
      <w:r>
        <w:rPr>
          <w:rFonts w:hint="eastAsia"/>
          <w:szCs w:val="21"/>
        </w:rPr>
        <w:t>、文件系统管理</w:t>
      </w:r>
      <w:r>
        <w:rPr>
          <w:rFonts w:hint="eastAsia"/>
          <w:szCs w:val="21"/>
        </w:rPr>
        <w:t xml:space="preserve">      </w:t>
      </w:r>
      <w:r>
        <w:rPr>
          <w:rFonts w:hint="eastAsia"/>
          <w:szCs w:val="21"/>
          <w:highlight w:val="yellow"/>
        </w:rPr>
        <w:t>D</w:t>
      </w:r>
      <w:r>
        <w:rPr>
          <w:rFonts w:hint="eastAsia"/>
          <w:szCs w:val="21"/>
          <w:highlight w:val="yellow"/>
        </w:rPr>
        <w:t>、以上都是</w:t>
      </w:r>
      <w:r>
        <w:rPr>
          <w:rFonts w:hint="eastAsia"/>
          <w:szCs w:val="21"/>
        </w:rPr>
        <w:t xml:space="preserve"> </w:t>
      </w:r>
    </w:p>
    <w:p w14:paraId="09A1365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多媒体信息不包括</w:t>
      </w:r>
      <w:r>
        <w:rPr>
          <w:rFonts w:hAnsi="宋体" w:hint="eastAsia"/>
          <w:szCs w:val="21"/>
        </w:rPr>
        <w:t>____</w:t>
      </w:r>
      <w:r>
        <w:rPr>
          <w:rFonts w:hAnsi="宋体" w:hint="eastAsia"/>
          <w:szCs w:val="21"/>
        </w:rPr>
        <w:t>。</w:t>
      </w:r>
    </w:p>
    <w:p w14:paraId="08AD4361" w14:textId="77777777" w:rsidR="00A501B3" w:rsidRDefault="00A501B3">
      <w:pPr>
        <w:adjustRightInd w:val="0"/>
        <w:snapToGrid w:val="0"/>
        <w:spacing w:line="360" w:lineRule="auto"/>
        <w:rPr>
          <w:szCs w:val="21"/>
        </w:rPr>
      </w:pPr>
      <w:r>
        <w:rPr>
          <w:rFonts w:hint="eastAsia"/>
          <w:szCs w:val="21"/>
        </w:rPr>
        <w:t>A</w:t>
      </w:r>
      <w:r>
        <w:rPr>
          <w:rFonts w:hint="eastAsia"/>
          <w:szCs w:val="21"/>
        </w:rPr>
        <w:t>、文字、图形</w:t>
      </w:r>
      <w:r>
        <w:rPr>
          <w:rFonts w:hint="eastAsia"/>
          <w:szCs w:val="21"/>
        </w:rPr>
        <w:t xml:space="preserve">          B</w:t>
      </w:r>
      <w:r>
        <w:rPr>
          <w:rFonts w:hint="eastAsia"/>
          <w:szCs w:val="21"/>
        </w:rPr>
        <w:t>、音频、视频</w:t>
      </w:r>
    </w:p>
    <w:p w14:paraId="79FE8912" w14:textId="77777777" w:rsidR="00A501B3" w:rsidRDefault="00A501B3">
      <w:pPr>
        <w:adjustRightInd w:val="0"/>
        <w:snapToGrid w:val="0"/>
        <w:spacing w:line="360" w:lineRule="auto"/>
        <w:rPr>
          <w:szCs w:val="21"/>
        </w:rPr>
      </w:pPr>
      <w:r>
        <w:rPr>
          <w:rFonts w:hint="eastAsia"/>
          <w:szCs w:val="21"/>
        </w:rPr>
        <w:t>C</w:t>
      </w:r>
      <w:r>
        <w:rPr>
          <w:rFonts w:hint="eastAsia"/>
          <w:szCs w:val="21"/>
        </w:rPr>
        <w:t>、影像、动画</w:t>
      </w:r>
      <w:r>
        <w:rPr>
          <w:rFonts w:hint="eastAsia"/>
          <w:szCs w:val="21"/>
        </w:rPr>
        <w:t xml:space="preserve">          </w:t>
      </w:r>
      <w:r>
        <w:rPr>
          <w:rFonts w:hint="eastAsia"/>
          <w:szCs w:val="21"/>
          <w:highlight w:val="yellow"/>
        </w:rPr>
        <w:t>D</w:t>
      </w:r>
      <w:r>
        <w:rPr>
          <w:rFonts w:hint="eastAsia"/>
          <w:szCs w:val="21"/>
          <w:highlight w:val="yellow"/>
        </w:rPr>
        <w:t>、光盘、声卡</w:t>
      </w:r>
    </w:p>
    <w:p w14:paraId="34DD778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冯•诺依曼计算机工作原理是</w:t>
      </w:r>
      <w:r>
        <w:rPr>
          <w:rFonts w:hAnsi="宋体" w:hint="eastAsia"/>
          <w:szCs w:val="21"/>
        </w:rPr>
        <w:t>____</w:t>
      </w:r>
      <w:r>
        <w:rPr>
          <w:rFonts w:hAnsi="宋体" w:hint="eastAsia"/>
          <w:szCs w:val="21"/>
        </w:rPr>
        <w:t>。</w:t>
      </w:r>
    </w:p>
    <w:p w14:paraId="2F3EE616" w14:textId="77777777" w:rsidR="00A501B3" w:rsidRDefault="00A501B3">
      <w:pPr>
        <w:adjustRightInd w:val="0"/>
        <w:snapToGrid w:val="0"/>
        <w:spacing w:line="360" w:lineRule="auto"/>
        <w:rPr>
          <w:szCs w:val="21"/>
        </w:rPr>
      </w:pPr>
      <w:r>
        <w:rPr>
          <w:rFonts w:hint="eastAsia"/>
          <w:szCs w:val="21"/>
        </w:rPr>
        <w:t>A</w:t>
      </w:r>
      <w:r>
        <w:rPr>
          <w:rFonts w:hint="eastAsia"/>
          <w:szCs w:val="21"/>
        </w:rPr>
        <w:t>、顺序存储和程序控制</w:t>
      </w:r>
      <w:r>
        <w:rPr>
          <w:rFonts w:hint="eastAsia"/>
          <w:szCs w:val="21"/>
        </w:rPr>
        <w:t xml:space="preserve">         </w:t>
      </w:r>
      <w:r>
        <w:rPr>
          <w:rFonts w:hint="eastAsia"/>
          <w:szCs w:val="21"/>
          <w:highlight w:val="yellow"/>
        </w:rPr>
        <w:t>B</w:t>
      </w:r>
      <w:r>
        <w:rPr>
          <w:rFonts w:hint="eastAsia"/>
          <w:szCs w:val="21"/>
          <w:highlight w:val="yellow"/>
        </w:rPr>
        <w:t>、存储程序和程序控制</w:t>
      </w:r>
    </w:p>
    <w:p w14:paraId="1B0D9962" w14:textId="77777777" w:rsidR="00A501B3" w:rsidRDefault="00A501B3">
      <w:pPr>
        <w:adjustRightInd w:val="0"/>
        <w:snapToGrid w:val="0"/>
        <w:spacing w:line="360" w:lineRule="auto"/>
        <w:rPr>
          <w:szCs w:val="21"/>
        </w:rPr>
      </w:pPr>
      <w:r>
        <w:rPr>
          <w:rFonts w:hint="eastAsia"/>
          <w:szCs w:val="21"/>
        </w:rPr>
        <w:t>C</w:t>
      </w:r>
      <w:r>
        <w:rPr>
          <w:rFonts w:hint="eastAsia"/>
          <w:szCs w:val="21"/>
        </w:rPr>
        <w:t>、集中存储和程序控制</w:t>
      </w:r>
      <w:r>
        <w:rPr>
          <w:rFonts w:hint="eastAsia"/>
          <w:szCs w:val="21"/>
        </w:rPr>
        <w:t xml:space="preserve">         D</w:t>
      </w:r>
      <w:r>
        <w:rPr>
          <w:rFonts w:hint="eastAsia"/>
          <w:szCs w:val="21"/>
        </w:rPr>
        <w:t>、运算存储分离</w:t>
      </w:r>
      <w:r>
        <w:rPr>
          <w:rFonts w:hint="eastAsia"/>
          <w:szCs w:val="21"/>
        </w:rPr>
        <w:t xml:space="preserve"> </w:t>
      </w:r>
    </w:p>
    <w:p w14:paraId="73C211B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冯•诺依曼计算机结构规定计算机的硬件系统由运算器、存储器、</w:t>
      </w:r>
      <w:r>
        <w:rPr>
          <w:rFonts w:hAnsi="宋体" w:hint="eastAsia"/>
          <w:szCs w:val="21"/>
        </w:rPr>
        <w:t>____</w:t>
      </w:r>
      <w:r>
        <w:rPr>
          <w:rFonts w:hAnsi="宋体" w:hint="eastAsia"/>
          <w:szCs w:val="21"/>
        </w:rPr>
        <w:t>、输入</w:t>
      </w:r>
      <w:r>
        <w:rPr>
          <w:rFonts w:hAnsi="宋体" w:hint="eastAsia"/>
          <w:szCs w:val="21"/>
        </w:rPr>
        <w:t>/</w:t>
      </w:r>
      <w:r>
        <w:rPr>
          <w:rFonts w:hAnsi="宋体" w:hint="eastAsia"/>
          <w:szCs w:val="21"/>
        </w:rPr>
        <w:t>输出设备等部分组成</w:t>
      </w:r>
    </w:p>
    <w:p w14:paraId="772DFCB4" w14:textId="77777777" w:rsidR="00A501B3" w:rsidRDefault="00A501B3">
      <w:pPr>
        <w:adjustRightInd w:val="0"/>
        <w:snapToGrid w:val="0"/>
        <w:spacing w:line="360" w:lineRule="auto"/>
        <w:rPr>
          <w:szCs w:val="21"/>
        </w:rPr>
      </w:pPr>
      <w:r>
        <w:rPr>
          <w:rFonts w:hint="eastAsia"/>
          <w:szCs w:val="21"/>
        </w:rPr>
        <w:t>A</w:t>
      </w:r>
      <w:r>
        <w:rPr>
          <w:rFonts w:hint="eastAsia"/>
          <w:szCs w:val="21"/>
        </w:rPr>
        <w:t>、键盘</w:t>
      </w:r>
      <w:r>
        <w:rPr>
          <w:rFonts w:hint="eastAsia"/>
          <w:szCs w:val="21"/>
        </w:rPr>
        <w:t xml:space="preserve">        B</w:t>
      </w:r>
      <w:r>
        <w:rPr>
          <w:rFonts w:hint="eastAsia"/>
          <w:szCs w:val="21"/>
        </w:rPr>
        <w:t>、显示器</w:t>
      </w:r>
      <w:r>
        <w:rPr>
          <w:rFonts w:hint="eastAsia"/>
          <w:szCs w:val="21"/>
        </w:rPr>
        <w:t xml:space="preserve">      </w:t>
      </w:r>
      <w:r>
        <w:rPr>
          <w:rFonts w:hint="eastAsia"/>
          <w:szCs w:val="21"/>
          <w:highlight w:val="yellow"/>
        </w:rPr>
        <w:t>C</w:t>
      </w:r>
      <w:r>
        <w:rPr>
          <w:rFonts w:hint="eastAsia"/>
          <w:szCs w:val="21"/>
          <w:highlight w:val="yellow"/>
        </w:rPr>
        <w:t>、控制器</w:t>
      </w:r>
      <w:r>
        <w:rPr>
          <w:rFonts w:hint="eastAsia"/>
          <w:szCs w:val="21"/>
        </w:rPr>
        <w:t xml:space="preserve">      D</w:t>
      </w:r>
      <w:r>
        <w:rPr>
          <w:rFonts w:hint="eastAsia"/>
          <w:szCs w:val="21"/>
        </w:rPr>
        <w:t>、鼠标</w:t>
      </w:r>
      <w:r>
        <w:rPr>
          <w:rFonts w:hint="eastAsia"/>
          <w:szCs w:val="21"/>
        </w:rPr>
        <w:t xml:space="preserve"> </w:t>
      </w:r>
    </w:p>
    <w:p w14:paraId="3A448F2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个人计算机的英文缩写是</w:t>
      </w:r>
      <w:r>
        <w:rPr>
          <w:rFonts w:hAnsi="宋体" w:hint="eastAsia"/>
          <w:szCs w:val="21"/>
        </w:rPr>
        <w:t>____</w:t>
      </w:r>
      <w:r>
        <w:rPr>
          <w:rFonts w:hAnsi="宋体" w:hint="eastAsia"/>
          <w:szCs w:val="21"/>
        </w:rPr>
        <w:t>。</w:t>
      </w:r>
    </w:p>
    <w:p w14:paraId="7335D969"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IBM         </w:t>
      </w:r>
      <w:r>
        <w:rPr>
          <w:rFonts w:hint="eastAsia"/>
          <w:szCs w:val="21"/>
          <w:highlight w:val="yellow"/>
        </w:rPr>
        <w:t>B</w:t>
      </w:r>
      <w:r>
        <w:rPr>
          <w:rFonts w:hint="eastAsia"/>
          <w:szCs w:val="21"/>
          <w:highlight w:val="yellow"/>
        </w:rPr>
        <w:t>、</w:t>
      </w:r>
      <w:r>
        <w:rPr>
          <w:rFonts w:hint="eastAsia"/>
          <w:szCs w:val="21"/>
          <w:highlight w:val="yellow"/>
        </w:rPr>
        <w:t>PC</w:t>
      </w:r>
      <w:r>
        <w:rPr>
          <w:rFonts w:hint="eastAsia"/>
          <w:szCs w:val="21"/>
        </w:rPr>
        <w:t xml:space="preserve">         C</w:t>
      </w:r>
      <w:r>
        <w:rPr>
          <w:rFonts w:hint="eastAsia"/>
          <w:szCs w:val="21"/>
        </w:rPr>
        <w:t>、</w:t>
      </w:r>
      <w:r>
        <w:rPr>
          <w:rFonts w:hint="eastAsia"/>
          <w:szCs w:val="21"/>
        </w:rPr>
        <w:t>dell         D</w:t>
      </w:r>
      <w:r>
        <w:rPr>
          <w:rFonts w:hint="eastAsia"/>
          <w:szCs w:val="21"/>
        </w:rPr>
        <w:t>、</w:t>
      </w:r>
      <w:r>
        <w:rPr>
          <w:rFonts w:hint="eastAsia"/>
          <w:szCs w:val="21"/>
        </w:rPr>
        <w:t>CPU</w:t>
      </w:r>
    </w:p>
    <w:p w14:paraId="73E27B1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关于电子计算机的特点，以下论述中哪一个是错误的</w:t>
      </w:r>
      <w:r>
        <w:rPr>
          <w:rFonts w:hAnsi="宋体" w:hint="eastAsia"/>
          <w:szCs w:val="21"/>
        </w:rPr>
        <w:t>____</w:t>
      </w:r>
      <w:r>
        <w:rPr>
          <w:rFonts w:hAnsi="宋体" w:hint="eastAsia"/>
          <w:szCs w:val="21"/>
        </w:rPr>
        <w:t>。</w:t>
      </w:r>
    </w:p>
    <w:p w14:paraId="52991B90" w14:textId="77777777" w:rsidR="00A501B3" w:rsidRDefault="00A501B3">
      <w:pPr>
        <w:adjustRightInd w:val="0"/>
        <w:snapToGrid w:val="0"/>
        <w:spacing w:line="360" w:lineRule="auto"/>
        <w:rPr>
          <w:szCs w:val="21"/>
        </w:rPr>
      </w:pPr>
      <w:r>
        <w:rPr>
          <w:rFonts w:hint="eastAsia"/>
          <w:szCs w:val="21"/>
        </w:rPr>
        <w:t>A</w:t>
      </w:r>
      <w:r>
        <w:rPr>
          <w:rFonts w:hint="eastAsia"/>
          <w:szCs w:val="21"/>
        </w:rPr>
        <w:t>、运算速度快</w:t>
      </w:r>
      <w:r>
        <w:rPr>
          <w:rFonts w:hint="eastAsia"/>
          <w:szCs w:val="21"/>
        </w:rPr>
        <w:t xml:space="preserve">              B</w:t>
      </w:r>
      <w:r>
        <w:rPr>
          <w:rFonts w:hint="eastAsia"/>
          <w:szCs w:val="21"/>
        </w:rPr>
        <w:t>、运算精度高</w:t>
      </w:r>
      <w:r>
        <w:rPr>
          <w:rFonts w:hint="eastAsia"/>
          <w:szCs w:val="21"/>
        </w:rPr>
        <w:t xml:space="preserve"> </w:t>
      </w:r>
    </w:p>
    <w:p w14:paraId="56C3470A" w14:textId="77777777" w:rsidR="00A501B3" w:rsidRDefault="00A501B3">
      <w:pPr>
        <w:adjustRightInd w:val="0"/>
        <w:snapToGrid w:val="0"/>
        <w:spacing w:line="360" w:lineRule="auto"/>
        <w:rPr>
          <w:szCs w:val="21"/>
        </w:rPr>
      </w:pPr>
      <w:r>
        <w:rPr>
          <w:rFonts w:hint="eastAsia"/>
          <w:szCs w:val="21"/>
        </w:rPr>
        <w:t>C</w:t>
      </w:r>
      <w:r>
        <w:rPr>
          <w:rFonts w:hint="eastAsia"/>
          <w:szCs w:val="21"/>
        </w:rPr>
        <w:t>、具有记忆和逻辑判断能力</w:t>
      </w:r>
      <w:r>
        <w:rPr>
          <w:rFonts w:hint="eastAsia"/>
          <w:szCs w:val="21"/>
        </w:rPr>
        <w:t xml:space="preserve">  </w:t>
      </w:r>
      <w:r>
        <w:rPr>
          <w:rFonts w:hint="eastAsia"/>
          <w:szCs w:val="21"/>
          <w:highlight w:val="yellow"/>
        </w:rPr>
        <w:t>D</w:t>
      </w:r>
      <w:r>
        <w:rPr>
          <w:rFonts w:hint="eastAsia"/>
          <w:szCs w:val="21"/>
          <w:highlight w:val="yellow"/>
        </w:rPr>
        <w:t>、自动运行，不能人工干预</w:t>
      </w:r>
      <w:r>
        <w:rPr>
          <w:rFonts w:hint="eastAsia"/>
          <w:szCs w:val="21"/>
        </w:rPr>
        <w:t xml:space="preserve"> </w:t>
      </w:r>
    </w:p>
    <w:p w14:paraId="1C8941C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关于计算机的特点，哪个说法是不正确的</w:t>
      </w:r>
      <w:r>
        <w:rPr>
          <w:rFonts w:hAnsi="宋体" w:hint="eastAsia"/>
          <w:szCs w:val="21"/>
        </w:rPr>
        <w:t>____</w:t>
      </w:r>
      <w:r>
        <w:rPr>
          <w:rFonts w:hAnsi="宋体" w:hint="eastAsia"/>
          <w:szCs w:val="21"/>
        </w:rPr>
        <w:t>。</w:t>
      </w:r>
    </w:p>
    <w:p w14:paraId="58ACF510" w14:textId="77777777" w:rsidR="00A501B3" w:rsidRDefault="00A501B3">
      <w:pPr>
        <w:adjustRightInd w:val="0"/>
        <w:snapToGrid w:val="0"/>
        <w:spacing w:line="360" w:lineRule="auto"/>
        <w:rPr>
          <w:szCs w:val="21"/>
        </w:rPr>
      </w:pPr>
      <w:r>
        <w:rPr>
          <w:rFonts w:hint="eastAsia"/>
          <w:szCs w:val="21"/>
        </w:rPr>
        <w:t>A</w:t>
      </w:r>
      <w:r>
        <w:rPr>
          <w:rFonts w:hint="eastAsia"/>
          <w:szCs w:val="21"/>
        </w:rPr>
        <w:t>、计算机运算速度快，精度高</w:t>
      </w:r>
      <w:r>
        <w:rPr>
          <w:rFonts w:hint="eastAsia"/>
          <w:szCs w:val="21"/>
        </w:rPr>
        <w:t xml:space="preserve">       B</w:t>
      </w:r>
      <w:r>
        <w:rPr>
          <w:rFonts w:hint="eastAsia"/>
          <w:szCs w:val="21"/>
        </w:rPr>
        <w:t>、具有记忆和逻辑判断能力</w:t>
      </w:r>
    </w:p>
    <w:p w14:paraId="7E424020"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、能自动运行，但不支持人机交互</w:t>
      </w:r>
      <w:r>
        <w:rPr>
          <w:rFonts w:hint="eastAsia"/>
          <w:szCs w:val="21"/>
        </w:rPr>
        <w:t xml:space="preserve">   D</w:t>
      </w:r>
      <w:r>
        <w:rPr>
          <w:rFonts w:hint="eastAsia"/>
          <w:szCs w:val="21"/>
        </w:rPr>
        <w:t>、适于科学计算及数据处理</w:t>
      </w:r>
      <w:r>
        <w:rPr>
          <w:rFonts w:hint="eastAsia"/>
          <w:szCs w:val="21"/>
        </w:rPr>
        <w:t xml:space="preserve"> </w:t>
      </w:r>
    </w:p>
    <w:p w14:paraId="4EA2F93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关于信息，以下说法不正确的是</w:t>
      </w:r>
      <w:r>
        <w:rPr>
          <w:rFonts w:hAnsi="宋体" w:hint="eastAsia"/>
          <w:szCs w:val="21"/>
        </w:rPr>
        <w:t>____</w:t>
      </w:r>
      <w:r>
        <w:rPr>
          <w:rFonts w:hAnsi="宋体" w:hint="eastAsia"/>
          <w:szCs w:val="21"/>
        </w:rPr>
        <w:t>。</w:t>
      </w:r>
      <w:r>
        <w:rPr>
          <w:rFonts w:hAnsi="宋体" w:hint="eastAsia"/>
          <w:szCs w:val="21"/>
        </w:rPr>
        <w:t xml:space="preserve"> </w:t>
      </w:r>
    </w:p>
    <w:p w14:paraId="5D40B5D5"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、信息是特指计算机中保存的程序</w:t>
      </w:r>
      <w:r>
        <w:rPr>
          <w:rFonts w:hint="eastAsia"/>
          <w:szCs w:val="21"/>
        </w:rPr>
        <w:t xml:space="preserve"> B</w:t>
      </w:r>
      <w:r>
        <w:rPr>
          <w:rFonts w:hint="eastAsia"/>
          <w:szCs w:val="21"/>
        </w:rPr>
        <w:t>、信息可以影响人们的行为和思维</w:t>
      </w:r>
      <w:r>
        <w:rPr>
          <w:rFonts w:hint="eastAsia"/>
          <w:szCs w:val="21"/>
        </w:rPr>
        <w:t xml:space="preserve"> </w:t>
      </w:r>
    </w:p>
    <w:p w14:paraId="168CA551" w14:textId="77777777" w:rsidR="00A501B3" w:rsidRDefault="00A501B3">
      <w:pPr>
        <w:adjustRightInd w:val="0"/>
        <w:snapToGrid w:val="0"/>
        <w:spacing w:line="360" w:lineRule="auto"/>
        <w:rPr>
          <w:szCs w:val="21"/>
        </w:rPr>
      </w:pPr>
      <w:r>
        <w:rPr>
          <w:rFonts w:hint="eastAsia"/>
          <w:szCs w:val="21"/>
        </w:rPr>
        <w:t>C</w:t>
      </w:r>
      <w:r>
        <w:rPr>
          <w:rFonts w:hint="eastAsia"/>
          <w:szCs w:val="21"/>
        </w:rPr>
        <w:t>、信息需要通过媒体才能传播</w:t>
      </w:r>
      <w:r>
        <w:rPr>
          <w:rFonts w:hint="eastAsia"/>
          <w:szCs w:val="21"/>
        </w:rPr>
        <w:t xml:space="preserve">     D</w:t>
      </w:r>
      <w:r>
        <w:rPr>
          <w:rFonts w:hint="eastAsia"/>
          <w:szCs w:val="21"/>
        </w:rPr>
        <w:t>、信息有多种不同的表示形式</w:t>
      </w:r>
    </w:p>
    <w:p w14:paraId="2CAECE5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关于信息处理的论述正确的是</w:t>
      </w:r>
      <w:r>
        <w:rPr>
          <w:rFonts w:hAnsi="宋体" w:hint="eastAsia"/>
          <w:szCs w:val="21"/>
        </w:rPr>
        <w:t>____</w:t>
      </w:r>
      <w:r>
        <w:rPr>
          <w:rFonts w:hAnsi="宋体" w:hint="eastAsia"/>
          <w:szCs w:val="21"/>
        </w:rPr>
        <w:t>。</w:t>
      </w:r>
      <w:r>
        <w:rPr>
          <w:rFonts w:hAnsi="宋体" w:hint="eastAsia"/>
          <w:szCs w:val="21"/>
        </w:rPr>
        <w:t xml:space="preserve"> </w:t>
      </w:r>
    </w:p>
    <w:p w14:paraId="492EEF78"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、信息处理包括信息收集、信息加工、信息存储、信息传递等几项内容</w:t>
      </w:r>
    </w:p>
    <w:p w14:paraId="28A59ED8" w14:textId="77777777" w:rsidR="00A501B3" w:rsidRDefault="00A501B3">
      <w:pPr>
        <w:adjustRightInd w:val="0"/>
        <w:snapToGrid w:val="0"/>
        <w:spacing w:line="360" w:lineRule="auto"/>
        <w:rPr>
          <w:szCs w:val="21"/>
        </w:rPr>
      </w:pPr>
      <w:r>
        <w:rPr>
          <w:rFonts w:hint="eastAsia"/>
          <w:szCs w:val="21"/>
        </w:rPr>
        <w:t>B</w:t>
      </w:r>
      <w:r>
        <w:rPr>
          <w:rFonts w:hint="eastAsia"/>
          <w:szCs w:val="21"/>
        </w:rPr>
        <w:t>、同学们对一段课文总结中心思想这不能算是一个信息加工过程</w:t>
      </w:r>
    </w:p>
    <w:p w14:paraId="74CB8C8C" w14:textId="77777777" w:rsidR="00A501B3" w:rsidRDefault="00A501B3">
      <w:pPr>
        <w:adjustRightInd w:val="0"/>
        <w:snapToGrid w:val="0"/>
        <w:spacing w:line="360" w:lineRule="auto"/>
        <w:rPr>
          <w:szCs w:val="21"/>
        </w:rPr>
      </w:pPr>
      <w:r>
        <w:rPr>
          <w:rFonts w:hint="eastAsia"/>
          <w:szCs w:val="21"/>
        </w:rPr>
        <w:t>C</w:t>
      </w:r>
      <w:r>
        <w:rPr>
          <w:rFonts w:hint="eastAsia"/>
          <w:szCs w:val="21"/>
        </w:rPr>
        <w:t>、信息传递不是信息处理的一项内容</w:t>
      </w:r>
    </w:p>
    <w:p w14:paraId="3FDBCD06" w14:textId="77777777" w:rsidR="00A501B3" w:rsidRDefault="00A501B3">
      <w:pPr>
        <w:adjustRightInd w:val="0"/>
        <w:snapToGrid w:val="0"/>
        <w:spacing w:line="360" w:lineRule="auto"/>
        <w:rPr>
          <w:szCs w:val="21"/>
        </w:rPr>
      </w:pPr>
      <w:r>
        <w:rPr>
          <w:rFonts w:hint="eastAsia"/>
          <w:szCs w:val="21"/>
        </w:rPr>
        <w:t>D</w:t>
      </w:r>
      <w:r>
        <w:rPr>
          <w:rFonts w:hint="eastAsia"/>
          <w:szCs w:val="21"/>
        </w:rPr>
        <w:t>、信息的存储只能使用计算机的磁盘</w:t>
      </w:r>
    </w:p>
    <w:p w14:paraId="6E5523E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管理和控制计算机系统全部资源的软件是</w:t>
      </w:r>
      <w:r>
        <w:rPr>
          <w:rFonts w:hAnsi="宋体" w:hint="eastAsia"/>
          <w:szCs w:val="21"/>
        </w:rPr>
        <w:t>____</w:t>
      </w:r>
      <w:r>
        <w:rPr>
          <w:rFonts w:hAnsi="宋体" w:hint="eastAsia"/>
          <w:szCs w:val="21"/>
        </w:rPr>
        <w:t>。</w:t>
      </w:r>
    </w:p>
    <w:p w14:paraId="534EAAF5" w14:textId="77777777" w:rsidR="00A501B3" w:rsidRDefault="00A501B3">
      <w:pPr>
        <w:adjustRightInd w:val="0"/>
        <w:snapToGrid w:val="0"/>
        <w:spacing w:line="360" w:lineRule="auto"/>
        <w:rPr>
          <w:szCs w:val="21"/>
        </w:rPr>
      </w:pPr>
      <w:r>
        <w:rPr>
          <w:rFonts w:hint="eastAsia"/>
          <w:szCs w:val="21"/>
        </w:rPr>
        <w:t>A</w:t>
      </w:r>
      <w:r>
        <w:rPr>
          <w:rFonts w:hint="eastAsia"/>
          <w:szCs w:val="21"/>
        </w:rPr>
        <w:t>、数据库</w:t>
      </w:r>
      <w:r>
        <w:rPr>
          <w:rFonts w:hint="eastAsia"/>
          <w:szCs w:val="21"/>
        </w:rPr>
        <w:t xml:space="preserve">     B</w:t>
      </w:r>
      <w:r>
        <w:rPr>
          <w:rFonts w:hint="eastAsia"/>
          <w:szCs w:val="21"/>
        </w:rPr>
        <w:t>、应用软件</w:t>
      </w:r>
      <w:r>
        <w:rPr>
          <w:rFonts w:hint="eastAsia"/>
          <w:szCs w:val="21"/>
        </w:rPr>
        <w:t xml:space="preserve">    C</w:t>
      </w:r>
      <w:r>
        <w:rPr>
          <w:rFonts w:hint="eastAsia"/>
          <w:szCs w:val="21"/>
        </w:rPr>
        <w:t>、软件包</w:t>
      </w:r>
      <w:r>
        <w:rPr>
          <w:rFonts w:hint="eastAsia"/>
          <w:szCs w:val="21"/>
        </w:rPr>
        <w:t xml:space="preserve">     </w:t>
      </w:r>
      <w:r>
        <w:rPr>
          <w:rFonts w:hint="eastAsia"/>
          <w:szCs w:val="21"/>
          <w:highlight w:val="yellow"/>
        </w:rPr>
        <w:t>D</w:t>
      </w:r>
      <w:r>
        <w:rPr>
          <w:rFonts w:hint="eastAsia"/>
          <w:szCs w:val="21"/>
          <w:highlight w:val="yellow"/>
        </w:rPr>
        <w:t>、操作系统</w:t>
      </w:r>
      <w:r>
        <w:rPr>
          <w:rFonts w:hint="eastAsia"/>
          <w:szCs w:val="21"/>
        </w:rPr>
        <w:t xml:space="preserve"> </w:t>
      </w:r>
    </w:p>
    <w:p w14:paraId="0C015DA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计算机存储器是一种</w:t>
      </w:r>
      <w:r>
        <w:rPr>
          <w:rFonts w:hAnsi="宋体" w:hint="eastAsia"/>
          <w:szCs w:val="21"/>
        </w:rPr>
        <w:t>____</w:t>
      </w:r>
      <w:r>
        <w:rPr>
          <w:rFonts w:hAnsi="宋体" w:hint="eastAsia"/>
          <w:szCs w:val="21"/>
        </w:rPr>
        <w:t>。</w:t>
      </w:r>
      <w:r>
        <w:rPr>
          <w:rFonts w:hAnsi="宋体" w:hint="eastAsia"/>
          <w:szCs w:val="21"/>
        </w:rPr>
        <w:t xml:space="preserve"> </w:t>
      </w:r>
    </w:p>
    <w:p w14:paraId="2B71E785"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、运算部件</w:t>
      </w:r>
      <w:r>
        <w:rPr>
          <w:rFonts w:hint="eastAsia"/>
          <w:szCs w:val="21"/>
        </w:rPr>
        <w:t xml:space="preserve">   B</w:t>
      </w:r>
      <w:r>
        <w:rPr>
          <w:rFonts w:hint="eastAsia"/>
          <w:szCs w:val="21"/>
        </w:rPr>
        <w:t>、输入部件</w:t>
      </w:r>
      <w:r>
        <w:rPr>
          <w:rFonts w:hint="eastAsia"/>
          <w:szCs w:val="21"/>
        </w:rPr>
        <w:t xml:space="preserve">   C</w:t>
      </w:r>
      <w:r>
        <w:rPr>
          <w:rFonts w:hint="eastAsia"/>
          <w:szCs w:val="21"/>
        </w:rPr>
        <w:t>、输出部件</w:t>
      </w:r>
      <w:r>
        <w:rPr>
          <w:rFonts w:hint="eastAsia"/>
          <w:szCs w:val="21"/>
        </w:rPr>
        <w:t xml:space="preserve">   </w:t>
      </w:r>
      <w:r>
        <w:rPr>
          <w:rFonts w:hint="eastAsia"/>
          <w:szCs w:val="21"/>
          <w:highlight w:val="yellow"/>
        </w:rPr>
        <w:t>D</w:t>
      </w:r>
      <w:r>
        <w:rPr>
          <w:rFonts w:hint="eastAsia"/>
          <w:szCs w:val="21"/>
          <w:highlight w:val="yellow"/>
        </w:rPr>
        <w:t>、记忆部件</w:t>
      </w:r>
      <w:r>
        <w:rPr>
          <w:rFonts w:hint="eastAsia"/>
          <w:szCs w:val="21"/>
        </w:rPr>
        <w:t xml:space="preserve"> </w:t>
      </w:r>
    </w:p>
    <w:p w14:paraId="4BCBA0B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计算机的存储程序和程序控制的工作原理是由数学家</w:t>
      </w:r>
      <w:r>
        <w:rPr>
          <w:rFonts w:hAnsi="宋体" w:hint="eastAsia"/>
          <w:szCs w:val="21"/>
        </w:rPr>
        <w:t>____</w:t>
      </w:r>
      <w:r>
        <w:rPr>
          <w:rFonts w:hAnsi="宋体" w:hint="eastAsia"/>
          <w:szCs w:val="21"/>
        </w:rPr>
        <w:t>提出的。</w:t>
      </w:r>
    </w:p>
    <w:p w14:paraId="5DE1B704" w14:textId="77777777" w:rsidR="00A501B3" w:rsidRDefault="00A501B3">
      <w:pPr>
        <w:adjustRightInd w:val="0"/>
        <w:snapToGrid w:val="0"/>
        <w:spacing w:line="360" w:lineRule="auto"/>
        <w:rPr>
          <w:szCs w:val="21"/>
        </w:rPr>
      </w:pPr>
      <w:r>
        <w:rPr>
          <w:rFonts w:hint="eastAsia"/>
          <w:szCs w:val="21"/>
        </w:rPr>
        <w:t>A</w:t>
      </w:r>
      <w:r>
        <w:rPr>
          <w:rFonts w:hint="eastAsia"/>
          <w:szCs w:val="21"/>
        </w:rPr>
        <w:t>、图灵</w:t>
      </w:r>
      <w:r>
        <w:rPr>
          <w:rFonts w:hint="eastAsia"/>
          <w:szCs w:val="21"/>
        </w:rPr>
        <w:t xml:space="preserve">       B</w:t>
      </w:r>
      <w:r>
        <w:rPr>
          <w:rFonts w:hint="eastAsia"/>
          <w:szCs w:val="21"/>
        </w:rPr>
        <w:t>、帕斯卡</w:t>
      </w:r>
      <w:r>
        <w:rPr>
          <w:rFonts w:hint="eastAsia"/>
          <w:szCs w:val="21"/>
        </w:rPr>
        <w:t xml:space="preserve">     </w:t>
      </w:r>
      <w:r>
        <w:rPr>
          <w:rFonts w:hint="eastAsia"/>
          <w:szCs w:val="21"/>
          <w:highlight w:val="yellow"/>
        </w:rPr>
        <w:t>C</w:t>
      </w:r>
      <w:r>
        <w:rPr>
          <w:rFonts w:hint="eastAsia"/>
          <w:szCs w:val="21"/>
          <w:highlight w:val="yellow"/>
        </w:rPr>
        <w:t>、冯•诺依曼</w:t>
      </w:r>
      <w:r>
        <w:rPr>
          <w:rFonts w:hint="eastAsia"/>
          <w:szCs w:val="21"/>
        </w:rPr>
        <w:t xml:space="preserve">  D</w:t>
      </w:r>
      <w:r>
        <w:rPr>
          <w:rFonts w:hint="eastAsia"/>
          <w:szCs w:val="21"/>
        </w:rPr>
        <w:t>、莱布尼兹</w:t>
      </w:r>
      <w:r>
        <w:rPr>
          <w:rFonts w:hint="eastAsia"/>
          <w:szCs w:val="21"/>
        </w:rPr>
        <w:t xml:space="preserve"> </w:t>
      </w:r>
    </w:p>
    <w:p w14:paraId="3736FE2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计算机的发明和发展首先是为了</w:t>
      </w:r>
      <w:r>
        <w:rPr>
          <w:rFonts w:hAnsi="宋体" w:hint="eastAsia"/>
          <w:szCs w:val="21"/>
        </w:rPr>
        <w:t>____</w:t>
      </w:r>
      <w:r>
        <w:rPr>
          <w:rFonts w:hAnsi="宋体" w:hint="eastAsia"/>
          <w:szCs w:val="21"/>
        </w:rPr>
        <w:t>。</w:t>
      </w:r>
    </w:p>
    <w:p w14:paraId="53C1E980"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、科学计算</w:t>
      </w:r>
      <w:r>
        <w:rPr>
          <w:rFonts w:hint="eastAsia"/>
          <w:szCs w:val="21"/>
        </w:rPr>
        <w:t xml:space="preserve">　</w:t>
      </w:r>
      <w:r>
        <w:rPr>
          <w:rFonts w:hint="eastAsia"/>
          <w:szCs w:val="21"/>
        </w:rPr>
        <w:t xml:space="preserve"> B</w:t>
      </w:r>
      <w:r>
        <w:rPr>
          <w:rFonts w:hint="eastAsia"/>
          <w:szCs w:val="21"/>
        </w:rPr>
        <w:t xml:space="preserve">、信息处理　</w:t>
      </w:r>
      <w:r>
        <w:rPr>
          <w:rFonts w:hint="eastAsia"/>
          <w:szCs w:val="21"/>
        </w:rPr>
        <w:t xml:space="preserve"> C</w:t>
      </w:r>
      <w:r>
        <w:rPr>
          <w:rFonts w:hint="eastAsia"/>
          <w:szCs w:val="21"/>
        </w:rPr>
        <w:t xml:space="preserve">、人工智能　</w:t>
      </w:r>
      <w:r>
        <w:rPr>
          <w:rFonts w:hint="eastAsia"/>
          <w:szCs w:val="21"/>
        </w:rPr>
        <w:t xml:space="preserve"> D</w:t>
      </w:r>
      <w:r>
        <w:rPr>
          <w:rFonts w:hint="eastAsia"/>
          <w:szCs w:val="21"/>
        </w:rPr>
        <w:t xml:space="preserve">、实时控制　</w:t>
      </w:r>
    </w:p>
    <w:p w14:paraId="5127B59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计算机的硬件系统由五大部分组成，其中</w:t>
      </w:r>
      <w:r>
        <w:rPr>
          <w:rFonts w:hAnsi="宋体" w:hint="eastAsia"/>
          <w:szCs w:val="21"/>
        </w:rPr>
        <w:t>____</w:t>
      </w:r>
      <w:r>
        <w:rPr>
          <w:rFonts w:hAnsi="宋体" w:hint="eastAsia"/>
          <w:szCs w:val="21"/>
        </w:rPr>
        <w:t>是整个计算机的指挥中心。</w:t>
      </w:r>
    </w:p>
    <w:p w14:paraId="7B6DE60C"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运算器</w:t>
      </w:r>
      <w:r>
        <w:rPr>
          <w:rFonts w:hint="eastAsia"/>
          <w:szCs w:val="21"/>
        </w:rPr>
        <w:t xml:space="preserve">        B</w:t>
      </w:r>
      <w:r>
        <w:rPr>
          <w:rFonts w:hint="eastAsia"/>
          <w:szCs w:val="21"/>
        </w:rPr>
        <w:t>、存储器</w:t>
      </w:r>
      <w:r>
        <w:rPr>
          <w:rFonts w:hint="eastAsia"/>
          <w:szCs w:val="21"/>
        </w:rPr>
        <w:t xml:space="preserve">     </w:t>
      </w:r>
      <w:r>
        <w:rPr>
          <w:rFonts w:hint="eastAsia"/>
          <w:szCs w:val="21"/>
          <w:highlight w:val="yellow"/>
        </w:rPr>
        <w:t>C</w:t>
      </w:r>
      <w:r>
        <w:rPr>
          <w:rFonts w:hint="eastAsia"/>
          <w:szCs w:val="21"/>
          <w:highlight w:val="yellow"/>
        </w:rPr>
        <w:t>、控制器</w:t>
      </w:r>
      <w:r>
        <w:rPr>
          <w:rFonts w:hint="eastAsia"/>
          <w:szCs w:val="21"/>
        </w:rPr>
        <w:t xml:space="preserve">    D</w:t>
      </w:r>
      <w:r>
        <w:rPr>
          <w:rFonts w:hint="eastAsia"/>
          <w:szCs w:val="21"/>
        </w:rPr>
        <w:t>、输入</w:t>
      </w:r>
      <w:r>
        <w:rPr>
          <w:rFonts w:hint="eastAsia"/>
          <w:szCs w:val="21"/>
        </w:rPr>
        <w:t>/</w:t>
      </w:r>
      <w:r>
        <w:rPr>
          <w:rFonts w:hint="eastAsia"/>
          <w:szCs w:val="21"/>
        </w:rPr>
        <w:t>输出设备</w:t>
      </w:r>
    </w:p>
    <w:p w14:paraId="421F612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计算机的主存储器指的是</w:t>
      </w:r>
      <w:r>
        <w:rPr>
          <w:rFonts w:hAnsi="宋体" w:hint="eastAsia"/>
          <w:szCs w:val="21"/>
        </w:rPr>
        <w:t>____</w:t>
      </w:r>
      <w:r>
        <w:rPr>
          <w:rFonts w:hAnsi="宋体" w:hint="eastAsia"/>
          <w:szCs w:val="21"/>
        </w:rPr>
        <w:t>。</w:t>
      </w:r>
    </w:p>
    <w:p w14:paraId="48DF0CAE"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ROM</w:t>
      </w:r>
      <w:r>
        <w:rPr>
          <w:rFonts w:hint="eastAsia"/>
          <w:szCs w:val="21"/>
          <w:highlight w:val="yellow"/>
        </w:rPr>
        <w:t>和</w:t>
      </w:r>
      <w:r>
        <w:rPr>
          <w:rFonts w:hint="eastAsia"/>
          <w:szCs w:val="21"/>
          <w:highlight w:val="yellow"/>
        </w:rPr>
        <w:t>RAM</w:t>
      </w:r>
      <w:r>
        <w:rPr>
          <w:rFonts w:hint="eastAsia"/>
          <w:szCs w:val="21"/>
        </w:rPr>
        <w:t xml:space="preserve">   B</w:t>
      </w:r>
      <w:r>
        <w:rPr>
          <w:rFonts w:hint="eastAsia"/>
          <w:szCs w:val="21"/>
        </w:rPr>
        <w:t>、硬盘和软盘</w:t>
      </w:r>
      <w:r>
        <w:rPr>
          <w:rFonts w:hint="eastAsia"/>
          <w:szCs w:val="21"/>
        </w:rPr>
        <w:t xml:space="preserve">   C</w:t>
      </w:r>
      <w:r>
        <w:rPr>
          <w:rFonts w:hint="eastAsia"/>
          <w:szCs w:val="21"/>
        </w:rPr>
        <w:t>、硬盘和光盘</w:t>
      </w:r>
      <w:r>
        <w:rPr>
          <w:rFonts w:hint="eastAsia"/>
          <w:szCs w:val="21"/>
        </w:rPr>
        <w:t xml:space="preserve">    D</w:t>
      </w:r>
      <w:r>
        <w:rPr>
          <w:rFonts w:hint="eastAsia"/>
          <w:szCs w:val="21"/>
        </w:rPr>
        <w:t>、光盘和软盘</w:t>
      </w:r>
      <w:r>
        <w:rPr>
          <w:rFonts w:hint="eastAsia"/>
          <w:szCs w:val="21"/>
        </w:rPr>
        <w:t xml:space="preserve"> </w:t>
      </w:r>
    </w:p>
    <w:p w14:paraId="2FF63E3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计算机对文字、图形、图像、声音、动画、动态影像等综合处理，主要体现了计算机</w:t>
      </w:r>
      <w:r>
        <w:rPr>
          <w:rFonts w:hAnsi="宋体" w:hint="eastAsia"/>
          <w:szCs w:val="21"/>
        </w:rPr>
        <w:t>____</w:t>
      </w:r>
      <w:r>
        <w:rPr>
          <w:rFonts w:hAnsi="宋体" w:hint="eastAsia"/>
          <w:szCs w:val="21"/>
        </w:rPr>
        <w:t>技术的应用。</w:t>
      </w:r>
    </w:p>
    <w:p w14:paraId="14BC7C26"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预测</w:t>
      </w:r>
      <w:r>
        <w:rPr>
          <w:rFonts w:hint="eastAsia"/>
          <w:szCs w:val="21"/>
        </w:rPr>
        <w:t xml:space="preserve"> </w:t>
      </w:r>
      <w:r>
        <w:rPr>
          <w:rFonts w:hint="eastAsia"/>
          <w:szCs w:val="21"/>
        </w:rPr>
        <w:t xml:space="preserve">　　</w:t>
      </w:r>
      <w:r>
        <w:rPr>
          <w:rFonts w:hint="eastAsia"/>
          <w:szCs w:val="21"/>
        </w:rPr>
        <w:t xml:space="preserve">   B</w:t>
      </w:r>
      <w:r>
        <w:rPr>
          <w:rFonts w:hint="eastAsia"/>
          <w:szCs w:val="21"/>
        </w:rPr>
        <w:t>、</w:t>
      </w:r>
      <w:r>
        <w:rPr>
          <w:rFonts w:hint="eastAsia"/>
          <w:szCs w:val="21"/>
        </w:rPr>
        <w:t xml:space="preserve"> </w:t>
      </w:r>
      <w:r>
        <w:rPr>
          <w:rFonts w:hint="eastAsia"/>
          <w:szCs w:val="21"/>
        </w:rPr>
        <w:t>统筹</w:t>
      </w:r>
      <w:r>
        <w:rPr>
          <w:rFonts w:hint="eastAsia"/>
          <w:szCs w:val="21"/>
        </w:rPr>
        <w:t xml:space="preserve"> </w:t>
      </w:r>
      <w:r>
        <w:rPr>
          <w:rFonts w:hint="eastAsia"/>
          <w:szCs w:val="21"/>
        </w:rPr>
        <w:t xml:space="preserve">　　</w:t>
      </w:r>
      <w:r>
        <w:rPr>
          <w:rFonts w:hint="eastAsia"/>
          <w:szCs w:val="21"/>
        </w:rPr>
        <w:t xml:space="preserve">  C</w:t>
      </w:r>
      <w:r>
        <w:rPr>
          <w:rFonts w:hint="eastAsia"/>
          <w:szCs w:val="21"/>
        </w:rPr>
        <w:t>、</w:t>
      </w:r>
      <w:r>
        <w:rPr>
          <w:rFonts w:hint="eastAsia"/>
          <w:szCs w:val="21"/>
        </w:rPr>
        <w:t xml:space="preserve"> </w:t>
      </w:r>
      <w:r>
        <w:rPr>
          <w:rFonts w:hint="eastAsia"/>
          <w:szCs w:val="21"/>
        </w:rPr>
        <w:t>调控</w:t>
      </w:r>
      <w:r>
        <w:rPr>
          <w:rFonts w:hint="eastAsia"/>
          <w:szCs w:val="21"/>
        </w:rPr>
        <w:t xml:space="preserve"> </w:t>
      </w:r>
      <w:r>
        <w:rPr>
          <w:rFonts w:hint="eastAsia"/>
          <w:szCs w:val="21"/>
        </w:rPr>
        <w:t xml:space="preserve">　　</w:t>
      </w:r>
      <w:r>
        <w:rPr>
          <w:rFonts w:hint="eastAsia"/>
          <w:szCs w:val="21"/>
        </w:rPr>
        <w:t xml:space="preserve">  </w:t>
      </w:r>
      <w:r>
        <w:rPr>
          <w:rFonts w:hint="eastAsia"/>
          <w:szCs w:val="21"/>
          <w:highlight w:val="yellow"/>
        </w:rPr>
        <w:t>D</w:t>
      </w:r>
      <w:r>
        <w:rPr>
          <w:rFonts w:hint="eastAsia"/>
          <w:szCs w:val="21"/>
          <w:highlight w:val="yellow"/>
        </w:rPr>
        <w:t>、</w:t>
      </w:r>
      <w:r>
        <w:rPr>
          <w:rFonts w:hint="eastAsia"/>
          <w:szCs w:val="21"/>
          <w:highlight w:val="yellow"/>
        </w:rPr>
        <w:t xml:space="preserve"> </w:t>
      </w:r>
      <w:r>
        <w:rPr>
          <w:rFonts w:hint="eastAsia"/>
          <w:szCs w:val="21"/>
          <w:highlight w:val="yellow"/>
        </w:rPr>
        <w:t>多媒体</w:t>
      </w:r>
      <w:r>
        <w:rPr>
          <w:rFonts w:hint="eastAsia"/>
          <w:szCs w:val="21"/>
        </w:rPr>
        <w:t xml:space="preserve"> </w:t>
      </w:r>
    </w:p>
    <w:p w14:paraId="1DF386F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计算机工作过程中，哪一个部件从存储器中取出指令，进行分析，然后发出控制信号</w:t>
      </w:r>
      <w:r>
        <w:rPr>
          <w:rFonts w:hAnsi="宋体" w:hint="eastAsia"/>
          <w:szCs w:val="21"/>
        </w:rPr>
        <w:t>____</w:t>
      </w:r>
      <w:r>
        <w:rPr>
          <w:rFonts w:hAnsi="宋体" w:hint="eastAsia"/>
          <w:szCs w:val="21"/>
        </w:rPr>
        <w:t>。</w:t>
      </w:r>
    </w:p>
    <w:p w14:paraId="228C6374" w14:textId="77777777" w:rsidR="00A501B3" w:rsidRDefault="00A501B3">
      <w:pPr>
        <w:adjustRightInd w:val="0"/>
        <w:snapToGrid w:val="0"/>
        <w:spacing w:line="360" w:lineRule="auto"/>
        <w:rPr>
          <w:szCs w:val="21"/>
        </w:rPr>
      </w:pPr>
      <w:r>
        <w:rPr>
          <w:rFonts w:hint="eastAsia"/>
          <w:szCs w:val="21"/>
        </w:rPr>
        <w:t>A</w:t>
      </w:r>
      <w:r>
        <w:rPr>
          <w:rFonts w:hint="eastAsia"/>
          <w:szCs w:val="21"/>
        </w:rPr>
        <w:t>、运算器</w:t>
      </w:r>
      <w:r>
        <w:rPr>
          <w:rFonts w:hint="eastAsia"/>
          <w:szCs w:val="21"/>
        </w:rPr>
        <w:t xml:space="preserve">       </w:t>
      </w:r>
      <w:r>
        <w:rPr>
          <w:rFonts w:hint="eastAsia"/>
          <w:szCs w:val="21"/>
          <w:highlight w:val="yellow"/>
        </w:rPr>
        <w:t>B</w:t>
      </w:r>
      <w:r>
        <w:rPr>
          <w:rFonts w:hint="eastAsia"/>
          <w:szCs w:val="21"/>
          <w:highlight w:val="yellow"/>
        </w:rPr>
        <w:t>、控制器</w:t>
      </w:r>
      <w:r>
        <w:rPr>
          <w:rFonts w:hint="eastAsia"/>
          <w:szCs w:val="21"/>
        </w:rPr>
        <w:t xml:space="preserve">        C</w:t>
      </w:r>
      <w:r>
        <w:rPr>
          <w:rFonts w:hint="eastAsia"/>
          <w:szCs w:val="21"/>
        </w:rPr>
        <w:t>、接口电路</w:t>
      </w:r>
      <w:r>
        <w:rPr>
          <w:rFonts w:hint="eastAsia"/>
          <w:szCs w:val="21"/>
        </w:rPr>
        <w:t xml:space="preserve">        D</w:t>
      </w:r>
      <w:r>
        <w:rPr>
          <w:rFonts w:hint="eastAsia"/>
          <w:szCs w:val="21"/>
        </w:rPr>
        <w:t>、系统总线</w:t>
      </w:r>
      <w:r>
        <w:rPr>
          <w:rFonts w:hint="eastAsia"/>
          <w:szCs w:val="21"/>
        </w:rPr>
        <w:t xml:space="preserve"> </w:t>
      </w:r>
    </w:p>
    <w:p w14:paraId="7ED030C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计算机将程序和数据存放在机器的</w:t>
      </w:r>
      <w:r>
        <w:rPr>
          <w:rFonts w:hAnsi="宋体" w:hint="eastAsia"/>
          <w:szCs w:val="21"/>
        </w:rPr>
        <w:t>______</w:t>
      </w:r>
      <w:r>
        <w:rPr>
          <w:rFonts w:hAnsi="宋体" w:hint="eastAsia"/>
          <w:szCs w:val="21"/>
        </w:rPr>
        <w:t>里。</w:t>
      </w:r>
    </w:p>
    <w:p w14:paraId="13ED3C9C" w14:textId="77777777" w:rsidR="00A501B3" w:rsidRDefault="00A501B3">
      <w:pPr>
        <w:adjustRightInd w:val="0"/>
        <w:snapToGrid w:val="0"/>
        <w:spacing w:line="360" w:lineRule="auto"/>
        <w:rPr>
          <w:szCs w:val="21"/>
        </w:rPr>
      </w:pPr>
      <w:r>
        <w:rPr>
          <w:rFonts w:hint="eastAsia"/>
          <w:szCs w:val="21"/>
        </w:rPr>
        <w:t>A</w:t>
      </w:r>
      <w:r>
        <w:rPr>
          <w:rFonts w:hint="eastAsia"/>
          <w:szCs w:val="21"/>
        </w:rPr>
        <w:t>、控制器</w:t>
      </w:r>
      <w:r>
        <w:rPr>
          <w:rFonts w:hint="eastAsia"/>
          <w:szCs w:val="21"/>
        </w:rPr>
        <w:t xml:space="preserve">       </w:t>
      </w:r>
      <w:r>
        <w:rPr>
          <w:rFonts w:hint="eastAsia"/>
          <w:szCs w:val="21"/>
          <w:highlight w:val="yellow"/>
        </w:rPr>
        <w:t>B</w:t>
      </w:r>
      <w:r>
        <w:rPr>
          <w:rFonts w:hint="eastAsia"/>
          <w:szCs w:val="21"/>
          <w:highlight w:val="yellow"/>
        </w:rPr>
        <w:t>、存储器</w:t>
      </w:r>
      <w:r>
        <w:rPr>
          <w:rFonts w:hint="eastAsia"/>
          <w:szCs w:val="21"/>
        </w:rPr>
        <w:t xml:space="preserve">       C</w:t>
      </w:r>
      <w:r>
        <w:rPr>
          <w:rFonts w:hint="eastAsia"/>
          <w:szCs w:val="21"/>
        </w:rPr>
        <w:t>、输入</w:t>
      </w:r>
      <w:r>
        <w:rPr>
          <w:rFonts w:hint="eastAsia"/>
          <w:szCs w:val="21"/>
        </w:rPr>
        <w:t xml:space="preserve">/ </w:t>
      </w:r>
      <w:r>
        <w:rPr>
          <w:rFonts w:hint="eastAsia"/>
          <w:szCs w:val="21"/>
        </w:rPr>
        <w:t>输出设备</w:t>
      </w:r>
      <w:r>
        <w:rPr>
          <w:rFonts w:hint="eastAsia"/>
          <w:szCs w:val="21"/>
        </w:rPr>
        <w:t xml:space="preserve">   D</w:t>
      </w:r>
      <w:r>
        <w:rPr>
          <w:rFonts w:hint="eastAsia"/>
          <w:szCs w:val="21"/>
        </w:rPr>
        <w:t>、运算器</w:t>
      </w:r>
      <w:r>
        <w:rPr>
          <w:rFonts w:hint="eastAsia"/>
          <w:szCs w:val="21"/>
        </w:rPr>
        <w:t xml:space="preserve"> </w:t>
      </w:r>
    </w:p>
    <w:p w14:paraId="0F3AE43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计算机能记忆是因为</w:t>
      </w:r>
      <w:r>
        <w:rPr>
          <w:rFonts w:hAnsi="宋体" w:hint="eastAsia"/>
          <w:szCs w:val="21"/>
        </w:rPr>
        <w:t>____</w:t>
      </w:r>
      <w:r>
        <w:rPr>
          <w:rFonts w:hAnsi="宋体" w:hint="eastAsia"/>
          <w:szCs w:val="21"/>
        </w:rPr>
        <w:t>。</w:t>
      </w:r>
    </w:p>
    <w:p w14:paraId="61511C7E" w14:textId="77777777" w:rsidR="00A501B3" w:rsidRDefault="00A501B3">
      <w:pPr>
        <w:adjustRightInd w:val="0"/>
        <w:snapToGrid w:val="0"/>
        <w:spacing w:line="360" w:lineRule="auto"/>
        <w:rPr>
          <w:szCs w:val="21"/>
        </w:rPr>
      </w:pPr>
      <w:r>
        <w:rPr>
          <w:rFonts w:hint="eastAsia"/>
          <w:szCs w:val="21"/>
        </w:rPr>
        <w:t>A</w:t>
      </w:r>
      <w:r>
        <w:rPr>
          <w:rFonts w:hint="eastAsia"/>
          <w:szCs w:val="21"/>
        </w:rPr>
        <w:t>、它能进行逻辑判断</w:t>
      </w:r>
      <w:r>
        <w:rPr>
          <w:rFonts w:hint="eastAsia"/>
          <w:szCs w:val="21"/>
        </w:rPr>
        <w:t xml:space="preserve">  </w:t>
      </w:r>
      <w:r>
        <w:rPr>
          <w:rFonts w:hint="eastAsia"/>
          <w:szCs w:val="21"/>
          <w:highlight w:val="yellow"/>
        </w:rPr>
        <w:t>B</w:t>
      </w:r>
      <w:r>
        <w:rPr>
          <w:rFonts w:hint="eastAsia"/>
          <w:szCs w:val="21"/>
          <w:highlight w:val="yellow"/>
        </w:rPr>
        <w:t>、使用存储器</w:t>
      </w:r>
      <w:r>
        <w:rPr>
          <w:rFonts w:hint="eastAsia"/>
          <w:szCs w:val="21"/>
        </w:rPr>
        <w:t xml:space="preserve">   C</w:t>
      </w:r>
      <w:r>
        <w:rPr>
          <w:rFonts w:hint="eastAsia"/>
          <w:szCs w:val="21"/>
        </w:rPr>
        <w:t>、计算精度高</w:t>
      </w:r>
      <w:r>
        <w:rPr>
          <w:rFonts w:hint="eastAsia"/>
          <w:szCs w:val="21"/>
        </w:rPr>
        <w:t xml:space="preserve">    D</w:t>
      </w:r>
      <w:r>
        <w:rPr>
          <w:rFonts w:hint="eastAsia"/>
          <w:szCs w:val="21"/>
        </w:rPr>
        <w:t>、使用</w:t>
      </w:r>
      <w:r>
        <w:rPr>
          <w:rFonts w:hint="eastAsia"/>
          <w:szCs w:val="21"/>
        </w:rPr>
        <w:t xml:space="preserve">CPU </w:t>
      </w:r>
    </w:p>
    <w:p w14:paraId="7FBEEEC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计算机上播放</w:t>
      </w:r>
      <w:r>
        <w:rPr>
          <w:rFonts w:hAnsi="宋体" w:hint="eastAsia"/>
          <w:szCs w:val="21"/>
        </w:rPr>
        <w:t>VCD</w:t>
      </w:r>
      <w:r>
        <w:rPr>
          <w:rFonts w:hAnsi="宋体" w:hint="eastAsia"/>
          <w:szCs w:val="21"/>
        </w:rPr>
        <w:t>，采用的是</w:t>
      </w:r>
      <w:r>
        <w:rPr>
          <w:rFonts w:hAnsi="宋体" w:hint="eastAsia"/>
          <w:szCs w:val="21"/>
        </w:rPr>
        <w:t>____</w:t>
      </w:r>
      <w:r>
        <w:rPr>
          <w:rFonts w:hAnsi="宋体" w:hint="eastAsia"/>
          <w:szCs w:val="21"/>
        </w:rPr>
        <w:t>技术。</w:t>
      </w:r>
    </w:p>
    <w:p w14:paraId="5ADC374A" w14:textId="77777777" w:rsidR="00A501B3" w:rsidRDefault="00A501B3">
      <w:pPr>
        <w:adjustRightInd w:val="0"/>
        <w:snapToGrid w:val="0"/>
        <w:spacing w:line="360" w:lineRule="auto"/>
        <w:rPr>
          <w:szCs w:val="21"/>
        </w:rPr>
      </w:pPr>
      <w:r>
        <w:rPr>
          <w:rFonts w:hint="eastAsia"/>
          <w:szCs w:val="21"/>
        </w:rPr>
        <w:t>A</w:t>
      </w:r>
      <w:r>
        <w:rPr>
          <w:rFonts w:hint="eastAsia"/>
          <w:szCs w:val="21"/>
        </w:rPr>
        <w:t xml:space="preserve">、人工智能　</w:t>
      </w:r>
      <w:r>
        <w:rPr>
          <w:rFonts w:hint="eastAsia"/>
          <w:szCs w:val="21"/>
        </w:rPr>
        <w:t xml:space="preserve"> </w:t>
      </w:r>
      <w:r>
        <w:rPr>
          <w:rFonts w:hint="eastAsia"/>
          <w:szCs w:val="21"/>
          <w:highlight w:val="yellow"/>
        </w:rPr>
        <w:t>B</w:t>
      </w:r>
      <w:r>
        <w:rPr>
          <w:rFonts w:hint="eastAsia"/>
          <w:szCs w:val="21"/>
          <w:highlight w:val="yellow"/>
        </w:rPr>
        <w:t>、多媒体</w:t>
      </w:r>
      <w:r>
        <w:rPr>
          <w:rFonts w:hint="eastAsia"/>
          <w:szCs w:val="21"/>
        </w:rPr>
        <w:t xml:space="preserve">　</w:t>
      </w:r>
      <w:r>
        <w:rPr>
          <w:rFonts w:hint="eastAsia"/>
          <w:szCs w:val="21"/>
        </w:rPr>
        <w:t xml:space="preserve"> C</w:t>
      </w:r>
      <w:r>
        <w:rPr>
          <w:rFonts w:hint="eastAsia"/>
          <w:szCs w:val="21"/>
        </w:rPr>
        <w:t>、光纤</w:t>
      </w:r>
      <w:r>
        <w:rPr>
          <w:rFonts w:hint="eastAsia"/>
          <w:szCs w:val="21"/>
        </w:rPr>
        <w:t xml:space="preserve"> </w:t>
      </w:r>
      <w:r>
        <w:rPr>
          <w:rFonts w:hint="eastAsia"/>
          <w:szCs w:val="21"/>
        </w:rPr>
        <w:t xml:space="preserve">　</w:t>
      </w:r>
      <w:r>
        <w:rPr>
          <w:rFonts w:hint="eastAsia"/>
          <w:szCs w:val="21"/>
        </w:rPr>
        <w:t>D</w:t>
      </w:r>
      <w:r>
        <w:rPr>
          <w:rFonts w:hint="eastAsia"/>
          <w:szCs w:val="21"/>
        </w:rPr>
        <w:t>、计算机网络</w:t>
      </w:r>
      <w:r>
        <w:rPr>
          <w:rFonts w:hint="eastAsia"/>
          <w:szCs w:val="21"/>
        </w:rPr>
        <w:t xml:space="preserve"> </w:t>
      </w:r>
    </w:p>
    <w:p w14:paraId="4D4205C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计算机同外部世界交流的工具是</w:t>
      </w:r>
      <w:r>
        <w:rPr>
          <w:rFonts w:hAnsi="宋体" w:hint="eastAsia"/>
          <w:szCs w:val="21"/>
        </w:rPr>
        <w:t>____</w:t>
      </w:r>
      <w:r>
        <w:rPr>
          <w:rFonts w:hAnsi="宋体" w:hint="eastAsia"/>
          <w:szCs w:val="21"/>
        </w:rPr>
        <w:t>。</w:t>
      </w:r>
    </w:p>
    <w:p w14:paraId="78E53CDF" w14:textId="77777777" w:rsidR="00A501B3" w:rsidRDefault="00A501B3">
      <w:pPr>
        <w:adjustRightInd w:val="0"/>
        <w:snapToGrid w:val="0"/>
        <w:spacing w:line="360" w:lineRule="auto"/>
        <w:rPr>
          <w:szCs w:val="21"/>
        </w:rPr>
      </w:pPr>
      <w:r>
        <w:rPr>
          <w:rFonts w:hint="eastAsia"/>
          <w:szCs w:val="21"/>
        </w:rPr>
        <w:t>A</w:t>
      </w:r>
      <w:r>
        <w:rPr>
          <w:rFonts w:hint="eastAsia"/>
          <w:szCs w:val="21"/>
        </w:rPr>
        <w:t>、控制器</w:t>
      </w:r>
      <w:r>
        <w:rPr>
          <w:rFonts w:hint="eastAsia"/>
          <w:szCs w:val="21"/>
        </w:rPr>
        <w:t xml:space="preserve">   B</w:t>
      </w:r>
      <w:r>
        <w:rPr>
          <w:rFonts w:hint="eastAsia"/>
          <w:szCs w:val="21"/>
        </w:rPr>
        <w:t>、运算器</w:t>
      </w:r>
      <w:r>
        <w:rPr>
          <w:rFonts w:hint="eastAsia"/>
          <w:szCs w:val="21"/>
        </w:rPr>
        <w:t xml:space="preserve"> </w:t>
      </w:r>
      <w:r>
        <w:rPr>
          <w:rFonts w:hint="eastAsia"/>
          <w:szCs w:val="21"/>
        </w:rPr>
        <w:t xml:space="preserve">　</w:t>
      </w:r>
      <w:r>
        <w:rPr>
          <w:rFonts w:hint="eastAsia"/>
          <w:szCs w:val="21"/>
        </w:rPr>
        <w:t xml:space="preserve">  C</w:t>
      </w:r>
      <w:r>
        <w:rPr>
          <w:rFonts w:hint="eastAsia"/>
          <w:szCs w:val="21"/>
        </w:rPr>
        <w:t>、存储器</w:t>
      </w:r>
      <w:r>
        <w:rPr>
          <w:rFonts w:hint="eastAsia"/>
          <w:szCs w:val="21"/>
        </w:rPr>
        <w:t xml:space="preserve">     </w:t>
      </w:r>
      <w:r>
        <w:rPr>
          <w:rFonts w:hint="eastAsia"/>
          <w:szCs w:val="21"/>
          <w:highlight w:val="yellow"/>
        </w:rPr>
        <w:t>D</w:t>
      </w:r>
      <w:r>
        <w:rPr>
          <w:rFonts w:hint="eastAsia"/>
          <w:szCs w:val="21"/>
          <w:highlight w:val="yellow"/>
        </w:rPr>
        <w:t>、输入</w:t>
      </w:r>
      <w:r>
        <w:rPr>
          <w:rFonts w:hint="eastAsia"/>
          <w:szCs w:val="21"/>
          <w:highlight w:val="yellow"/>
        </w:rPr>
        <w:t>/</w:t>
      </w:r>
      <w:r>
        <w:rPr>
          <w:rFonts w:hint="eastAsia"/>
          <w:szCs w:val="21"/>
          <w:highlight w:val="yellow"/>
        </w:rPr>
        <w:t>输出设备</w:t>
      </w:r>
      <w:r>
        <w:rPr>
          <w:rFonts w:hint="eastAsia"/>
          <w:szCs w:val="21"/>
        </w:rPr>
        <w:t xml:space="preserve"> </w:t>
      </w:r>
    </w:p>
    <w:p w14:paraId="0D5D281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计算机系统由哪几部分组成</w:t>
      </w:r>
      <w:r>
        <w:rPr>
          <w:rFonts w:hAnsi="宋体" w:hint="eastAsia"/>
          <w:szCs w:val="21"/>
        </w:rPr>
        <w:t>____</w:t>
      </w:r>
      <w:r>
        <w:rPr>
          <w:rFonts w:hAnsi="宋体" w:hint="eastAsia"/>
          <w:szCs w:val="21"/>
        </w:rPr>
        <w:t>。</w:t>
      </w:r>
    </w:p>
    <w:p w14:paraId="49D764DA" w14:textId="77777777" w:rsidR="00A501B3" w:rsidRDefault="00A501B3">
      <w:pPr>
        <w:adjustRightInd w:val="0"/>
        <w:snapToGrid w:val="0"/>
        <w:spacing w:line="360" w:lineRule="auto"/>
        <w:rPr>
          <w:szCs w:val="21"/>
        </w:rPr>
      </w:pPr>
      <w:r>
        <w:rPr>
          <w:rFonts w:hint="eastAsia"/>
          <w:szCs w:val="21"/>
        </w:rPr>
        <w:t>A</w:t>
      </w:r>
      <w:r>
        <w:rPr>
          <w:rFonts w:hint="eastAsia"/>
          <w:szCs w:val="21"/>
        </w:rPr>
        <w:t>、主机和外部设备</w:t>
      </w:r>
      <w:r>
        <w:rPr>
          <w:rFonts w:hint="eastAsia"/>
          <w:szCs w:val="21"/>
        </w:rPr>
        <w:t xml:space="preserve">        </w:t>
      </w:r>
      <w:r>
        <w:rPr>
          <w:rFonts w:hint="eastAsia"/>
          <w:szCs w:val="21"/>
          <w:highlight w:val="yellow"/>
        </w:rPr>
        <w:t>B</w:t>
      </w:r>
      <w:r>
        <w:rPr>
          <w:rFonts w:hint="eastAsia"/>
          <w:szCs w:val="21"/>
          <w:highlight w:val="yellow"/>
        </w:rPr>
        <w:t>、软件系统和硬件系统</w:t>
      </w:r>
      <w:r>
        <w:rPr>
          <w:rFonts w:hint="eastAsia"/>
          <w:szCs w:val="21"/>
        </w:rPr>
        <w:t xml:space="preserve"> </w:t>
      </w:r>
    </w:p>
    <w:p w14:paraId="6744D403" w14:textId="77777777" w:rsidR="00A501B3" w:rsidRDefault="00A501B3">
      <w:pPr>
        <w:adjustRightInd w:val="0"/>
        <w:snapToGrid w:val="0"/>
        <w:spacing w:line="360" w:lineRule="auto"/>
        <w:rPr>
          <w:szCs w:val="21"/>
        </w:rPr>
      </w:pPr>
      <w:r>
        <w:rPr>
          <w:rFonts w:hint="eastAsia"/>
          <w:szCs w:val="21"/>
        </w:rPr>
        <w:t>C</w:t>
      </w:r>
      <w:r>
        <w:rPr>
          <w:rFonts w:hint="eastAsia"/>
          <w:szCs w:val="21"/>
        </w:rPr>
        <w:t>、主机和软件系统</w:t>
      </w:r>
      <w:r>
        <w:rPr>
          <w:rFonts w:hint="eastAsia"/>
          <w:szCs w:val="21"/>
        </w:rPr>
        <w:t xml:space="preserve">        D</w:t>
      </w:r>
      <w:r>
        <w:rPr>
          <w:rFonts w:hint="eastAsia"/>
          <w:szCs w:val="21"/>
        </w:rPr>
        <w:t>、操作系统和硬件系统</w:t>
      </w:r>
      <w:r>
        <w:rPr>
          <w:rFonts w:hint="eastAsia"/>
          <w:szCs w:val="21"/>
        </w:rPr>
        <w:t xml:space="preserve"> </w:t>
      </w:r>
    </w:p>
    <w:p w14:paraId="5686689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计算机系统由软件系统和</w:t>
      </w:r>
      <w:r>
        <w:rPr>
          <w:rFonts w:hAnsi="宋体" w:hint="eastAsia"/>
          <w:szCs w:val="21"/>
        </w:rPr>
        <w:t>____</w:t>
      </w:r>
      <w:r>
        <w:rPr>
          <w:rFonts w:hAnsi="宋体" w:hint="eastAsia"/>
          <w:szCs w:val="21"/>
        </w:rPr>
        <w:t>系统组成。</w:t>
      </w:r>
    </w:p>
    <w:p w14:paraId="7D67E343"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、硬件</w:t>
      </w:r>
      <w:r>
        <w:rPr>
          <w:rFonts w:hint="eastAsia"/>
          <w:szCs w:val="21"/>
        </w:rPr>
        <w:t xml:space="preserve">      B</w:t>
      </w:r>
      <w:r>
        <w:rPr>
          <w:rFonts w:hint="eastAsia"/>
          <w:szCs w:val="21"/>
        </w:rPr>
        <w:t>、操作</w:t>
      </w:r>
      <w:r>
        <w:rPr>
          <w:rFonts w:hint="eastAsia"/>
          <w:szCs w:val="21"/>
        </w:rPr>
        <w:t xml:space="preserve">       C</w:t>
      </w:r>
      <w:r>
        <w:rPr>
          <w:rFonts w:hint="eastAsia"/>
          <w:szCs w:val="21"/>
        </w:rPr>
        <w:t>、总线</w:t>
      </w:r>
      <w:r>
        <w:rPr>
          <w:rFonts w:hint="eastAsia"/>
          <w:szCs w:val="21"/>
        </w:rPr>
        <w:t xml:space="preserve">       D</w:t>
      </w:r>
      <w:r>
        <w:rPr>
          <w:rFonts w:hint="eastAsia"/>
          <w:szCs w:val="21"/>
        </w:rPr>
        <w:t>、网络</w:t>
      </w:r>
      <w:r>
        <w:rPr>
          <w:rFonts w:hint="eastAsia"/>
          <w:szCs w:val="21"/>
        </w:rPr>
        <w:t xml:space="preserve"> </w:t>
      </w:r>
    </w:p>
    <w:p w14:paraId="1586833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计算机系统中，控制器的基本功能是</w:t>
      </w:r>
      <w:r>
        <w:rPr>
          <w:rFonts w:hAnsi="宋体" w:hint="eastAsia"/>
          <w:szCs w:val="21"/>
        </w:rPr>
        <w:t>____</w:t>
      </w:r>
      <w:r>
        <w:rPr>
          <w:rFonts w:hAnsi="宋体" w:hint="eastAsia"/>
          <w:szCs w:val="21"/>
        </w:rPr>
        <w:t>。</w:t>
      </w:r>
    </w:p>
    <w:p w14:paraId="6463C065" w14:textId="77777777" w:rsidR="00A501B3" w:rsidRDefault="00A501B3">
      <w:pPr>
        <w:adjustRightInd w:val="0"/>
        <w:snapToGrid w:val="0"/>
        <w:spacing w:line="360" w:lineRule="auto"/>
        <w:rPr>
          <w:szCs w:val="21"/>
        </w:rPr>
      </w:pPr>
      <w:r>
        <w:rPr>
          <w:rFonts w:hint="eastAsia"/>
          <w:szCs w:val="21"/>
        </w:rPr>
        <w:t>A</w:t>
      </w:r>
      <w:r>
        <w:rPr>
          <w:rFonts w:hint="eastAsia"/>
          <w:szCs w:val="21"/>
        </w:rPr>
        <w:t>、进行算术运算和逻辑运算</w:t>
      </w:r>
      <w:r>
        <w:rPr>
          <w:rFonts w:hint="eastAsia"/>
          <w:szCs w:val="21"/>
        </w:rPr>
        <w:t xml:space="preserve">   B</w:t>
      </w:r>
      <w:r>
        <w:rPr>
          <w:rFonts w:hint="eastAsia"/>
          <w:szCs w:val="21"/>
        </w:rPr>
        <w:t>、存储各种控制信息</w:t>
      </w:r>
    </w:p>
    <w:p w14:paraId="61D8DB79" w14:textId="77777777" w:rsidR="00A501B3" w:rsidRDefault="00A501B3">
      <w:pPr>
        <w:adjustRightInd w:val="0"/>
        <w:snapToGrid w:val="0"/>
        <w:spacing w:line="360" w:lineRule="auto"/>
        <w:rPr>
          <w:szCs w:val="21"/>
        </w:rPr>
      </w:pPr>
      <w:r>
        <w:rPr>
          <w:rFonts w:hint="eastAsia"/>
          <w:szCs w:val="21"/>
        </w:rPr>
        <w:t>C</w:t>
      </w:r>
      <w:r>
        <w:rPr>
          <w:rFonts w:hint="eastAsia"/>
          <w:szCs w:val="21"/>
        </w:rPr>
        <w:t>、保持各种控制状态</w:t>
      </w:r>
      <w:r>
        <w:rPr>
          <w:rFonts w:hint="eastAsia"/>
          <w:szCs w:val="21"/>
        </w:rPr>
        <w:t xml:space="preserve">         </w:t>
      </w:r>
      <w:r>
        <w:rPr>
          <w:rFonts w:hint="eastAsia"/>
          <w:szCs w:val="21"/>
          <w:highlight w:val="yellow"/>
        </w:rPr>
        <w:t>D</w:t>
      </w:r>
      <w:r>
        <w:rPr>
          <w:rFonts w:hint="eastAsia"/>
          <w:szCs w:val="21"/>
          <w:highlight w:val="yellow"/>
        </w:rPr>
        <w:t>、控制机器各个部件协调一致地工作</w:t>
      </w:r>
    </w:p>
    <w:p w14:paraId="5768A9A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计算机系统中除了硬件系统外，还必须有</w:t>
      </w:r>
      <w:r>
        <w:rPr>
          <w:rFonts w:hAnsi="宋体" w:hint="eastAsia"/>
          <w:szCs w:val="21"/>
        </w:rPr>
        <w:t>____</w:t>
      </w:r>
      <w:r>
        <w:rPr>
          <w:rFonts w:hAnsi="宋体" w:hint="eastAsia"/>
          <w:szCs w:val="21"/>
        </w:rPr>
        <w:t>。</w:t>
      </w:r>
    </w:p>
    <w:p w14:paraId="6541D07F"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、软件系统</w:t>
      </w:r>
      <w:r>
        <w:rPr>
          <w:rFonts w:hint="eastAsia"/>
          <w:szCs w:val="21"/>
        </w:rPr>
        <w:t xml:space="preserve">   B</w:t>
      </w:r>
      <w:r>
        <w:rPr>
          <w:rFonts w:hint="eastAsia"/>
          <w:szCs w:val="21"/>
        </w:rPr>
        <w:t>、显示器</w:t>
      </w:r>
      <w:r>
        <w:rPr>
          <w:rFonts w:hint="eastAsia"/>
          <w:szCs w:val="21"/>
        </w:rPr>
        <w:t xml:space="preserve">      C</w:t>
      </w:r>
      <w:r>
        <w:rPr>
          <w:rFonts w:hint="eastAsia"/>
          <w:szCs w:val="21"/>
        </w:rPr>
        <w:t>、外设</w:t>
      </w:r>
      <w:r>
        <w:rPr>
          <w:rFonts w:hint="eastAsia"/>
          <w:szCs w:val="21"/>
        </w:rPr>
        <w:t xml:space="preserve">       D</w:t>
      </w:r>
      <w:r>
        <w:rPr>
          <w:rFonts w:hint="eastAsia"/>
          <w:szCs w:val="21"/>
        </w:rPr>
        <w:t>、应用软件</w:t>
      </w:r>
      <w:r>
        <w:rPr>
          <w:rFonts w:hint="eastAsia"/>
          <w:szCs w:val="21"/>
        </w:rPr>
        <w:t xml:space="preserve"> </w:t>
      </w:r>
    </w:p>
    <w:p w14:paraId="28E88E0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计算机应用最早的领域是</w:t>
      </w:r>
      <w:r>
        <w:rPr>
          <w:rFonts w:hAnsi="宋体" w:hint="eastAsia"/>
          <w:szCs w:val="21"/>
        </w:rPr>
        <w:t>____</w:t>
      </w:r>
      <w:r>
        <w:rPr>
          <w:rFonts w:hAnsi="宋体" w:hint="eastAsia"/>
          <w:szCs w:val="21"/>
        </w:rPr>
        <w:t>。</w:t>
      </w:r>
    </w:p>
    <w:p w14:paraId="7C9C651F" w14:textId="77777777" w:rsidR="00A501B3" w:rsidRDefault="00A501B3">
      <w:pPr>
        <w:adjustRightInd w:val="0"/>
        <w:snapToGrid w:val="0"/>
        <w:spacing w:line="360" w:lineRule="auto"/>
        <w:rPr>
          <w:szCs w:val="21"/>
        </w:rPr>
      </w:pPr>
      <w:r>
        <w:rPr>
          <w:rFonts w:hint="eastAsia"/>
          <w:szCs w:val="21"/>
          <w:highlight w:val="yellow"/>
        </w:rPr>
        <w:lastRenderedPageBreak/>
        <w:t>A</w:t>
      </w:r>
      <w:r>
        <w:rPr>
          <w:rFonts w:hint="eastAsia"/>
          <w:szCs w:val="21"/>
          <w:highlight w:val="yellow"/>
        </w:rPr>
        <w:t>、数值计算</w:t>
      </w:r>
      <w:r>
        <w:rPr>
          <w:rFonts w:hint="eastAsia"/>
          <w:szCs w:val="21"/>
        </w:rPr>
        <w:t xml:space="preserve">   B</w:t>
      </w:r>
      <w:r>
        <w:rPr>
          <w:rFonts w:hint="eastAsia"/>
          <w:szCs w:val="21"/>
        </w:rPr>
        <w:t>、数据处理</w:t>
      </w:r>
      <w:r>
        <w:rPr>
          <w:rFonts w:hint="eastAsia"/>
          <w:szCs w:val="21"/>
        </w:rPr>
        <w:t xml:space="preserve">    C</w:t>
      </w:r>
      <w:r>
        <w:rPr>
          <w:rFonts w:hint="eastAsia"/>
          <w:szCs w:val="21"/>
        </w:rPr>
        <w:t>、过程控制</w:t>
      </w:r>
      <w:r>
        <w:rPr>
          <w:rFonts w:hint="eastAsia"/>
          <w:szCs w:val="21"/>
        </w:rPr>
        <w:t xml:space="preserve">   D</w:t>
      </w:r>
      <w:r>
        <w:rPr>
          <w:rFonts w:hint="eastAsia"/>
          <w:szCs w:val="21"/>
        </w:rPr>
        <w:t>、人工智能</w:t>
      </w:r>
      <w:r>
        <w:rPr>
          <w:rFonts w:hint="eastAsia"/>
          <w:szCs w:val="21"/>
        </w:rPr>
        <w:t xml:space="preserve"> </w:t>
      </w:r>
    </w:p>
    <w:p w14:paraId="16E04F4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家用电脑既能听音乐又能看影视节目，这是利用计算机的</w:t>
      </w:r>
      <w:r>
        <w:rPr>
          <w:rFonts w:hAnsi="宋体" w:hint="eastAsia"/>
          <w:szCs w:val="21"/>
        </w:rPr>
        <w:t>____</w:t>
      </w:r>
      <w:r>
        <w:rPr>
          <w:rFonts w:hAnsi="宋体" w:hint="eastAsia"/>
          <w:szCs w:val="21"/>
        </w:rPr>
        <w:t>。</w:t>
      </w:r>
    </w:p>
    <w:p w14:paraId="364DF165"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、多媒体技术</w:t>
      </w:r>
      <w:r>
        <w:rPr>
          <w:rFonts w:hint="eastAsia"/>
          <w:szCs w:val="21"/>
        </w:rPr>
        <w:t xml:space="preserve">   B</w:t>
      </w:r>
      <w:r>
        <w:rPr>
          <w:rFonts w:hint="eastAsia"/>
          <w:szCs w:val="21"/>
        </w:rPr>
        <w:t>、自动控制技术</w:t>
      </w:r>
      <w:r>
        <w:rPr>
          <w:rFonts w:hint="eastAsia"/>
          <w:szCs w:val="21"/>
        </w:rPr>
        <w:t xml:space="preserve">   C</w:t>
      </w:r>
      <w:r>
        <w:rPr>
          <w:rFonts w:hint="eastAsia"/>
          <w:szCs w:val="21"/>
        </w:rPr>
        <w:t>、文字处理技术</w:t>
      </w:r>
      <w:r>
        <w:rPr>
          <w:rFonts w:hint="eastAsia"/>
          <w:szCs w:val="21"/>
        </w:rPr>
        <w:t xml:space="preserve">   D</w:t>
      </w:r>
      <w:r>
        <w:rPr>
          <w:rFonts w:hint="eastAsia"/>
          <w:szCs w:val="21"/>
        </w:rPr>
        <w:t>、电脑作曲技术</w:t>
      </w:r>
    </w:p>
    <w:p w14:paraId="673275A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利用计算机将文字、声音、图形、图像和视频等多种媒体有机结合起来进行处理的技术称为</w:t>
      </w:r>
      <w:r>
        <w:rPr>
          <w:rFonts w:hAnsi="宋体" w:hint="eastAsia"/>
          <w:szCs w:val="21"/>
        </w:rPr>
        <w:t>____</w:t>
      </w:r>
      <w:r>
        <w:rPr>
          <w:rFonts w:hAnsi="宋体" w:hint="eastAsia"/>
          <w:szCs w:val="21"/>
        </w:rPr>
        <w:t>。</w:t>
      </w:r>
    </w:p>
    <w:p w14:paraId="15D93A5A" w14:textId="77777777" w:rsidR="00A501B3" w:rsidRDefault="00A501B3">
      <w:pPr>
        <w:adjustRightInd w:val="0"/>
        <w:snapToGrid w:val="0"/>
        <w:spacing w:line="360" w:lineRule="auto"/>
        <w:rPr>
          <w:szCs w:val="21"/>
        </w:rPr>
      </w:pPr>
      <w:r>
        <w:rPr>
          <w:rFonts w:hint="eastAsia"/>
          <w:szCs w:val="21"/>
        </w:rPr>
        <w:t>A</w:t>
      </w:r>
      <w:r>
        <w:rPr>
          <w:rFonts w:hint="eastAsia"/>
          <w:szCs w:val="21"/>
        </w:rPr>
        <w:t>、数字技术</w:t>
      </w:r>
      <w:r>
        <w:rPr>
          <w:rFonts w:hint="eastAsia"/>
          <w:szCs w:val="21"/>
        </w:rPr>
        <w:t xml:space="preserve">     </w:t>
      </w:r>
      <w:r>
        <w:rPr>
          <w:rFonts w:hint="eastAsia"/>
          <w:szCs w:val="21"/>
          <w:highlight w:val="yellow"/>
        </w:rPr>
        <w:t>B</w:t>
      </w:r>
      <w:r>
        <w:rPr>
          <w:rFonts w:hint="eastAsia"/>
          <w:szCs w:val="21"/>
          <w:highlight w:val="yellow"/>
        </w:rPr>
        <w:t>、多媒体技术</w:t>
      </w:r>
      <w:r>
        <w:rPr>
          <w:rFonts w:hint="eastAsia"/>
          <w:szCs w:val="21"/>
        </w:rPr>
        <w:t xml:space="preserve">    C</w:t>
      </w:r>
      <w:r>
        <w:rPr>
          <w:rFonts w:hint="eastAsia"/>
          <w:szCs w:val="21"/>
        </w:rPr>
        <w:t>、网络技术</w:t>
      </w:r>
      <w:r>
        <w:rPr>
          <w:rFonts w:hint="eastAsia"/>
          <w:szCs w:val="21"/>
        </w:rPr>
        <w:t xml:space="preserve">         D</w:t>
      </w:r>
      <w:r>
        <w:rPr>
          <w:rFonts w:hint="eastAsia"/>
          <w:szCs w:val="21"/>
        </w:rPr>
        <w:t>、通信技术</w:t>
      </w:r>
      <w:r>
        <w:rPr>
          <w:rFonts w:hint="eastAsia"/>
          <w:szCs w:val="21"/>
        </w:rPr>
        <w:t xml:space="preserve"> </w:t>
      </w:r>
    </w:p>
    <w:p w14:paraId="49A053A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利用计算机可以对声音、图形、图像等进行处理，这属于计算机</w:t>
      </w:r>
      <w:r>
        <w:rPr>
          <w:rFonts w:hAnsi="宋体" w:hint="eastAsia"/>
          <w:szCs w:val="21"/>
        </w:rPr>
        <w:t>____</w:t>
      </w:r>
      <w:r>
        <w:rPr>
          <w:rFonts w:hAnsi="宋体" w:hint="eastAsia"/>
          <w:szCs w:val="21"/>
        </w:rPr>
        <w:t>方面的应用。</w:t>
      </w:r>
    </w:p>
    <w:p w14:paraId="26B52586" w14:textId="77777777" w:rsidR="00A501B3" w:rsidRDefault="00A501B3">
      <w:pPr>
        <w:adjustRightInd w:val="0"/>
        <w:snapToGrid w:val="0"/>
        <w:spacing w:line="360" w:lineRule="auto"/>
        <w:rPr>
          <w:szCs w:val="21"/>
        </w:rPr>
      </w:pPr>
      <w:r>
        <w:rPr>
          <w:rFonts w:hint="eastAsia"/>
          <w:szCs w:val="21"/>
        </w:rPr>
        <w:t>A</w:t>
      </w:r>
      <w:r>
        <w:rPr>
          <w:rFonts w:hint="eastAsia"/>
          <w:szCs w:val="21"/>
        </w:rPr>
        <w:t>、科学计算</w:t>
      </w:r>
      <w:r>
        <w:rPr>
          <w:rFonts w:hint="eastAsia"/>
          <w:szCs w:val="21"/>
        </w:rPr>
        <w:t xml:space="preserve">     </w:t>
      </w:r>
      <w:r>
        <w:rPr>
          <w:rFonts w:hint="eastAsia"/>
          <w:szCs w:val="21"/>
          <w:highlight w:val="yellow"/>
        </w:rPr>
        <w:t>B</w:t>
      </w:r>
      <w:r>
        <w:rPr>
          <w:rFonts w:hint="eastAsia"/>
          <w:szCs w:val="21"/>
          <w:highlight w:val="yellow"/>
        </w:rPr>
        <w:t>、数据处理</w:t>
      </w:r>
      <w:r>
        <w:rPr>
          <w:rFonts w:hint="eastAsia"/>
          <w:szCs w:val="21"/>
        </w:rPr>
        <w:t xml:space="preserve">      C</w:t>
      </w:r>
      <w:r>
        <w:rPr>
          <w:rFonts w:hint="eastAsia"/>
          <w:szCs w:val="21"/>
        </w:rPr>
        <w:t>、生产过程控制</w:t>
      </w:r>
      <w:r>
        <w:rPr>
          <w:rFonts w:hint="eastAsia"/>
          <w:szCs w:val="21"/>
        </w:rPr>
        <w:t xml:space="preserve">     D</w:t>
      </w:r>
      <w:r>
        <w:rPr>
          <w:rFonts w:hint="eastAsia"/>
          <w:szCs w:val="21"/>
        </w:rPr>
        <w:t>、嵌入式应用计</w:t>
      </w:r>
    </w:p>
    <w:p w14:paraId="0E6D5DF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利用计算机来模拟人类的某些思维活动，如医疗诊断、定理证明等，这一应用属于</w:t>
      </w:r>
      <w:r>
        <w:rPr>
          <w:rFonts w:hAnsi="宋体" w:hint="eastAsia"/>
          <w:szCs w:val="21"/>
        </w:rPr>
        <w:t xml:space="preserve"> </w:t>
      </w:r>
    </w:p>
    <w:p w14:paraId="14B9E5B5" w14:textId="77777777" w:rsidR="00A501B3" w:rsidRDefault="00A501B3">
      <w:pPr>
        <w:adjustRightInd w:val="0"/>
        <w:snapToGrid w:val="0"/>
        <w:spacing w:line="360" w:lineRule="auto"/>
        <w:rPr>
          <w:szCs w:val="21"/>
        </w:rPr>
      </w:pPr>
      <w:r>
        <w:rPr>
          <w:rFonts w:hint="eastAsia"/>
          <w:szCs w:val="21"/>
        </w:rPr>
        <w:t>A</w:t>
      </w:r>
      <w:r>
        <w:rPr>
          <w:rFonts w:hint="eastAsia"/>
          <w:szCs w:val="21"/>
        </w:rPr>
        <w:t>、数值计算</w:t>
      </w:r>
      <w:r>
        <w:rPr>
          <w:rFonts w:hint="eastAsia"/>
          <w:szCs w:val="21"/>
        </w:rPr>
        <w:t xml:space="preserve">     B</w:t>
      </w:r>
      <w:r>
        <w:rPr>
          <w:rFonts w:hint="eastAsia"/>
          <w:szCs w:val="21"/>
        </w:rPr>
        <w:t>、自动控制</w:t>
      </w:r>
      <w:r>
        <w:rPr>
          <w:rFonts w:hint="eastAsia"/>
          <w:szCs w:val="21"/>
        </w:rPr>
        <w:t xml:space="preserve">      </w:t>
      </w:r>
      <w:r>
        <w:rPr>
          <w:rFonts w:hint="eastAsia"/>
          <w:szCs w:val="21"/>
          <w:highlight w:val="yellow"/>
        </w:rPr>
        <w:t>C</w:t>
      </w:r>
      <w:r>
        <w:rPr>
          <w:rFonts w:hint="eastAsia"/>
          <w:szCs w:val="21"/>
          <w:highlight w:val="yellow"/>
        </w:rPr>
        <w:t>、人工智能</w:t>
      </w:r>
      <w:r>
        <w:rPr>
          <w:rFonts w:hint="eastAsia"/>
          <w:szCs w:val="21"/>
        </w:rPr>
        <w:t xml:space="preserve">       D</w:t>
      </w:r>
      <w:r>
        <w:rPr>
          <w:rFonts w:hint="eastAsia"/>
          <w:szCs w:val="21"/>
        </w:rPr>
        <w:t>、辅助教育</w:t>
      </w:r>
      <w:r>
        <w:rPr>
          <w:rFonts w:hint="eastAsia"/>
          <w:szCs w:val="21"/>
        </w:rPr>
        <w:t xml:space="preserve"> </w:t>
      </w:r>
    </w:p>
    <w:p w14:paraId="3AAE0D9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内存储器可分为</w:t>
      </w:r>
      <w:r>
        <w:rPr>
          <w:rFonts w:hAnsi="宋体" w:hint="eastAsia"/>
          <w:szCs w:val="21"/>
        </w:rPr>
        <w:t>____</w:t>
      </w:r>
      <w:r>
        <w:rPr>
          <w:rFonts w:hAnsi="宋体" w:hint="eastAsia"/>
          <w:szCs w:val="21"/>
        </w:rPr>
        <w:t>。</w:t>
      </w:r>
    </w:p>
    <w:p w14:paraId="424C6CF1"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RAM</w:t>
      </w:r>
      <w:r>
        <w:rPr>
          <w:rFonts w:hint="eastAsia"/>
          <w:szCs w:val="21"/>
          <w:highlight w:val="yellow"/>
        </w:rPr>
        <w:t>和</w:t>
      </w:r>
      <w:r>
        <w:rPr>
          <w:rFonts w:hint="eastAsia"/>
          <w:szCs w:val="21"/>
          <w:highlight w:val="yellow"/>
        </w:rPr>
        <w:t>ROM</w:t>
      </w:r>
      <w:r>
        <w:rPr>
          <w:rFonts w:hint="eastAsia"/>
          <w:szCs w:val="21"/>
        </w:rPr>
        <w:t xml:space="preserve">            B</w:t>
      </w:r>
      <w:r>
        <w:rPr>
          <w:rFonts w:hint="eastAsia"/>
          <w:szCs w:val="21"/>
        </w:rPr>
        <w:t>、硬盘存储器和光盘存储器</w:t>
      </w:r>
      <w:r>
        <w:rPr>
          <w:rFonts w:hint="eastAsia"/>
          <w:szCs w:val="21"/>
        </w:rPr>
        <w:t xml:space="preserve"> </w:t>
      </w:r>
    </w:p>
    <w:p w14:paraId="08FC2289" w14:textId="77777777" w:rsidR="00A501B3" w:rsidRDefault="00A501B3">
      <w:pPr>
        <w:adjustRightInd w:val="0"/>
        <w:snapToGrid w:val="0"/>
        <w:spacing w:line="360" w:lineRule="auto"/>
        <w:rPr>
          <w:szCs w:val="21"/>
        </w:rPr>
      </w:pPr>
      <w:r>
        <w:rPr>
          <w:rFonts w:hint="eastAsia"/>
          <w:szCs w:val="21"/>
        </w:rPr>
        <w:t>C</w:t>
      </w:r>
      <w:r>
        <w:rPr>
          <w:rFonts w:hint="eastAsia"/>
          <w:szCs w:val="21"/>
        </w:rPr>
        <w:t>、内存储器和外存储器</w:t>
      </w:r>
      <w:r>
        <w:rPr>
          <w:rFonts w:hint="eastAsia"/>
          <w:szCs w:val="21"/>
        </w:rPr>
        <w:t xml:space="preserve">      D</w:t>
      </w:r>
      <w:r>
        <w:rPr>
          <w:rFonts w:hint="eastAsia"/>
          <w:szCs w:val="21"/>
        </w:rPr>
        <w:t>、</w:t>
      </w:r>
      <w:r>
        <w:rPr>
          <w:rFonts w:hint="eastAsia"/>
          <w:szCs w:val="21"/>
        </w:rPr>
        <w:t>ROM</w:t>
      </w:r>
      <w:r>
        <w:rPr>
          <w:rFonts w:hint="eastAsia"/>
          <w:szCs w:val="21"/>
        </w:rPr>
        <w:t>和</w:t>
      </w:r>
      <w:r>
        <w:rPr>
          <w:rFonts w:hint="eastAsia"/>
          <w:szCs w:val="21"/>
        </w:rPr>
        <w:t>EPROM</w:t>
      </w:r>
    </w:p>
    <w:p w14:paraId="4BC5921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人们常提到的</w:t>
      </w:r>
      <w:r>
        <w:rPr>
          <w:rFonts w:hAnsi="宋体" w:hint="eastAsia"/>
          <w:szCs w:val="21"/>
        </w:rPr>
        <w:t>IT</w:t>
      </w:r>
      <w:r>
        <w:rPr>
          <w:rFonts w:hAnsi="宋体" w:hint="eastAsia"/>
          <w:szCs w:val="21"/>
        </w:rPr>
        <w:t>指的是</w:t>
      </w:r>
      <w:r>
        <w:rPr>
          <w:rFonts w:hAnsi="宋体" w:hint="eastAsia"/>
          <w:szCs w:val="21"/>
        </w:rPr>
        <w:t>____</w:t>
      </w:r>
      <w:r>
        <w:rPr>
          <w:rFonts w:hAnsi="宋体" w:hint="eastAsia"/>
          <w:szCs w:val="21"/>
        </w:rPr>
        <w:t>。</w:t>
      </w:r>
    </w:p>
    <w:p w14:paraId="7582A8FD" w14:textId="77777777" w:rsidR="00A501B3" w:rsidRDefault="00A501B3">
      <w:pPr>
        <w:adjustRightInd w:val="0"/>
        <w:snapToGrid w:val="0"/>
        <w:spacing w:line="360" w:lineRule="auto"/>
        <w:rPr>
          <w:szCs w:val="21"/>
        </w:rPr>
      </w:pPr>
      <w:r>
        <w:rPr>
          <w:rFonts w:hint="eastAsia"/>
          <w:szCs w:val="21"/>
        </w:rPr>
        <w:t>A</w:t>
      </w:r>
      <w:r>
        <w:rPr>
          <w:rFonts w:hint="eastAsia"/>
          <w:szCs w:val="21"/>
        </w:rPr>
        <w:t>、计算机技术</w:t>
      </w:r>
      <w:r>
        <w:rPr>
          <w:rFonts w:hint="eastAsia"/>
          <w:szCs w:val="21"/>
        </w:rPr>
        <w:t xml:space="preserve">         B</w:t>
      </w:r>
      <w:r>
        <w:rPr>
          <w:rFonts w:hint="eastAsia"/>
          <w:szCs w:val="21"/>
        </w:rPr>
        <w:t>、信息技术</w:t>
      </w:r>
      <w:r>
        <w:rPr>
          <w:rFonts w:hint="eastAsia"/>
          <w:szCs w:val="21"/>
        </w:rPr>
        <w:t xml:space="preserve"> </w:t>
      </w:r>
    </w:p>
    <w:p w14:paraId="3099DEEF" w14:textId="77777777" w:rsidR="00A501B3" w:rsidRDefault="00A501B3">
      <w:pPr>
        <w:adjustRightInd w:val="0"/>
        <w:snapToGrid w:val="0"/>
        <w:spacing w:line="360" w:lineRule="auto"/>
        <w:rPr>
          <w:szCs w:val="21"/>
        </w:rPr>
      </w:pPr>
      <w:r>
        <w:rPr>
          <w:rFonts w:hint="eastAsia"/>
          <w:szCs w:val="21"/>
        </w:rPr>
        <w:t>C</w:t>
      </w:r>
      <w:r>
        <w:rPr>
          <w:rFonts w:hint="eastAsia"/>
          <w:szCs w:val="21"/>
        </w:rPr>
        <w:t>、通信技术</w:t>
      </w:r>
      <w:r>
        <w:rPr>
          <w:rFonts w:hint="eastAsia"/>
          <w:szCs w:val="21"/>
        </w:rPr>
        <w:t xml:space="preserve">           D</w:t>
      </w:r>
      <w:r>
        <w:rPr>
          <w:rFonts w:hint="eastAsia"/>
          <w:szCs w:val="21"/>
        </w:rPr>
        <w:t>、电子技术</w:t>
      </w:r>
      <w:r>
        <w:rPr>
          <w:rFonts w:hint="eastAsia"/>
          <w:szCs w:val="21"/>
        </w:rPr>
        <w:t xml:space="preserve"> </w:t>
      </w:r>
    </w:p>
    <w:p w14:paraId="1A0A356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人们针对某一需要而为计算机编制的指令序列称为</w:t>
      </w:r>
      <w:r>
        <w:rPr>
          <w:rFonts w:hAnsi="宋体" w:hint="eastAsia"/>
          <w:szCs w:val="21"/>
        </w:rPr>
        <w:t>____</w:t>
      </w:r>
      <w:r>
        <w:rPr>
          <w:rFonts w:hAnsi="宋体" w:hint="eastAsia"/>
          <w:szCs w:val="21"/>
        </w:rPr>
        <w:t>。</w:t>
      </w:r>
    </w:p>
    <w:p w14:paraId="14AF0A82" w14:textId="77777777" w:rsidR="00A501B3" w:rsidRDefault="00A501B3">
      <w:pPr>
        <w:adjustRightInd w:val="0"/>
        <w:snapToGrid w:val="0"/>
        <w:spacing w:line="360" w:lineRule="auto"/>
        <w:rPr>
          <w:szCs w:val="21"/>
        </w:rPr>
      </w:pPr>
      <w:r>
        <w:rPr>
          <w:rFonts w:hint="eastAsia"/>
          <w:szCs w:val="21"/>
        </w:rPr>
        <w:t>A</w:t>
      </w:r>
      <w:r>
        <w:rPr>
          <w:rFonts w:hint="eastAsia"/>
          <w:szCs w:val="21"/>
        </w:rPr>
        <w:t>、指令</w:t>
      </w:r>
      <w:r>
        <w:rPr>
          <w:rFonts w:hint="eastAsia"/>
          <w:szCs w:val="21"/>
        </w:rPr>
        <w:t xml:space="preserve">     </w:t>
      </w:r>
      <w:r>
        <w:rPr>
          <w:rFonts w:hint="eastAsia"/>
          <w:szCs w:val="21"/>
          <w:highlight w:val="yellow"/>
        </w:rPr>
        <w:t>B</w:t>
      </w:r>
      <w:r>
        <w:rPr>
          <w:rFonts w:hint="eastAsia"/>
          <w:szCs w:val="21"/>
          <w:highlight w:val="yellow"/>
        </w:rPr>
        <w:t>、程序</w:t>
      </w:r>
      <w:r>
        <w:rPr>
          <w:rFonts w:hint="eastAsia"/>
          <w:szCs w:val="21"/>
        </w:rPr>
        <w:t xml:space="preserve">      C</w:t>
      </w:r>
      <w:r>
        <w:rPr>
          <w:rFonts w:hint="eastAsia"/>
          <w:szCs w:val="21"/>
        </w:rPr>
        <w:t>、命令</w:t>
      </w:r>
      <w:r>
        <w:rPr>
          <w:rFonts w:hint="eastAsia"/>
          <w:szCs w:val="21"/>
        </w:rPr>
        <w:t xml:space="preserve">     D</w:t>
      </w:r>
      <w:r>
        <w:rPr>
          <w:rFonts w:hint="eastAsia"/>
          <w:szCs w:val="21"/>
        </w:rPr>
        <w:t>、指令系统</w:t>
      </w:r>
    </w:p>
    <w:p w14:paraId="1A32D42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人与人之间可以通过语言交流，此时语言是信息的</w:t>
      </w:r>
      <w:r>
        <w:rPr>
          <w:rFonts w:hAnsi="宋体" w:hint="eastAsia"/>
          <w:szCs w:val="21"/>
        </w:rPr>
        <w:t>____</w:t>
      </w:r>
      <w:r>
        <w:rPr>
          <w:rFonts w:hAnsi="宋体" w:hint="eastAsia"/>
          <w:szCs w:val="21"/>
        </w:rPr>
        <w:t>。</w:t>
      </w:r>
    </w:p>
    <w:p w14:paraId="2B01951D"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、载体</w:t>
      </w:r>
      <w:r>
        <w:rPr>
          <w:rFonts w:hAnsi="宋体" w:hint="eastAsia"/>
          <w:szCs w:val="21"/>
        </w:rPr>
        <w:t xml:space="preserve">     B</w:t>
      </w:r>
      <w:r>
        <w:rPr>
          <w:rFonts w:hAnsi="宋体" w:hint="eastAsia"/>
          <w:szCs w:val="21"/>
        </w:rPr>
        <w:t>、时效</w:t>
      </w:r>
      <w:r>
        <w:rPr>
          <w:rFonts w:hAnsi="宋体" w:hint="eastAsia"/>
          <w:szCs w:val="21"/>
        </w:rPr>
        <w:t xml:space="preserve">      C</w:t>
      </w:r>
      <w:r>
        <w:rPr>
          <w:rFonts w:hAnsi="宋体" w:hint="eastAsia"/>
          <w:szCs w:val="21"/>
        </w:rPr>
        <w:t>、价值</w:t>
      </w:r>
      <w:r>
        <w:rPr>
          <w:rFonts w:hAnsi="宋体" w:hint="eastAsia"/>
          <w:szCs w:val="21"/>
        </w:rPr>
        <w:t xml:space="preserve">     D</w:t>
      </w:r>
      <w:r>
        <w:rPr>
          <w:rFonts w:hAnsi="宋体" w:hint="eastAsia"/>
          <w:szCs w:val="21"/>
        </w:rPr>
        <w:t>、传递</w:t>
      </w:r>
    </w:p>
    <w:p w14:paraId="76C2552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所谓媒体是指</w:t>
      </w:r>
      <w:r>
        <w:rPr>
          <w:rFonts w:hAnsi="宋体" w:hint="eastAsia"/>
          <w:szCs w:val="21"/>
        </w:rPr>
        <w:t>____</w:t>
      </w:r>
      <w:r>
        <w:rPr>
          <w:rFonts w:hAnsi="宋体" w:hint="eastAsia"/>
          <w:szCs w:val="21"/>
        </w:rPr>
        <w:t>。</w:t>
      </w:r>
      <w:r>
        <w:rPr>
          <w:rFonts w:hAnsi="宋体" w:hint="eastAsia"/>
          <w:szCs w:val="21"/>
        </w:rPr>
        <w:t xml:space="preserve"> </w:t>
      </w:r>
    </w:p>
    <w:p w14:paraId="184A5872"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、表示和传播信息的载体</w:t>
      </w:r>
      <w:r>
        <w:rPr>
          <w:rFonts w:hint="eastAsia"/>
          <w:szCs w:val="21"/>
        </w:rPr>
        <w:t xml:space="preserve">       B</w:t>
      </w:r>
      <w:r>
        <w:rPr>
          <w:rFonts w:hint="eastAsia"/>
          <w:szCs w:val="21"/>
        </w:rPr>
        <w:t>、各种信息的编码</w:t>
      </w:r>
    </w:p>
    <w:p w14:paraId="772FD0C6" w14:textId="77777777" w:rsidR="00A501B3" w:rsidRDefault="00A501B3">
      <w:pPr>
        <w:adjustRightInd w:val="0"/>
        <w:snapToGrid w:val="0"/>
        <w:spacing w:line="360" w:lineRule="auto"/>
        <w:rPr>
          <w:szCs w:val="21"/>
        </w:rPr>
      </w:pPr>
      <w:r>
        <w:rPr>
          <w:rFonts w:hint="eastAsia"/>
          <w:szCs w:val="21"/>
        </w:rPr>
        <w:t>C</w:t>
      </w:r>
      <w:r>
        <w:rPr>
          <w:rFonts w:hint="eastAsia"/>
          <w:szCs w:val="21"/>
        </w:rPr>
        <w:t>、计算机的输入和输出信息</w:t>
      </w:r>
      <w:r>
        <w:rPr>
          <w:rFonts w:hint="eastAsia"/>
          <w:szCs w:val="21"/>
        </w:rPr>
        <w:t xml:space="preserve">     D</w:t>
      </w:r>
      <w:r>
        <w:rPr>
          <w:rFonts w:hint="eastAsia"/>
          <w:szCs w:val="21"/>
        </w:rPr>
        <w:t>、计算机屏幕显示的信息</w:t>
      </w:r>
    </w:p>
    <w:p w14:paraId="0069211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图像数据压缩的目的是</w:t>
      </w:r>
      <w:r>
        <w:rPr>
          <w:rFonts w:hAnsi="宋体" w:hint="eastAsia"/>
          <w:szCs w:val="21"/>
        </w:rPr>
        <w:t>____</w:t>
      </w:r>
      <w:r>
        <w:rPr>
          <w:rFonts w:hAnsi="宋体" w:hint="eastAsia"/>
          <w:szCs w:val="21"/>
        </w:rPr>
        <w:t>。</w:t>
      </w:r>
    </w:p>
    <w:p w14:paraId="5C2704DC" w14:textId="77777777" w:rsidR="00A501B3" w:rsidRDefault="00A501B3">
      <w:pPr>
        <w:adjustRightInd w:val="0"/>
        <w:snapToGrid w:val="0"/>
        <w:spacing w:line="360" w:lineRule="auto"/>
        <w:rPr>
          <w:szCs w:val="21"/>
        </w:rPr>
      </w:pPr>
      <w:r>
        <w:rPr>
          <w:rFonts w:hint="eastAsia"/>
          <w:szCs w:val="21"/>
        </w:rPr>
        <w:t>A</w:t>
      </w:r>
      <w:r>
        <w:rPr>
          <w:rFonts w:hint="eastAsia"/>
          <w:szCs w:val="21"/>
        </w:rPr>
        <w:t>、为了符合</w:t>
      </w:r>
      <w:r>
        <w:rPr>
          <w:rFonts w:hint="eastAsia"/>
          <w:szCs w:val="21"/>
        </w:rPr>
        <w:t>ISO</w:t>
      </w:r>
      <w:r>
        <w:rPr>
          <w:rFonts w:hint="eastAsia"/>
          <w:szCs w:val="21"/>
        </w:rPr>
        <w:t>标准</w:t>
      </w:r>
    </w:p>
    <w:p w14:paraId="5FF24AC8" w14:textId="77777777" w:rsidR="00A501B3" w:rsidRDefault="00A501B3">
      <w:pPr>
        <w:adjustRightInd w:val="0"/>
        <w:snapToGrid w:val="0"/>
        <w:spacing w:line="360" w:lineRule="auto"/>
        <w:rPr>
          <w:szCs w:val="21"/>
        </w:rPr>
      </w:pPr>
      <w:r>
        <w:rPr>
          <w:rFonts w:hint="eastAsia"/>
          <w:szCs w:val="21"/>
        </w:rPr>
        <w:t>B</w:t>
      </w:r>
      <w:r>
        <w:rPr>
          <w:rFonts w:hint="eastAsia"/>
          <w:szCs w:val="21"/>
        </w:rPr>
        <w:t>、为了符合各国的电视制式</w:t>
      </w:r>
    </w:p>
    <w:p w14:paraId="6D2BC13B"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、为了减少数据存储量，利于传输</w:t>
      </w:r>
    </w:p>
    <w:p w14:paraId="42A0E7D3" w14:textId="77777777" w:rsidR="00A501B3" w:rsidRDefault="00A501B3">
      <w:pPr>
        <w:adjustRightInd w:val="0"/>
        <w:snapToGrid w:val="0"/>
        <w:spacing w:line="360" w:lineRule="auto"/>
        <w:rPr>
          <w:szCs w:val="21"/>
        </w:rPr>
      </w:pPr>
      <w:r>
        <w:rPr>
          <w:rFonts w:hint="eastAsia"/>
          <w:szCs w:val="21"/>
        </w:rPr>
        <w:t>D</w:t>
      </w:r>
      <w:r>
        <w:rPr>
          <w:rFonts w:hint="eastAsia"/>
          <w:szCs w:val="21"/>
        </w:rPr>
        <w:t>、为了图像编辑的方便</w:t>
      </w:r>
      <w:r>
        <w:rPr>
          <w:rFonts w:hint="eastAsia"/>
          <w:szCs w:val="21"/>
        </w:rPr>
        <w:t xml:space="preserve"> </w:t>
      </w:r>
    </w:p>
    <w:p w14:paraId="31EA590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微型计算机的核心部件是</w:t>
      </w:r>
      <w:r>
        <w:rPr>
          <w:rFonts w:hAnsi="宋体" w:hint="eastAsia"/>
          <w:szCs w:val="21"/>
        </w:rPr>
        <w:t>____</w:t>
      </w:r>
      <w:r>
        <w:rPr>
          <w:rFonts w:hAnsi="宋体" w:hint="eastAsia"/>
          <w:szCs w:val="21"/>
        </w:rPr>
        <w:t>。</w:t>
      </w:r>
    </w:p>
    <w:p w14:paraId="06653C8E" w14:textId="77777777" w:rsidR="00A501B3" w:rsidRDefault="00A501B3">
      <w:pPr>
        <w:adjustRightInd w:val="0"/>
        <w:snapToGrid w:val="0"/>
        <w:spacing w:line="360" w:lineRule="auto"/>
        <w:rPr>
          <w:szCs w:val="21"/>
        </w:rPr>
      </w:pPr>
      <w:r>
        <w:rPr>
          <w:rFonts w:hint="eastAsia"/>
          <w:szCs w:val="21"/>
        </w:rPr>
        <w:t>A</w:t>
      </w:r>
      <w:r>
        <w:rPr>
          <w:rFonts w:hint="eastAsia"/>
          <w:szCs w:val="21"/>
        </w:rPr>
        <w:t>、控制器</w:t>
      </w:r>
      <w:r>
        <w:rPr>
          <w:rFonts w:hint="eastAsia"/>
          <w:szCs w:val="21"/>
        </w:rPr>
        <w:t xml:space="preserve">     B</w:t>
      </w:r>
      <w:r>
        <w:rPr>
          <w:rFonts w:hint="eastAsia"/>
          <w:szCs w:val="21"/>
        </w:rPr>
        <w:t>、存储器</w:t>
      </w:r>
      <w:r>
        <w:rPr>
          <w:rFonts w:hint="eastAsia"/>
          <w:szCs w:val="21"/>
        </w:rPr>
        <w:t xml:space="preserve">     </w:t>
      </w:r>
      <w:r>
        <w:rPr>
          <w:rFonts w:hint="eastAsia"/>
          <w:szCs w:val="21"/>
          <w:highlight w:val="yellow"/>
        </w:rPr>
        <w:t>C</w:t>
      </w:r>
      <w:r>
        <w:rPr>
          <w:rFonts w:hint="eastAsia"/>
          <w:szCs w:val="21"/>
          <w:highlight w:val="yellow"/>
        </w:rPr>
        <w:t>、微处理器</w:t>
      </w:r>
      <w:r>
        <w:rPr>
          <w:rFonts w:hint="eastAsia"/>
          <w:szCs w:val="21"/>
        </w:rPr>
        <w:t xml:space="preserve">     D</w:t>
      </w:r>
      <w:r>
        <w:rPr>
          <w:rFonts w:hint="eastAsia"/>
          <w:szCs w:val="21"/>
        </w:rPr>
        <w:t>、运算器</w:t>
      </w:r>
    </w:p>
    <w:p w14:paraId="74D0C81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微型计算机中运算器的主要功能是</w:t>
      </w:r>
      <w:r>
        <w:rPr>
          <w:rFonts w:hAnsi="宋体" w:hint="eastAsia"/>
          <w:szCs w:val="21"/>
        </w:rPr>
        <w:t>____</w:t>
      </w:r>
      <w:r>
        <w:rPr>
          <w:rFonts w:hAnsi="宋体" w:hint="eastAsia"/>
          <w:szCs w:val="21"/>
        </w:rPr>
        <w:t>。</w:t>
      </w:r>
    </w:p>
    <w:p w14:paraId="0899C0AD" w14:textId="77777777" w:rsidR="00A501B3" w:rsidRDefault="00A501B3">
      <w:pPr>
        <w:adjustRightInd w:val="0"/>
        <w:snapToGrid w:val="0"/>
        <w:spacing w:line="360" w:lineRule="auto"/>
        <w:rPr>
          <w:szCs w:val="21"/>
        </w:rPr>
      </w:pPr>
      <w:r>
        <w:rPr>
          <w:rFonts w:hint="eastAsia"/>
          <w:szCs w:val="21"/>
        </w:rPr>
        <w:t>A</w:t>
      </w:r>
      <w:r>
        <w:rPr>
          <w:rFonts w:hint="eastAsia"/>
          <w:szCs w:val="21"/>
        </w:rPr>
        <w:t>、只负责算术运算</w:t>
      </w:r>
      <w:r>
        <w:rPr>
          <w:rFonts w:hint="eastAsia"/>
          <w:szCs w:val="21"/>
        </w:rPr>
        <w:t xml:space="preserve">         B</w:t>
      </w:r>
      <w:r>
        <w:rPr>
          <w:rFonts w:hint="eastAsia"/>
          <w:szCs w:val="21"/>
        </w:rPr>
        <w:t>、只负责逻辑运算</w:t>
      </w:r>
      <w:r>
        <w:rPr>
          <w:rFonts w:hint="eastAsia"/>
          <w:szCs w:val="21"/>
        </w:rPr>
        <w:t xml:space="preserve"> </w:t>
      </w:r>
    </w:p>
    <w:p w14:paraId="0D8172E9"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、算术和逻辑运算</w:t>
      </w:r>
      <w:r>
        <w:rPr>
          <w:rFonts w:hint="eastAsia"/>
          <w:szCs w:val="21"/>
        </w:rPr>
        <w:t xml:space="preserve">         D</w:t>
      </w:r>
      <w:r>
        <w:rPr>
          <w:rFonts w:hint="eastAsia"/>
          <w:szCs w:val="21"/>
        </w:rPr>
        <w:t>、初等函数运算</w:t>
      </w:r>
      <w:r>
        <w:rPr>
          <w:rFonts w:hint="eastAsia"/>
          <w:szCs w:val="21"/>
        </w:rPr>
        <w:t xml:space="preserve"> </w:t>
      </w:r>
    </w:p>
    <w:p w14:paraId="3A2201C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下列哪一项表示一个完整的计算机系统</w:t>
      </w:r>
      <w:r>
        <w:rPr>
          <w:rFonts w:hAnsi="宋体" w:hint="eastAsia"/>
          <w:szCs w:val="21"/>
        </w:rPr>
        <w:t>____</w:t>
      </w:r>
      <w:r>
        <w:rPr>
          <w:rFonts w:hAnsi="宋体" w:hint="eastAsia"/>
          <w:szCs w:val="21"/>
        </w:rPr>
        <w:t>。</w:t>
      </w:r>
      <w:r>
        <w:rPr>
          <w:rFonts w:hAnsi="宋体" w:hint="eastAsia"/>
          <w:szCs w:val="21"/>
        </w:rPr>
        <w:t xml:space="preserve"> </w:t>
      </w:r>
    </w:p>
    <w:p w14:paraId="45AA09ED"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、主机，键盘，显示器</w:t>
      </w:r>
      <w:r>
        <w:rPr>
          <w:rFonts w:hint="eastAsia"/>
          <w:szCs w:val="21"/>
        </w:rPr>
        <w:t xml:space="preserve">     B</w:t>
      </w:r>
      <w:r>
        <w:rPr>
          <w:rFonts w:hint="eastAsia"/>
          <w:szCs w:val="21"/>
        </w:rPr>
        <w:t>、主机和它的外围设备</w:t>
      </w:r>
      <w:r>
        <w:rPr>
          <w:rFonts w:hint="eastAsia"/>
          <w:szCs w:val="21"/>
        </w:rPr>
        <w:t xml:space="preserve"> </w:t>
      </w:r>
    </w:p>
    <w:p w14:paraId="274BA782" w14:textId="77777777" w:rsidR="00A501B3" w:rsidRDefault="00A501B3">
      <w:pPr>
        <w:adjustRightInd w:val="0"/>
        <w:snapToGrid w:val="0"/>
        <w:spacing w:line="360" w:lineRule="auto"/>
        <w:rPr>
          <w:szCs w:val="21"/>
        </w:rPr>
      </w:pPr>
      <w:r>
        <w:rPr>
          <w:rFonts w:hint="eastAsia"/>
          <w:szCs w:val="21"/>
        </w:rPr>
        <w:t>C</w:t>
      </w:r>
      <w:r>
        <w:rPr>
          <w:rFonts w:hint="eastAsia"/>
          <w:szCs w:val="21"/>
        </w:rPr>
        <w:t>、系统软件和应用软件</w:t>
      </w:r>
      <w:r>
        <w:rPr>
          <w:rFonts w:hint="eastAsia"/>
          <w:szCs w:val="21"/>
        </w:rPr>
        <w:t xml:space="preserve">     </w:t>
      </w:r>
      <w:r>
        <w:rPr>
          <w:rFonts w:hint="eastAsia"/>
          <w:szCs w:val="21"/>
          <w:highlight w:val="yellow"/>
        </w:rPr>
        <w:t>D</w:t>
      </w:r>
      <w:r>
        <w:rPr>
          <w:rFonts w:hint="eastAsia"/>
          <w:szCs w:val="21"/>
          <w:highlight w:val="yellow"/>
        </w:rPr>
        <w:t>、硬件系统和软件系统</w:t>
      </w:r>
      <w:r>
        <w:rPr>
          <w:rFonts w:hint="eastAsia"/>
          <w:szCs w:val="21"/>
        </w:rPr>
        <w:t xml:space="preserve"> </w:t>
      </w:r>
    </w:p>
    <w:p w14:paraId="1C65FAF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下列说法正确的是</w:t>
      </w:r>
      <w:r>
        <w:rPr>
          <w:rFonts w:hAnsi="宋体" w:hint="eastAsia"/>
          <w:szCs w:val="21"/>
        </w:rPr>
        <w:t>____</w:t>
      </w:r>
      <w:r>
        <w:rPr>
          <w:rFonts w:hAnsi="宋体" w:hint="eastAsia"/>
          <w:szCs w:val="21"/>
        </w:rPr>
        <w:t>。</w:t>
      </w:r>
    </w:p>
    <w:p w14:paraId="0F59E6A5" w14:textId="77777777" w:rsidR="00A501B3" w:rsidRDefault="00A501B3">
      <w:pPr>
        <w:adjustRightInd w:val="0"/>
        <w:snapToGrid w:val="0"/>
        <w:spacing w:line="360" w:lineRule="auto"/>
        <w:rPr>
          <w:szCs w:val="21"/>
        </w:rPr>
      </w:pPr>
      <w:r>
        <w:rPr>
          <w:rFonts w:hint="eastAsia"/>
          <w:szCs w:val="21"/>
        </w:rPr>
        <w:t>A</w:t>
      </w:r>
      <w:r>
        <w:rPr>
          <w:rFonts w:hint="eastAsia"/>
          <w:szCs w:val="21"/>
        </w:rPr>
        <w:t>、计算机病毒属于生物病毒</w:t>
      </w:r>
      <w:r>
        <w:rPr>
          <w:rFonts w:hint="eastAsia"/>
          <w:szCs w:val="21"/>
        </w:rPr>
        <w:t xml:space="preserve">   </w:t>
      </w:r>
    </w:p>
    <w:p w14:paraId="06F206A9" w14:textId="77777777" w:rsidR="00A501B3" w:rsidRDefault="00A501B3">
      <w:pPr>
        <w:adjustRightInd w:val="0"/>
        <w:snapToGrid w:val="0"/>
        <w:spacing w:line="360" w:lineRule="auto"/>
        <w:rPr>
          <w:szCs w:val="21"/>
        </w:rPr>
      </w:pPr>
      <w:r>
        <w:rPr>
          <w:rFonts w:hint="eastAsia"/>
          <w:szCs w:val="21"/>
        </w:rPr>
        <w:t>B</w:t>
      </w:r>
      <w:r>
        <w:rPr>
          <w:rFonts w:hint="eastAsia"/>
          <w:szCs w:val="21"/>
        </w:rPr>
        <w:t>、外存储器包括</w:t>
      </w:r>
      <w:r>
        <w:rPr>
          <w:rFonts w:hint="eastAsia"/>
          <w:szCs w:val="21"/>
        </w:rPr>
        <w:t>RAM</w:t>
      </w:r>
      <w:r>
        <w:rPr>
          <w:rFonts w:hint="eastAsia"/>
          <w:szCs w:val="21"/>
        </w:rPr>
        <w:t>、</w:t>
      </w:r>
      <w:r>
        <w:rPr>
          <w:rFonts w:hint="eastAsia"/>
          <w:szCs w:val="21"/>
        </w:rPr>
        <w:t>ROM</w:t>
      </w:r>
    </w:p>
    <w:p w14:paraId="0DF63626" w14:textId="77777777" w:rsidR="00A501B3" w:rsidRDefault="00A501B3">
      <w:pPr>
        <w:adjustRightInd w:val="0"/>
        <w:snapToGrid w:val="0"/>
        <w:spacing w:line="360" w:lineRule="auto"/>
        <w:rPr>
          <w:szCs w:val="21"/>
        </w:rPr>
      </w:pPr>
      <w:r>
        <w:rPr>
          <w:rFonts w:hint="eastAsia"/>
          <w:szCs w:val="21"/>
        </w:rPr>
        <w:t>C</w:t>
      </w:r>
      <w:r>
        <w:rPr>
          <w:rFonts w:hint="eastAsia"/>
          <w:szCs w:val="21"/>
        </w:rPr>
        <w:t>、只要接入了计算机网络，网络信息的共享没有任何限制</w:t>
      </w:r>
    </w:p>
    <w:p w14:paraId="3987FE7C"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、一个完整的计算机系统包括计算机的硬件系统和软件系统</w:t>
      </w:r>
      <w:r>
        <w:rPr>
          <w:rFonts w:hint="eastAsia"/>
          <w:szCs w:val="21"/>
        </w:rPr>
        <w:t xml:space="preserve"> </w:t>
      </w:r>
    </w:p>
    <w:p w14:paraId="313ABB1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下列说法正确的是</w:t>
      </w:r>
      <w:r>
        <w:rPr>
          <w:rFonts w:hAnsi="宋体" w:hint="eastAsia"/>
          <w:szCs w:val="21"/>
        </w:rPr>
        <w:t>____</w:t>
      </w:r>
      <w:r>
        <w:rPr>
          <w:rFonts w:hAnsi="宋体" w:hint="eastAsia"/>
          <w:szCs w:val="21"/>
        </w:rPr>
        <w:t>。</w:t>
      </w:r>
      <w:r>
        <w:rPr>
          <w:rFonts w:hAnsi="宋体" w:hint="eastAsia"/>
          <w:szCs w:val="21"/>
        </w:rPr>
        <w:t xml:space="preserve"> </w:t>
      </w:r>
    </w:p>
    <w:p w14:paraId="3528CF67"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、操作系统是一种系统软件</w:t>
      </w:r>
      <w:r>
        <w:rPr>
          <w:rFonts w:hint="eastAsia"/>
          <w:szCs w:val="21"/>
        </w:rPr>
        <w:t xml:space="preserve">           </w:t>
      </w:r>
    </w:p>
    <w:p w14:paraId="79A97F07" w14:textId="77777777" w:rsidR="00A501B3" w:rsidRDefault="00A501B3">
      <w:pPr>
        <w:adjustRightInd w:val="0"/>
        <w:snapToGrid w:val="0"/>
        <w:spacing w:line="360" w:lineRule="auto"/>
        <w:rPr>
          <w:szCs w:val="21"/>
        </w:rPr>
      </w:pPr>
      <w:r>
        <w:rPr>
          <w:rFonts w:hint="eastAsia"/>
          <w:szCs w:val="21"/>
        </w:rPr>
        <w:t>B</w:t>
      </w:r>
      <w:r>
        <w:rPr>
          <w:rFonts w:hint="eastAsia"/>
          <w:szCs w:val="21"/>
        </w:rPr>
        <w:t>、操作系统是计算机硬件的一个组成部分</w:t>
      </w:r>
      <w:r>
        <w:rPr>
          <w:rFonts w:hint="eastAsia"/>
          <w:szCs w:val="21"/>
        </w:rPr>
        <w:t xml:space="preserve"> </w:t>
      </w:r>
    </w:p>
    <w:p w14:paraId="767B1CDC" w14:textId="77777777" w:rsidR="00A501B3" w:rsidRDefault="00A501B3">
      <w:pPr>
        <w:adjustRightInd w:val="0"/>
        <w:snapToGrid w:val="0"/>
        <w:spacing w:line="360" w:lineRule="auto"/>
        <w:rPr>
          <w:szCs w:val="21"/>
        </w:rPr>
      </w:pPr>
      <w:r>
        <w:rPr>
          <w:rFonts w:hint="eastAsia"/>
          <w:szCs w:val="21"/>
        </w:rPr>
        <w:t>C</w:t>
      </w:r>
      <w:r>
        <w:rPr>
          <w:rFonts w:hint="eastAsia"/>
          <w:szCs w:val="21"/>
        </w:rPr>
        <w:t>、操作系统目的是使用户能按菜单操作</w:t>
      </w:r>
      <w:r>
        <w:rPr>
          <w:rFonts w:hint="eastAsia"/>
          <w:szCs w:val="21"/>
        </w:rPr>
        <w:t xml:space="preserve">    </w:t>
      </w:r>
    </w:p>
    <w:p w14:paraId="6C0F24B9" w14:textId="77777777" w:rsidR="00A501B3" w:rsidRDefault="00A501B3">
      <w:pPr>
        <w:adjustRightInd w:val="0"/>
        <w:snapToGrid w:val="0"/>
        <w:spacing w:line="360" w:lineRule="auto"/>
        <w:rPr>
          <w:szCs w:val="21"/>
        </w:rPr>
      </w:pPr>
      <w:r>
        <w:rPr>
          <w:rFonts w:hint="eastAsia"/>
          <w:szCs w:val="21"/>
        </w:rPr>
        <w:t>D</w:t>
      </w:r>
      <w:r>
        <w:rPr>
          <w:rFonts w:hint="eastAsia"/>
          <w:szCs w:val="21"/>
        </w:rPr>
        <w:t>、操作系统是数据库管理系统的子系统</w:t>
      </w:r>
      <w:r>
        <w:rPr>
          <w:rFonts w:hint="eastAsia"/>
          <w:szCs w:val="21"/>
        </w:rPr>
        <w:t xml:space="preserve"> </w:t>
      </w:r>
    </w:p>
    <w:p w14:paraId="1C00B05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现阶段，关于电脑的说法正确的是</w:t>
      </w:r>
      <w:r>
        <w:rPr>
          <w:rFonts w:hAnsi="宋体" w:hint="eastAsia"/>
          <w:szCs w:val="21"/>
        </w:rPr>
        <w:t>____</w:t>
      </w:r>
      <w:r>
        <w:rPr>
          <w:rFonts w:hAnsi="宋体" w:hint="eastAsia"/>
          <w:szCs w:val="21"/>
        </w:rPr>
        <w:t>。</w:t>
      </w:r>
    </w:p>
    <w:p w14:paraId="6179B911" w14:textId="77777777" w:rsidR="00A501B3" w:rsidRDefault="00A501B3">
      <w:pPr>
        <w:adjustRightInd w:val="0"/>
        <w:snapToGrid w:val="0"/>
        <w:spacing w:line="360" w:lineRule="auto"/>
        <w:rPr>
          <w:szCs w:val="21"/>
        </w:rPr>
      </w:pPr>
      <w:r>
        <w:rPr>
          <w:rFonts w:hint="eastAsia"/>
          <w:szCs w:val="21"/>
        </w:rPr>
        <w:t>A</w:t>
      </w:r>
      <w:r>
        <w:rPr>
          <w:rFonts w:hint="eastAsia"/>
          <w:szCs w:val="21"/>
        </w:rPr>
        <w:t>、电脑可以完全代替人脑</w:t>
      </w:r>
      <w:r>
        <w:rPr>
          <w:rFonts w:hint="eastAsia"/>
          <w:szCs w:val="21"/>
        </w:rPr>
        <w:t xml:space="preserve">  </w:t>
      </w:r>
    </w:p>
    <w:p w14:paraId="15BDBB9D"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、电脑是人类的一种工具</w:t>
      </w:r>
    </w:p>
    <w:p w14:paraId="2AD321DF" w14:textId="77777777" w:rsidR="00A501B3" w:rsidRDefault="00A501B3">
      <w:pPr>
        <w:adjustRightInd w:val="0"/>
        <w:snapToGrid w:val="0"/>
        <w:spacing w:line="360" w:lineRule="auto"/>
        <w:rPr>
          <w:szCs w:val="21"/>
        </w:rPr>
      </w:pPr>
      <w:r>
        <w:rPr>
          <w:rFonts w:hint="eastAsia"/>
          <w:szCs w:val="21"/>
        </w:rPr>
        <w:t>C</w:t>
      </w:r>
      <w:r>
        <w:rPr>
          <w:rFonts w:hint="eastAsia"/>
          <w:szCs w:val="21"/>
        </w:rPr>
        <w:t>、电脑虽然由人类制造，但能控制人类</w:t>
      </w:r>
    </w:p>
    <w:p w14:paraId="00C72575" w14:textId="77777777" w:rsidR="00A501B3" w:rsidRDefault="00A501B3">
      <w:pPr>
        <w:adjustRightInd w:val="0"/>
        <w:snapToGrid w:val="0"/>
        <w:spacing w:line="360" w:lineRule="auto"/>
        <w:rPr>
          <w:szCs w:val="21"/>
        </w:rPr>
      </w:pPr>
      <w:r>
        <w:rPr>
          <w:rFonts w:hint="eastAsia"/>
          <w:szCs w:val="21"/>
        </w:rPr>
        <w:t>D</w:t>
      </w:r>
      <w:r>
        <w:rPr>
          <w:rFonts w:hint="eastAsia"/>
          <w:szCs w:val="21"/>
        </w:rPr>
        <w:t>、电脑可以像人脑一样思考</w:t>
      </w:r>
    </w:p>
    <w:p w14:paraId="72F4AAE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信息高速公路以</w:t>
      </w:r>
      <w:r>
        <w:rPr>
          <w:rFonts w:hAnsi="宋体" w:hint="eastAsia"/>
          <w:szCs w:val="21"/>
        </w:rPr>
        <w:t>____</w:t>
      </w:r>
      <w:r>
        <w:rPr>
          <w:rFonts w:hAnsi="宋体" w:hint="eastAsia"/>
          <w:szCs w:val="21"/>
        </w:rPr>
        <w:t>为干线。</w:t>
      </w:r>
    </w:p>
    <w:p w14:paraId="2F4C6E7B" w14:textId="77777777" w:rsidR="00A501B3" w:rsidRDefault="00A501B3">
      <w:pPr>
        <w:adjustRightInd w:val="0"/>
        <w:snapToGrid w:val="0"/>
        <w:spacing w:line="360" w:lineRule="auto"/>
        <w:rPr>
          <w:szCs w:val="21"/>
        </w:rPr>
      </w:pPr>
      <w:r>
        <w:rPr>
          <w:rFonts w:hint="eastAsia"/>
          <w:szCs w:val="21"/>
        </w:rPr>
        <w:t>A</w:t>
      </w:r>
      <w:r>
        <w:rPr>
          <w:rFonts w:hint="eastAsia"/>
          <w:szCs w:val="21"/>
        </w:rPr>
        <w:t>、电线</w:t>
      </w:r>
      <w:r>
        <w:rPr>
          <w:rFonts w:hint="eastAsia"/>
          <w:szCs w:val="21"/>
        </w:rPr>
        <w:t xml:space="preserve">       B</w:t>
      </w:r>
      <w:r>
        <w:rPr>
          <w:rFonts w:hint="eastAsia"/>
          <w:szCs w:val="21"/>
        </w:rPr>
        <w:t>、普通电话线</w:t>
      </w:r>
      <w:r>
        <w:rPr>
          <w:rFonts w:hint="eastAsia"/>
          <w:szCs w:val="21"/>
        </w:rPr>
        <w:t xml:space="preserve">   </w:t>
      </w:r>
      <w:r>
        <w:rPr>
          <w:rFonts w:hint="eastAsia"/>
          <w:szCs w:val="21"/>
          <w:highlight w:val="yellow"/>
        </w:rPr>
        <w:t>C</w:t>
      </w:r>
      <w:r>
        <w:rPr>
          <w:rFonts w:hint="eastAsia"/>
          <w:szCs w:val="21"/>
          <w:highlight w:val="yellow"/>
        </w:rPr>
        <w:t>、光导纤维</w:t>
      </w:r>
      <w:r>
        <w:rPr>
          <w:rFonts w:hint="eastAsia"/>
          <w:szCs w:val="21"/>
        </w:rPr>
        <w:t xml:space="preserve">     D</w:t>
      </w:r>
      <w:r>
        <w:rPr>
          <w:rFonts w:hint="eastAsia"/>
          <w:szCs w:val="21"/>
        </w:rPr>
        <w:t>、电缆</w:t>
      </w:r>
      <w:r>
        <w:rPr>
          <w:rFonts w:hint="eastAsia"/>
          <w:szCs w:val="21"/>
        </w:rPr>
        <w:t xml:space="preserve"> </w:t>
      </w:r>
    </w:p>
    <w:p w14:paraId="2237238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信息技术包括计算机技术、网络技术和</w:t>
      </w:r>
      <w:r>
        <w:rPr>
          <w:rFonts w:hAnsi="宋体" w:hint="eastAsia"/>
          <w:szCs w:val="21"/>
        </w:rPr>
        <w:t>____</w:t>
      </w:r>
      <w:r>
        <w:rPr>
          <w:rFonts w:hAnsi="宋体" w:hint="eastAsia"/>
          <w:szCs w:val="21"/>
        </w:rPr>
        <w:t>。</w:t>
      </w:r>
    </w:p>
    <w:p w14:paraId="385B9AE9" w14:textId="77777777" w:rsidR="00A501B3" w:rsidRDefault="00A501B3">
      <w:pPr>
        <w:adjustRightInd w:val="0"/>
        <w:snapToGrid w:val="0"/>
        <w:spacing w:line="360" w:lineRule="auto"/>
        <w:rPr>
          <w:szCs w:val="21"/>
        </w:rPr>
      </w:pPr>
      <w:r>
        <w:rPr>
          <w:rFonts w:hint="eastAsia"/>
          <w:szCs w:val="21"/>
        </w:rPr>
        <w:t>A</w:t>
      </w:r>
      <w:r>
        <w:rPr>
          <w:rFonts w:hint="eastAsia"/>
          <w:szCs w:val="21"/>
        </w:rPr>
        <w:t>、编码技术</w:t>
      </w:r>
      <w:r>
        <w:rPr>
          <w:rFonts w:hint="eastAsia"/>
          <w:szCs w:val="21"/>
        </w:rPr>
        <w:t xml:space="preserve">   B</w:t>
      </w:r>
      <w:r>
        <w:rPr>
          <w:rFonts w:hint="eastAsia"/>
          <w:szCs w:val="21"/>
        </w:rPr>
        <w:t>、电子技术</w:t>
      </w:r>
      <w:r>
        <w:rPr>
          <w:rFonts w:hint="eastAsia"/>
          <w:szCs w:val="21"/>
        </w:rPr>
        <w:t xml:space="preserve">     </w:t>
      </w:r>
      <w:r>
        <w:rPr>
          <w:rFonts w:hint="eastAsia"/>
          <w:szCs w:val="21"/>
          <w:highlight w:val="yellow"/>
        </w:rPr>
        <w:t>C</w:t>
      </w:r>
      <w:r>
        <w:rPr>
          <w:rFonts w:hint="eastAsia"/>
          <w:szCs w:val="21"/>
          <w:highlight w:val="yellow"/>
        </w:rPr>
        <w:t>、通信技术</w:t>
      </w:r>
      <w:r>
        <w:rPr>
          <w:rFonts w:hint="eastAsia"/>
          <w:szCs w:val="21"/>
        </w:rPr>
        <w:t xml:space="preserve">     D</w:t>
      </w:r>
      <w:r>
        <w:rPr>
          <w:rFonts w:hint="eastAsia"/>
          <w:szCs w:val="21"/>
        </w:rPr>
        <w:t>、显示技术</w:t>
      </w:r>
    </w:p>
    <w:p w14:paraId="2D52A97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一个完整的计算机系统应包括</w:t>
      </w:r>
      <w:r>
        <w:rPr>
          <w:rFonts w:hAnsi="宋体" w:hint="eastAsia"/>
          <w:szCs w:val="21"/>
        </w:rPr>
        <w:t>____</w:t>
      </w:r>
      <w:r>
        <w:rPr>
          <w:rFonts w:hAnsi="宋体" w:hint="eastAsia"/>
          <w:szCs w:val="21"/>
        </w:rPr>
        <w:t>。</w:t>
      </w:r>
    </w:p>
    <w:p w14:paraId="573B5B38" w14:textId="77777777" w:rsidR="00A501B3" w:rsidRDefault="00A501B3">
      <w:pPr>
        <w:adjustRightInd w:val="0"/>
        <w:snapToGrid w:val="0"/>
        <w:spacing w:line="360" w:lineRule="auto"/>
        <w:rPr>
          <w:szCs w:val="21"/>
        </w:rPr>
      </w:pPr>
      <w:r>
        <w:rPr>
          <w:rFonts w:hint="eastAsia"/>
          <w:szCs w:val="21"/>
        </w:rPr>
        <w:t>A</w:t>
      </w:r>
      <w:r>
        <w:rPr>
          <w:rFonts w:hint="eastAsia"/>
          <w:szCs w:val="21"/>
        </w:rPr>
        <w:t>、主机、键盘和显示器</w:t>
      </w:r>
      <w:r>
        <w:rPr>
          <w:rFonts w:hint="eastAsia"/>
          <w:szCs w:val="21"/>
        </w:rPr>
        <w:t xml:space="preserve">     B</w:t>
      </w:r>
      <w:r>
        <w:rPr>
          <w:rFonts w:hint="eastAsia"/>
          <w:szCs w:val="21"/>
        </w:rPr>
        <w:t>、计算机及其外部设备</w:t>
      </w:r>
      <w:r>
        <w:rPr>
          <w:rFonts w:hint="eastAsia"/>
          <w:szCs w:val="21"/>
        </w:rPr>
        <w:t xml:space="preserve"> </w:t>
      </w:r>
    </w:p>
    <w:p w14:paraId="1B276743" w14:textId="77777777" w:rsidR="00A501B3" w:rsidRDefault="00A501B3">
      <w:pPr>
        <w:adjustRightInd w:val="0"/>
        <w:snapToGrid w:val="0"/>
        <w:spacing w:line="360" w:lineRule="auto"/>
        <w:rPr>
          <w:szCs w:val="21"/>
        </w:rPr>
      </w:pPr>
      <w:r>
        <w:rPr>
          <w:rFonts w:hint="eastAsia"/>
          <w:szCs w:val="21"/>
        </w:rPr>
        <w:t>C</w:t>
      </w:r>
      <w:r>
        <w:rPr>
          <w:rFonts w:hint="eastAsia"/>
          <w:szCs w:val="21"/>
        </w:rPr>
        <w:t>、硬件系统和系统软件</w:t>
      </w:r>
      <w:r>
        <w:rPr>
          <w:rFonts w:hint="eastAsia"/>
          <w:szCs w:val="21"/>
        </w:rPr>
        <w:t xml:space="preserve">     </w:t>
      </w:r>
      <w:r>
        <w:rPr>
          <w:rFonts w:hint="eastAsia"/>
          <w:szCs w:val="21"/>
          <w:highlight w:val="yellow"/>
        </w:rPr>
        <w:t>D</w:t>
      </w:r>
      <w:r>
        <w:rPr>
          <w:rFonts w:hint="eastAsia"/>
          <w:szCs w:val="21"/>
          <w:highlight w:val="yellow"/>
        </w:rPr>
        <w:t>、硬件系统和软件系统</w:t>
      </w:r>
      <w:r>
        <w:rPr>
          <w:rFonts w:hint="eastAsia"/>
          <w:szCs w:val="21"/>
        </w:rPr>
        <w:t xml:space="preserve"> </w:t>
      </w:r>
    </w:p>
    <w:p w14:paraId="51B128B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中，控制菜单图标位于窗口的</w:t>
      </w:r>
      <w:r>
        <w:rPr>
          <w:rFonts w:hAnsi="宋体" w:hint="eastAsia"/>
          <w:szCs w:val="21"/>
        </w:rPr>
        <w:t>____</w:t>
      </w:r>
      <w:r>
        <w:rPr>
          <w:rFonts w:hAnsi="宋体" w:hint="eastAsia"/>
          <w:szCs w:val="21"/>
        </w:rPr>
        <w:t>。</w:t>
      </w:r>
      <w:r>
        <w:rPr>
          <w:rFonts w:hAnsi="宋体" w:hint="eastAsia"/>
          <w:szCs w:val="21"/>
        </w:rPr>
        <w:t xml:space="preserve"> </w:t>
      </w:r>
    </w:p>
    <w:p w14:paraId="1474CBBB" w14:textId="77777777" w:rsidR="00A501B3" w:rsidRDefault="00A501B3">
      <w:pPr>
        <w:adjustRightInd w:val="0"/>
        <w:snapToGrid w:val="0"/>
        <w:spacing w:line="360" w:lineRule="auto"/>
        <w:rPr>
          <w:szCs w:val="21"/>
        </w:rPr>
      </w:pPr>
      <w:r>
        <w:rPr>
          <w:rFonts w:hint="eastAsia"/>
          <w:szCs w:val="21"/>
        </w:rPr>
        <w:t>A</w:t>
      </w:r>
      <w:r>
        <w:rPr>
          <w:rFonts w:hint="eastAsia"/>
          <w:szCs w:val="21"/>
        </w:rPr>
        <w:t>、左上角</w:t>
      </w:r>
      <w:r>
        <w:rPr>
          <w:rFonts w:hint="eastAsia"/>
          <w:szCs w:val="21"/>
        </w:rPr>
        <w:t xml:space="preserve">    B</w:t>
      </w:r>
      <w:r>
        <w:rPr>
          <w:rFonts w:hint="eastAsia"/>
          <w:szCs w:val="21"/>
        </w:rPr>
        <w:t>、左下角</w:t>
      </w:r>
      <w:r>
        <w:rPr>
          <w:rFonts w:hint="eastAsia"/>
          <w:szCs w:val="21"/>
        </w:rPr>
        <w:t xml:space="preserve">    </w:t>
      </w:r>
      <w:r>
        <w:rPr>
          <w:rFonts w:hint="eastAsia"/>
          <w:szCs w:val="21"/>
          <w:highlight w:val="yellow"/>
        </w:rPr>
        <w:t>C</w:t>
      </w:r>
      <w:r>
        <w:rPr>
          <w:rFonts w:hint="eastAsia"/>
          <w:szCs w:val="21"/>
          <w:highlight w:val="yellow"/>
        </w:rPr>
        <w:t>、右上角</w:t>
      </w:r>
      <w:r>
        <w:rPr>
          <w:rFonts w:hint="eastAsia"/>
          <w:szCs w:val="21"/>
        </w:rPr>
        <w:t xml:space="preserve">  D</w:t>
      </w:r>
      <w:r>
        <w:rPr>
          <w:rFonts w:hint="eastAsia"/>
          <w:szCs w:val="21"/>
        </w:rPr>
        <w:t>、右下角</w:t>
      </w:r>
      <w:r>
        <w:rPr>
          <w:rFonts w:hint="eastAsia"/>
          <w:szCs w:val="21"/>
        </w:rPr>
        <w:t xml:space="preserve"> </w:t>
      </w:r>
    </w:p>
    <w:p w14:paraId="5FB87C1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在计算机系统中，操作系统主要作用不包括</w:t>
      </w:r>
      <w:r>
        <w:rPr>
          <w:rFonts w:hAnsi="宋体" w:hint="eastAsia"/>
          <w:szCs w:val="21"/>
        </w:rPr>
        <w:t>____</w:t>
      </w:r>
      <w:r>
        <w:rPr>
          <w:rFonts w:hAnsi="宋体" w:hint="eastAsia"/>
          <w:szCs w:val="21"/>
        </w:rPr>
        <w:t>。</w:t>
      </w:r>
    </w:p>
    <w:p w14:paraId="437CFF7B" w14:textId="77777777" w:rsidR="00A501B3" w:rsidRDefault="00A501B3">
      <w:pPr>
        <w:adjustRightInd w:val="0"/>
        <w:snapToGrid w:val="0"/>
        <w:spacing w:line="360" w:lineRule="auto"/>
        <w:rPr>
          <w:szCs w:val="21"/>
        </w:rPr>
      </w:pPr>
      <w:r>
        <w:rPr>
          <w:rFonts w:hint="eastAsia"/>
          <w:szCs w:val="21"/>
        </w:rPr>
        <w:t>A</w:t>
      </w:r>
      <w:r>
        <w:rPr>
          <w:rFonts w:hint="eastAsia"/>
          <w:szCs w:val="21"/>
        </w:rPr>
        <w:t>、提高系统资源的利用率</w:t>
      </w:r>
      <w:r>
        <w:rPr>
          <w:rFonts w:hint="eastAsia"/>
          <w:szCs w:val="21"/>
        </w:rPr>
        <w:t xml:space="preserve">          B</w:t>
      </w:r>
      <w:r>
        <w:rPr>
          <w:rFonts w:hint="eastAsia"/>
          <w:szCs w:val="21"/>
        </w:rPr>
        <w:t>、提供方便友好的用户界面</w:t>
      </w:r>
      <w:r>
        <w:rPr>
          <w:rFonts w:hint="eastAsia"/>
          <w:szCs w:val="21"/>
        </w:rPr>
        <w:t xml:space="preserve"> </w:t>
      </w:r>
    </w:p>
    <w:p w14:paraId="2D61E0F6"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、预防和消除计算机病毒的侵害</w:t>
      </w:r>
      <w:r>
        <w:rPr>
          <w:rFonts w:hint="eastAsia"/>
          <w:szCs w:val="21"/>
        </w:rPr>
        <w:t xml:space="preserve">    D</w:t>
      </w:r>
      <w:r>
        <w:rPr>
          <w:rFonts w:hint="eastAsia"/>
          <w:szCs w:val="21"/>
        </w:rPr>
        <w:t>、提供软件的开发与运行环境</w:t>
      </w:r>
      <w:r>
        <w:rPr>
          <w:rFonts w:hint="eastAsia"/>
          <w:szCs w:val="21"/>
        </w:rPr>
        <w:t xml:space="preserve"> </w:t>
      </w:r>
    </w:p>
    <w:p w14:paraId="1EFFF79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直接运行在裸机上的最基本的系统软件，负责对各类资源进行统一控制、管理、调度和监督。它是</w:t>
      </w:r>
      <w:r>
        <w:rPr>
          <w:rFonts w:hAnsi="宋体" w:hint="eastAsia"/>
          <w:szCs w:val="21"/>
        </w:rPr>
        <w:t>____</w:t>
      </w:r>
      <w:r>
        <w:rPr>
          <w:rFonts w:hAnsi="宋体" w:hint="eastAsia"/>
          <w:szCs w:val="21"/>
        </w:rPr>
        <w:t>。</w:t>
      </w:r>
    </w:p>
    <w:p w14:paraId="5CCA1480"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、操作系统</w:t>
      </w:r>
      <w:r>
        <w:rPr>
          <w:rFonts w:hint="eastAsia"/>
          <w:szCs w:val="21"/>
        </w:rPr>
        <w:t xml:space="preserve">   B</w:t>
      </w:r>
      <w:r>
        <w:rPr>
          <w:rFonts w:hint="eastAsia"/>
          <w:szCs w:val="21"/>
        </w:rPr>
        <w:t>、语言处理程序</w:t>
      </w:r>
      <w:r>
        <w:rPr>
          <w:rFonts w:hint="eastAsia"/>
          <w:szCs w:val="21"/>
        </w:rPr>
        <w:t xml:space="preserve">   C</w:t>
      </w:r>
      <w:r>
        <w:rPr>
          <w:rFonts w:hint="eastAsia"/>
          <w:szCs w:val="21"/>
        </w:rPr>
        <w:t>、数据库管理系统</w:t>
      </w:r>
      <w:r>
        <w:rPr>
          <w:rFonts w:hint="eastAsia"/>
          <w:szCs w:val="21"/>
        </w:rPr>
        <w:t xml:space="preserve">    D</w:t>
      </w:r>
      <w:r>
        <w:rPr>
          <w:rFonts w:hint="eastAsia"/>
          <w:szCs w:val="21"/>
        </w:rPr>
        <w:t>、工具软件</w:t>
      </w:r>
      <w:r>
        <w:rPr>
          <w:rFonts w:hint="eastAsia"/>
          <w:szCs w:val="21"/>
        </w:rPr>
        <w:t xml:space="preserve"> </w:t>
      </w:r>
    </w:p>
    <w:p w14:paraId="4F8158A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指出下列哪一个不是多媒体信息</w:t>
      </w:r>
      <w:r>
        <w:rPr>
          <w:rFonts w:hAnsi="宋体" w:hint="eastAsia"/>
          <w:szCs w:val="21"/>
        </w:rPr>
        <w:t>____</w:t>
      </w:r>
      <w:r>
        <w:rPr>
          <w:rFonts w:hAnsi="宋体" w:hint="eastAsia"/>
          <w:szCs w:val="21"/>
        </w:rPr>
        <w:t>。</w:t>
      </w:r>
    </w:p>
    <w:p w14:paraId="3031E212" w14:textId="77777777" w:rsidR="00A501B3" w:rsidRDefault="00A501B3">
      <w:pPr>
        <w:adjustRightInd w:val="0"/>
        <w:snapToGrid w:val="0"/>
        <w:spacing w:line="360" w:lineRule="auto"/>
        <w:rPr>
          <w:szCs w:val="21"/>
        </w:rPr>
      </w:pPr>
      <w:r>
        <w:rPr>
          <w:rFonts w:hint="eastAsia"/>
          <w:szCs w:val="21"/>
        </w:rPr>
        <w:t>A</w:t>
      </w:r>
      <w:r>
        <w:rPr>
          <w:rFonts w:hint="eastAsia"/>
          <w:szCs w:val="21"/>
        </w:rPr>
        <w:t>、文本</w:t>
      </w:r>
      <w:r>
        <w:rPr>
          <w:rFonts w:hint="eastAsia"/>
          <w:szCs w:val="21"/>
        </w:rPr>
        <w:t xml:space="preserve">       </w:t>
      </w:r>
      <w:r>
        <w:rPr>
          <w:rFonts w:hint="eastAsia"/>
          <w:szCs w:val="21"/>
          <w:highlight w:val="yellow"/>
        </w:rPr>
        <w:t>B</w:t>
      </w:r>
      <w:r>
        <w:rPr>
          <w:rFonts w:hint="eastAsia"/>
          <w:szCs w:val="21"/>
          <w:highlight w:val="yellow"/>
        </w:rPr>
        <w:t>、光盘</w:t>
      </w:r>
      <w:r>
        <w:rPr>
          <w:rFonts w:hint="eastAsia"/>
          <w:szCs w:val="21"/>
        </w:rPr>
        <w:t xml:space="preserve">      C</w:t>
      </w:r>
      <w:r>
        <w:rPr>
          <w:rFonts w:hint="eastAsia"/>
          <w:szCs w:val="21"/>
        </w:rPr>
        <w:t>、声音</w:t>
      </w:r>
      <w:r>
        <w:rPr>
          <w:rFonts w:hint="eastAsia"/>
          <w:szCs w:val="21"/>
        </w:rPr>
        <w:t xml:space="preserve">     D</w:t>
      </w:r>
      <w:r>
        <w:rPr>
          <w:rFonts w:hint="eastAsia"/>
          <w:szCs w:val="21"/>
        </w:rPr>
        <w:t>、图像</w:t>
      </w:r>
    </w:p>
    <w:p w14:paraId="04BA8E4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w:t>
      </w:r>
      <w:r>
        <w:rPr>
          <w:rFonts w:hAnsi="宋体" w:hint="eastAsia"/>
          <w:szCs w:val="21"/>
        </w:rPr>
        <w:t>1111</w:t>
      </w:r>
      <w:r>
        <w:rPr>
          <w:rFonts w:hAnsi="宋体" w:hint="eastAsia"/>
          <w:szCs w:val="21"/>
        </w:rPr>
        <w:t>）</w:t>
      </w:r>
      <w:r>
        <w:rPr>
          <w:rFonts w:hAnsi="宋体" w:hint="eastAsia"/>
          <w:szCs w:val="21"/>
        </w:rPr>
        <w:t>2</w:t>
      </w:r>
      <w:r>
        <w:rPr>
          <w:rFonts w:hAnsi="宋体" w:hint="eastAsia"/>
          <w:szCs w:val="21"/>
        </w:rPr>
        <w:t>的等值十进制数为</w:t>
      </w:r>
      <w:r>
        <w:rPr>
          <w:rFonts w:hAnsi="宋体" w:hint="eastAsia"/>
          <w:szCs w:val="21"/>
        </w:rPr>
        <w:t>____</w:t>
      </w:r>
      <w:r>
        <w:rPr>
          <w:rFonts w:hAnsi="宋体" w:hint="eastAsia"/>
          <w:szCs w:val="21"/>
        </w:rPr>
        <w:t>。</w:t>
      </w:r>
    </w:p>
    <w:p w14:paraId="03F0128F"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15</w:t>
      </w:r>
      <w:r>
        <w:rPr>
          <w:rFonts w:hint="eastAsia"/>
          <w:szCs w:val="21"/>
        </w:rPr>
        <w:t xml:space="preserve">        B</w:t>
      </w:r>
      <w:r>
        <w:rPr>
          <w:rFonts w:hint="eastAsia"/>
          <w:szCs w:val="21"/>
        </w:rPr>
        <w:t>、</w:t>
      </w:r>
      <w:r>
        <w:rPr>
          <w:rFonts w:hint="eastAsia"/>
          <w:szCs w:val="21"/>
        </w:rPr>
        <w:t>16         C</w:t>
      </w:r>
      <w:r>
        <w:rPr>
          <w:rFonts w:hint="eastAsia"/>
          <w:szCs w:val="21"/>
        </w:rPr>
        <w:t>、</w:t>
      </w:r>
      <w:r>
        <w:rPr>
          <w:rFonts w:hint="eastAsia"/>
          <w:szCs w:val="21"/>
        </w:rPr>
        <w:t>20       D</w:t>
      </w:r>
      <w:r>
        <w:rPr>
          <w:rFonts w:hint="eastAsia"/>
          <w:szCs w:val="21"/>
        </w:rPr>
        <w:t>、</w:t>
      </w:r>
      <w:r>
        <w:rPr>
          <w:rFonts w:hint="eastAsia"/>
          <w:szCs w:val="21"/>
        </w:rPr>
        <w:t xml:space="preserve">14 </w:t>
      </w:r>
    </w:p>
    <w:p w14:paraId="2C049B3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____</w:t>
      </w:r>
      <w:r>
        <w:rPr>
          <w:rFonts w:hAnsi="宋体" w:hint="eastAsia"/>
          <w:szCs w:val="21"/>
        </w:rPr>
        <w:t>可使计算机从外部获取信息。</w:t>
      </w:r>
    </w:p>
    <w:p w14:paraId="47C46234" w14:textId="77777777" w:rsidR="00A501B3" w:rsidRDefault="00A501B3">
      <w:pPr>
        <w:adjustRightInd w:val="0"/>
        <w:snapToGrid w:val="0"/>
        <w:spacing w:line="360" w:lineRule="auto"/>
        <w:rPr>
          <w:szCs w:val="21"/>
        </w:rPr>
      </w:pPr>
      <w:r>
        <w:rPr>
          <w:rFonts w:hint="eastAsia"/>
          <w:szCs w:val="21"/>
        </w:rPr>
        <w:t>A</w:t>
      </w:r>
      <w:r>
        <w:rPr>
          <w:rFonts w:hint="eastAsia"/>
          <w:szCs w:val="21"/>
        </w:rPr>
        <w:t>、存储器</w:t>
      </w:r>
      <w:r>
        <w:rPr>
          <w:rFonts w:hint="eastAsia"/>
          <w:szCs w:val="21"/>
        </w:rPr>
        <w:t xml:space="preserve">    B</w:t>
      </w:r>
      <w:r>
        <w:rPr>
          <w:rFonts w:hint="eastAsia"/>
          <w:szCs w:val="21"/>
        </w:rPr>
        <w:t>、运算器</w:t>
      </w:r>
      <w:r>
        <w:rPr>
          <w:rFonts w:hint="eastAsia"/>
          <w:szCs w:val="21"/>
        </w:rPr>
        <w:t xml:space="preserve">    </w:t>
      </w:r>
      <w:r>
        <w:rPr>
          <w:rFonts w:hint="eastAsia"/>
          <w:szCs w:val="21"/>
          <w:highlight w:val="yellow"/>
        </w:rPr>
        <w:t>C</w:t>
      </w:r>
      <w:r>
        <w:rPr>
          <w:rFonts w:hint="eastAsia"/>
          <w:szCs w:val="21"/>
          <w:highlight w:val="yellow"/>
        </w:rPr>
        <w:t>、输入设备</w:t>
      </w:r>
      <w:r>
        <w:rPr>
          <w:rFonts w:hint="eastAsia"/>
          <w:szCs w:val="21"/>
        </w:rPr>
        <w:t xml:space="preserve">    D</w:t>
      </w:r>
      <w:r>
        <w:rPr>
          <w:rFonts w:hint="eastAsia"/>
          <w:szCs w:val="21"/>
        </w:rPr>
        <w:t>、输出设备</w:t>
      </w:r>
    </w:p>
    <w:p w14:paraId="53F8461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____</w:t>
      </w:r>
      <w:r>
        <w:rPr>
          <w:rFonts w:hAnsi="宋体" w:hint="eastAsia"/>
          <w:szCs w:val="21"/>
        </w:rPr>
        <w:t>是指挥、控制计算机运行的中心。</w:t>
      </w:r>
      <w:r>
        <w:rPr>
          <w:rFonts w:hAnsi="宋体" w:hint="eastAsia"/>
          <w:szCs w:val="21"/>
        </w:rPr>
        <w:t xml:space="preserve"> </w:t>
      </w:r>
    </w:p>
    <w:p w14:paraId="76A510EE" w14:textId="77777777" w:rsidR="00A501B3" w:rsidRDefault="00A501B3">
      <w:pPr>
        <w:adjustRightInd w:val="0"/>
        <w:snapToGrid w:val="0"/>
        <w:spacing w:line="360" w:lineRule="auto"/>
        <w:rPr>
          <w:szCs w:val="21"/>
        </w:rPr>
      </w:pPr>
      <w:r>
        <w:rPr>
          <w:rFonts w:hint="eastAsia"/>
          <w:szCs w:val="21"/>
        </w:rPr>
        <w:t>A</w:t>
      </w:r>
      <w:r>
        <w:rPr>
          <w:rFonts w:hint="eastAsia"/>
          <w:szCs w:val="21"/>
        </w:rPr>
        <w:t>、输入输出设备</w:t>
      </w:r>
      <w:r>
        <w:rPr>
          <w:rFonts w:hint="eastAsia"/>
          <w:szCs w:val="21"/>
        </w:rPr>
        <w:t xml:space="preserve">     B</w:t>
      </w:r>
      <w:r>
        <w:rPr>
          <w:rFonts w:hint="eastAsia"/>
          <w:szCs w:val="21"/>
        </w:rPr>
        <w:t>、显示器</w:t>
      </w:r>
      <w:r>
        <w:rPr>
          <w:rFonts w:hint="eastAsia"/>
          <w:szCs w:val="21"/>
        </w:rPr>
        <w:t xml:space="preserve">     C</w:t>
      </w:r>
      <w:r>
        <w:rPr>
          <w:rFonts w:hint="eastAsia"/>
          <w:szCs w:val="21"/>
        </w:rPr>
        <w:t>、运算器</w:t>
      </w:r>
      <w:r>
        <w:rPr>
          <w:rFonts w:hint="eastAsia"/>
          <w:szCs w:val="21"/>
        </w:rPr>
        <w:t xml:space="preserve">     </w:t>
      </w:r>
      <w:r>
        <w:rPr>
          <w:rFonts w:hint="eastAsia"/>
          <w:szCs w:val="21"/>
          <w:highlight w:val="yellow"/>
        </w:rPr>
        <w:t>D</w:t>
      </w:r>
      <w:r>
        <w:rPr>
          <w:rFonts w:hint="eastAsia"/>
          <w:szCs w:val="21"/>
          <w:highlight w:val="yellow"/>
        </w:rPr>
        <w:t>、控制器</w:t>
      </w:r>
    </w:p>
    <w:p w14:paraId="358765F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1G</w:t>
      </w:r>
      <w:r>
        <w:rPr>
          <w:rFonts w:hAnsi="宋体" w:hint="eastAsia"/>
          <w:szCs w:val="21"/>
        </w:rPr>
        <w:t>是</w:t>
      </w:r>
      <w:r>
        <w:rPr>
          <w:rFonts w:hAnsi="宋体" w:hint="eastAsia"/>
          <w:szCs w:val="21"/>
        </w:rPr>
        <w:t>1M</w:t>
      </w:r>
      <w:r>
        <w:rPr>
          <w:rFonts w:hAnsi="宋体" w:hint="eastAsia"/>
          <w:szCs w:val="21"/>
        </w:rPr>
        <w:t>的</w:t>
      </w:r>
      <w:r>
        <w:rPr>
          <w:rFonts w:hAnsi="宋体" w:hint="eastAsia"/>
          <w:szCs w:val="21"/>
        </w:rPr>
        <w:t>____</w:t>
      </w:r>
      <w:r>
        <w:rPr>
          <w:rFonts w:hAnsi="宋体" w:hint="eastAsia"/>
          <w:szCs w:val="21"/>
        </w:rPr>
        <w:t>倍。</w:t>
      </w:r>
    </w:p>
    <w:p w14:paraId="26604133"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1024</w:t>
      </w:r>
      <w:r>
        <w:rPr>
          <w:rFonts w:hint="eastAsia"/>
          <w:szCs w:val="21"/>
        </w:rPr>
        <w:t xml:space="preserve">      B</w:t>
      </w:r>
      <w:r>
        <w:rPr>
          <w:rFonts w:hint="eastAsia"/>
          <w:szCs w:val="21"/>
        </w:rPr>
        <w:t>、</w:t>
      </w:r>
      <w:r>
        <w:rPr>
          <w:rFonts w:hint="eastAsia"/>
          <w:szCs w:val="21"/>
        </w:rPr>
        <w:t>1000      C</w:t>
      </w:r>
      <w:r>
        <w:rPr>
          <w:rFonts w:hint="eastAsia"/>
          <w:szCs w:val="21"/>
        </w:rPr>
        <w:t>、</w:t>
      </w:r>
      <w:r>
        <w:rPr>
          <w:rFonts w:hint="eastAsia"/>
          <w:szCs w:val="21"/>
        </w:rPr>
        <w:t>100      D</w:t>
      </w:r>
      <w:r>
        <w:rPr>
          <w:rFonts w:hint="eastAsia"/>
          <w:szCs w:val="21"/>
        </w:rPr>
        <w:t>、</w:t>
      </w:r>
      <w:r>
        <w:rPr>
          <w:rFonts w:hint="eastAsia"/>
          <w:szCs w:val="21"/>
        </w:rPr>
        <w:t>10</w:t>
      </w:r>
    </w:p>
    <w:p w14:paraId="55B2146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CPU</w:t>
      </w:r>
      <w:r>
        <w:rPr>
          <w:rFonts w:hAnsi="宋体" w:hint="eastAsia"/>
          <w:szCs w:val="21"/>
        </w:rPr>
        <w:t>是由组成的</w:t>
      </w:r>
      <w:r>
        <w:rPr>
          <w:rFonts w:hAnsi="宋体" w:hint="eastAsia"/>
          <w:szCs w:val="21"/>
        </w:rPr>
        <w:t>____</w:t>
      </w:r>
      <w:r>
        <w:rPr>
          <w:rFonts w:hAnsi="宋体" w:hint="eastAsia"/>
          <w:szCs w:val="21"/>
        </w:rPr>
        <w:t>。</w:t>
      </w:r>
    </w:p>
    <w:p w14:paraId="2BC562D9" w14:textId="77777777" w:rsidR="00A501B3" w:rsidRDefault="00A501B3">
      <w:pPr>
        <w:adjustRightInd w:val="0"/>
        <w:snapToGrid w:val="0"/>
        <w:spacing w:line="360" w:lineRule="auto"/>
        <w:rPr>
          <w:szCs w:val="21"/>
        </w:rPr>
      </w:pPr>
      <w:r>
        <w:rPr>
          <w:rFonts w:hint="eastAsia"/>
          <w:szCs w:val="21"/>
        </w:rPr>
        <w:t>A</w:t>
      </w:r>
      <w:r>
        <w:rPr>
          <w:rFonts w:hint="eastAsia"/>
          <w:szCs w:val="21"/>
        </w:rPr>
        <w:t>、控制器和存储器</w:t>
      </w:r>
      <w:r>
        <w:rPr>
          <w:rFonts w:hint="eastAsia"/>
          <w:szCs w:val="21"/>
        </w:rPr>
        <w:t xml:space="preserve">         B</w:t>
      </w:r>
      <w:r>
        <w:rPr>
          <w:rFonts w:hint="eastAsia"/>
          <w:szCs w:val="21"/>
        </w:rPr>
        <w:t>、存储器、运算器和控制器</w:t>
      </w:r>
      <w:r>
        <w:rPr>
          <w:rFonts w:hint="eastAsia"/>
          <w:szCs w:val="21"/>
        </w:rPr>
        <w:t xml:space="preserve"> </w:t>
      </w:r>
    </w:p>
    <w:p w14:paraId="4E6DF7D9"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、运算器和控制器</w:t>
      </w:r>
      <w:r>
        <w:rPr>
          <w:rFonts w:hint="eastAsia"/>
          <w:szCs w:val="21"/>
        </w:rPr>
        <w:t xml:space="preserve">         D</w:t>
      </w:r>
      <w:r>
        <w:rPr>
          <w:rFonts w:hint="eastAsia"/>
          <w:szCs w:val="21"/>
        </w:rPr>
        <w:t>、运算器和存储器</w:t>
      </w:r>
    </w:p>
    <w:p w14:paraId="6BCA119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 xml:space="preserve">windows </w:t>
      </w:r>
      <w:r>
        <w:rPr>
          <w:rFonts w:hAnsi="宋体" w:hint="eastAsia"/>
          <w:szCs w:val="21"/>
        </w:rPr>
        <w:t>的工具菜单中的查找功能，不能查找的是</w:t>
      </w:r>
      <w:r>
        <w:rPr>
          <w:rFonts w:hAnsi="宋体" w:hint="eastAsia"/>
          <w:szCs w:val="21"/>
        </w:rPr>
        <w:t>____</w:t>
      </w:r>
      <w:r>
        <w:rPr>
          <w:rFonts w:hAnsi="宋体" w:hint="eastAsia"/>
          <w:szCs w:val="21"/>
        </w:rPr>
        <w:t>。</w:t>
      </w:r>
    </w:p>
    <w:p w14:paraId="42113B20" w14:textId="77777777" w:rsidR="00A501B3" w:rsidRDefault="00A501B3">
      <w:pPr>
        <w:adjustRightInd w:val="0"/>
        <w:snapToGrid w:val="0"/>
        <w:spacing w:line="360" w:lineRule="auto"/>
        <w:rPr>
          <w:szCs w:val="21"/>
        </w:rPr>
      </w:pPr>
      <w:r>
        <w:rPr>
          <w:rFonts w:hint="eastAsia"/>
          <w:szCs w:val="21"/>
        </w:rPr>
        <w:t>A</w:t>
      </w:r>
      <w:r>
        <w:rPr>
          <w:rFonts w:hint="eastAsia"/>
          <w:szCs w:val="21"/>
        </w:rPr>
        <w:t>、文件或文件夹</w:t>
      </w:r>
      <w:r>
        <w:rPr>
          <w:rFonts w:hint="eastAsia"/>
          <w:szCs w:val="21"/>
        </w:rPr>
        <w:t xml:space="preserve">       B</w:t>
      </w:r>
      <w:r>
        <w:rPr>
          <w:rFonts w:hint="eastAsia"/>
          <w:szCs w:val="21"/>
        </w:rPr>
        <w:t>、包含指定文字或词组的文件</w:t>
      </w:r>
      <w:r>
        <w:rPr>
          <w:rFonts w:hint="eastAsia"/>
          <w:szCs w:val="21"/>
        </w:rPr>
        <w:t xml:space="preserve">  </w:t>
      </w:r>
    </w:p>
    <w:p w14:paraId="2A1604E1" w14:textId="77777777" w:rsidR="00A501B3" w:rsidRDefault="00A501B3">
      <w:pPr>
        <w:adjustRightInd w:val="0"/>
        <w:snapToGrid w:val="0"/>
        <w:spacing w:line="360" w:lineRule="auto"/>
        <w:rPr>
          <w:szCs w:val="21"/>
        </w:rPr>
      </w:pPr>
      <w:r>
        <w:rPr>
          <w:rFonts w:hint="eastAsia"/>
          <w:szCs w:val="21"/>
        </w:rPr>
        <w:t>C</w:t>
      </w:r>
      <w:r>
        <w:rPr>
          <w:rFonts w:hint="eastAsia"/>
          <w:szCs w:val="21"/>
        </w:rPr>
        <w:t>、网络中的计算机</w:t>
      </w:r>
      <w:r>
        <w:rPr>
          <w:rFonts w:hint="eastAsia"/>
          <w:szCs w:val="21"/>
        </w:rPr>
        <w:t xml:space="preserve">     </w:t>
      </w:r>
      <w:r>
        <w:rPr>
          <w:rFonts w:hint="eastAsia"/>
          <w:szCs w:val="21"/>
          <w:highlight w:val="yellow"/>
        </w:rPr>
        <w:t>D</w:t>
      </w:r>
      <w:r>
        <w:rPr>
          <w:rFonts w:hint="eastAsia"/>
          <w:szCs w:val="21"/>
          <w:highlight w:val="yellow"/>
        </w:rPr>
        <w:t>、互联网上的网页</w:t>
      </w:r>
    </w:p>
    <w:p w14:paraId="29C605C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Windows</w:t>
      </w:r>
      <w:r>
        <w:rPr>
          <w:rFonts w:hAnsi="宋体" w:hint="eastAsia"/>
          <w:szCs w:val="21"/>
        </w:rPr>
        <w:t>应用程序窗口中的菜单主要用来</w:t>
      </w:r>
      <w:r>
        <w:rPr>
          <w:rFonts w:hAnsi="宋体" w:hint="eastAsia"/>
          <w:szCs w:val="21"/>
        </w:rPr>
        <w:t>____</w:t>
      </w:r>
      <w:r>
        <w:rPr>
          <w:rFonts w:hAnsi="宋体" w:hint="eastAsia"/>
          <w:szCs w:val="21"/>
        </w:rPr>
        <w:t>。</w:t>
      </w:r>
    </w:p>
    <w:p w14:paraId="2CD9700D" w14:textId="77777777" w:rsidR="00A501B3" w:rsidRDefault="00A501B3">
      <w:pPr>
        <w:adjustRightInd w:val="0"/>
        <w:snapToGrid w:val="0"/>
        <w:spacing w:line="360" w:lineRule="auto"/>
        <w:rPr>
          <w:szCs w:val="21"/>
        </w:rPr>
      </w:pPr>
      <w:r>
        <w:rPr>
          <w:rFonts w:hint="eastAsia"/>
          <w:szCs w:val="21"/>
        </w:rPr>
        <w:t>A</w:t>
      </w:r>
      <w:r>
        <w:rPr>
          <w:rFonts w:hint="eastAsia"/>
          <w:szCs w:val="21"/>
        </w:rPr>
        <w:t>、列出一些选项</w:t>
      </w:r>
      <w:r>
        <w:rPr>
          <w:rFonts w:hint="eastAsia"/>
          <w:szCs w:val="21"/>
        </w:rPr>
        <w:t xml:space="preserve">             </w:t>
      </w:r>
      <w:r>
        <w:rPr>
          <w:rFonts w:hint="eastAsia"/>
          <w:szCs w:val="21"/>
          <w:highlight w:val="yellow"/>
        </w:rPr>
        <w:t>B</w:t>
      </w:r>
      <w:r>
        <w:rPr>
          <w:rFonts w:hint="eastAsia"/>
          <w:szCs w:val="21"/>
          <w:highlight w:val="yellow"/>
        </w:rPr>
        <w:t>、完成定义好的命令操作</w:t>
      </w:r>
    </w:p>
    <w:p w14:paraId="2CAC6FC0" w14:textId="77777777" w:rsidR="00A501B3" w:rsidRDefault="00A501B3">
      <w:pPr>
        <w:adjustRightInd w:val="0"/>
        <w:snapToGrid w:val="0"/>
        <w:spacing w:line="360" w:lineRule="auto"/>
        <w:rPr>
          <w:szCs w:val="21"/>
        </w:rPr>
      </w:pPr>
      <w:r>
        <w:rPr>
          <w:rFonts w:hint="eastAsia"/>
          <w:szCs w:val="21"/>
        </w:rPr>
        <w:t>C</w:t>
      </w:r>
      <w:r>
        <w:rPr>
          <w:rFonts w:hint="eastAsia"/>
          <w:szCs w:val="21"/>
        </w:rPr>
        <w:t>、快速启动应用程序</w:t>
      </w:r>
      <w:r>
        <w:rPr>
          <w:rFonts w:hint="eastAsia"/>
          <w:szCs w:val="21"/>
        </w:rPr>
        <w:t xml:space="preserve">         D</w:t>
      </w:r>
      <w:r>
        <w:rPr>
          <w:rFonts w:hint="eastAsia"/>
          <w:szCs w:val="21"/>
        </w:rPr>
        <w:t>、显示窗口的各种功能</w:t>
      </w:r>
      <w:r>
        <w:rPr>
          <w:rFonts w:hint="eastAsia"/>
          <w:szCs w:val="21"/>
        </w:rPr>
        <w:t xml:space="preserve"> </w:t>
      </w:r>
    </w:p>
    <w:p w14:paraId="6E47E81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对于数字</w:t>
      </w:r>
      <w:r>
        <w:rPr>
          <w:rFonts w:hAnsi="宋体" w:hint="eastAsia"/>
          <w:szCs w:val="21"/>
        </w:rPr>
        <w:t>7</w:t>
      </w:r>
      <w:r>
        <w:rPr>
          <w:rFonts w:hAnsi="宋体" w:hint="eastAsia"/>
          <w:szCs w:val="21"/>
        </w:rPr>
        <w:t>下列说法正确的是</w:t>
      </w:r>
      <w:r>
        <w:rPr>
          <w:rFonts w:hAnsi="宋体" w:hint="eastAsia"/>
          <w:szCs w:val="21"/>
        </w:rPr>
        <w:t>____</w:t>
      </w:r>
      <w:r>
        <w:rPr>
          <w:rFonts w:hAnsi="宋体" w:hint="eastAsia"/>
          <w:szCs w:val="21"/>
        </w:rPr>
        <w:t>。</w:t>
      </w:r>
    </w:p>
    <w:p w14:paraId="579FEEA2" w14:textId="77777777" w:rsidR="00A501B3" w:rsidRDefault="00A501B3">
      <w:pPr>
        <w:adjustRightInd w:val="0"/>
        <w:snapToGrid w:val="0"/>
        <w:spacing w:line="360" w:lineRule="auto"/>
        <w:rPr>
          <w:szCs w:val="21"/>
        </w:rPr>
      </w:pPr>
      <w:r>
        <w:rPr>
          <w:rFonts w:hint="eastAsia"/>
          <w:szCs w:val="21"/>
        </w:rPr>
        <w:t>A</w:t>
      </w:r>
      <w:r>
        <w:rPr>
          <w:rFonts w:hint="eastAsia"/>
          <w:szCs w:val="21"/>
        </w:rPr>
        <w:t>、作为十六位制数时数值最大</w:t>
      </w:r>
      <w:r>
        <w:rPr>
          <w:rFonts w:hint="eastAsia"/>
          <w:szCs w:val="21"/>
        </w:rPr>
        <w:t xml:space="preserve">     B</w:t>
      </w:r>
      <w:r>
        <w:rPr>
          <w:rFonts w:hint="eastAsia"/>
          <w:szCs w:val="21"/>
        </w:rPr>
        <w:t>、作为十位制数时数值最大</w:t>
      </w:r>
      <w:r>
        <w:rPr>
          <w:rFonts w:hint="eastAsia"/>
          <w:szCs w:val="21"/>
        </w:rPr>
        <w:t xml:space="preserve">   </w:t>
      </w:r>
    </w:p>
    <w:p w14:paraId="2D9297E4"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、作为八位制数时数值最大</w:t>
      </w:r>
      <w:r>
        <w:rPr>
          <w:rFonts w:hint="eastAsia"/>
          <w:szCs w:val="21"/>
        </w:rPr>
        <w:t xml:space="preserve">       D</w:t>
      </w:r>
      <w:r>
        <w:rPr>
          <w:rFonts w:hint="eastAsia"/>
          <w:szCs w:val="21"/>
        </w:rPr>
        <w:t>、作以上三种进制时数值一样大</w:t>
      </w:r>
    </w:p>
    <w:p w14:paraId="6BD9D3E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二进制数</w:t>
      </w:r>
      <w:r>
        <w:rPr>
          <w:rFonts w:hAnsi="宋体" w:hint="eastAsia"/>
          <w:szCs w:val="21"/>
        </w:rPr>
        <w:t>1000</w:t>
      </w:r>
      <w:r>
        <w:rPr>
          <w:rFonts w:hAnsi="宋体" w:hint="eastAsia"/>
          <w:szCs w:val="21"/>
        </w:rPr>
        <w:t>转换成十六进制是</w:t>
      </w:r>
      <w:r>
        <w:rPr>
          <w:rFonts w:hAnsi="宋体" w:hint="eastAsia"/>
          <w:szCs w:val="21"/>
        </w:rPr>
        <w:t>____</w:t>
      </w:r>
      <w:r>
        <w:rPr>
          <w:rFonts w:hAnsi="宋体" w:hint="eastAsia"/>
          <w:szCs w:val="21"/>
        </w:rPr>
        <w:t>。</w:t>
      </w:r>
    </w:p>
    <w:p w14:paraId="1EA32919"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7       </w:t>
      </w:r>
      <w:r>
        <w:rPr>
          <w:rFonts w:hint="eastAsia"/>
          <w:szCs w:val="21"/>
          <w:highlight w:val="yellow"/>
        </w:rPr>
        <w:t>B</w:t>
      </w:r>
      <w:r>
        <w:rPr>
          <w:rFonts w:hint="eastAsia"/>
          <w:szCs w:val="21"/>
          <w:highlight w:val="yellow"/>
        </w:rPr>
        <w:t>、</w:t>
      </w:r>
      <w:r>
        <w:rPr>
          <w:rFonts w:hint="eastAsia"/>
          <w:szCs w:val="21"/>
          <w:highlight w:val="yellow"/>
        </w:rPr>
        <w:t>8</w:t>
      </w:r>
      <w:r>
        <w:rPr>
          <w:rFonts w:hint="eastAsia"/>
          <w:szCs w:val="21"/>
        </w:rPr>
        <w:t xml:space="preserve">       C</w:t>
      </w:r>
      <w:r>
        <w:rPr>
          <w:rFonts w:hint="eastAsia"/>
          <w:szCs w:val="21"/>
        </w:rPr>
        <w:t>、</w:t>
      </w:r>
      <w:r>
        <w:rPr>
          <w:rFonts w:hint="eastAsia"/>
          <w:szCs w:val="21"/>
        </w:rPr>
        <w:t>9       D</w:t>
      </w:r>
      <w:r>
        <w:rPr>
          <w:rFonts w:hint="eastAsia"/>
          <w:szCs w:val="21"/>
        </w:rPr>
        <w:t>、</w:t>
      </w:r>
      <w:r>
        <w:rPr>
          <w:rFonts w:hint="eastAsia"/>
          <w:szCs w:val="21"/>
        </w:rPr>
        <w:t>A</w:t>
      </w:r>
    </w:p>
    <w:p w14:paraId="746C786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话筒属于</w:t>
      </w:r>
      <w:r>
        <w:rPr>
          <w:rFonts w:hAnsi="宋体" w:hint="eastAsia"/>
          <w:szCs w:val="21"/>
        </w:rPr>
        <w:t>____</w:t>
      </w:r>
      <w:r>
        <w:rPr>
          <w:rFonts w:hAnsi="宋体" w:hint="eastAsia"/>
          <w:szCs w:val="21"/>
        </w:rPr>
        <w:t>设备。</w:t>
      </w:r>
    </w:p>
    <w:p w14:paraId="0052E1FB" w14:textId="77777777" w:rsidR="00A501B3" w:rsidRDefault="00A501B3">
      <w:pPr>
        <w:adjustRightInd w:val="0"/>
        <w:snapToGrid w:val="0"/>
        <w:spacing w:line="360" w:lineRule="auto"/>
        <w:rPr>
          <w:szCs w:val="21"/>
        </w:rPr>
      </w:pPr>
      <w:r>
        <w:rPr>
          <w:rFonts w:hint="eastAsia"/>
          <w:szCs w:val="21"/>
        </w:rPr>
        <w:t>A</w:t>
      </w:r>
      <w:r>
        <w:rPr>
          <w:rFonts w:hint="eastAsia"/>
          <w:szCs w:val="21"/>
        </w:rPr>
        <w:t>、输入</w:t>
      </w:r>
      <w:r>
        <w:rPr>
          <w:rFonts w:hint="eastAsia"/>
          <w:szCs w:val="21"/>
        </w:rPr>
        <w:t xml:space="preserve">    </w:t>
      </w:r>
      <w:r>
        <w:rPr>
          <w:rFonts w:hint="eastAsia"/>
          <w:szCs w:val="21"/>
          <w:highlight w:val="yellow"/>
        </w:rPr>
        <w:t>B</w:t>
      </w:r>
      <w:r>
        <w:rPr>
          <w:rFonts w:hint="eastAsia"/>
          <w:szCs w:val="21"/>
          <w:highlight w:val="yellow"/>
        </w:rPr>
        <w:t>、输出</w:t>
      </w:r>
      <w:r>
        <w:rPr>
          <w:rFonts w:hint="eastAsia"/>
          <w:szCs w:val="21"/>
        </w:rPr>
        <w:t xml:space="preserve">    C</w:t>
      </w:r>
      <w:r>
        <w:rPr>
          <w:rFonts w:hint="eastAsia"/>
          <w:szCs w:val="21"/>
        </w:rPr>
        <w:t>、显示</w:t>
      </w:r>
      <w:r>
        <w:rPr>
          <w:rFonts w:hint="eastAsia"/>
          <w:szCs w:val="21"/>
        </w:rPr>
        <w:t xml:space="preserve">    D</w:t>
      </w:r>
      <w:r>
        <w:rPr>
          <w:rFonts w:hint="eastAsia"/>
          <w:szCs w:val="21"/>
        </w:rPr>
        <w:t>、存储</w:t>
      </w:r>
      <w:r>
        <w:rPr>
          <w:rFonts w:hint="eastAsia"/>
          <w:szCs w:val="21"/>
        </w:rPr>
        <w:t xml:space="preserve"> </w:t>
      </w:r>
    </w:p>
    <w:p w14:paraId="06B40B4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计算机病毒具有破坏性、</w:t>
      </w:r>
      <w:r>
        <w:rPr>
          <w:rFonts w:hAnsi="宋体" w:hint="eastAsia"/>
          <w:szCs w:val="21"/>
        </w:rPr>
        <w:t>____</w:t>
      </w:r>
      <w:r>
        <w:rPr>
          <w:rFonts w:hAnsi="宋体" w:hint="eastAsia"/>
          <w:szCs w:val="21"/>
        </w:rPr>
        <w:t>、潜伏性和传染性等特点。</w:t>
      </w:r>
    </w:p>
    <w:p w14:paraId="4420E235" w14:textId="77777777" w:rsidR="00A501B3" w:rsidRDefault="00A501B3">
      <w:pPr>
        <w:adjustRightInd w:val="0"/>
        <w:snapToGrid w:val="0"/>
        <w:spacing w:line="360" w:lineRule="auto"/>
        <w:rPr>
          <w:szCs w:val="21"/>
        </w:rPr>
      </w:pPr>
      <w:r>
        <w:rPr>
          <w:rFonts w:hint="eastAsia"/>
          <w:szCs w:val="21"/>
        </w:rPr>
        <w:t>A</w:t>
      </w:r>
      <w:r>
        <w:rPr>
          <w:rFonts w:hint="eastAsia"/>
          <w:szCs w:val="21"/>
        </w:rPr>
        <w:t>、必然性</w:t>
      </w:r>
      <w:r>
        <w:rPr>
          <w:rFonts w:hint="eastAsia"/>
          <w:szCs w:val="21"/>
        </w:rPr>
        <w:t xml:space="preserve">    B</w:t>
      </w:r>
      <w:r>
        <w:rPr>
          <w:rFonts w:hint="eastAsia"/>
          <w:szCs w:val="21"/>
        </w:rPr>
        <w:t>、再生性</w:t>
      </w:r>
      <w:r>
        <w:rPr>
          <w:rFonts w:hint="eastAsia"/>
          <w:szCs w:val="21"/>
        </w:rPr>
        <w:t xml:space="preserve">     </w:t>
      </w:r>
      <w:r>
        <w:rPr>
          <w:rFonts w:hint="eastAsia"/>
          <w:szCs w:val="21"/>
          <w:highlight w:val="yellow"/>
        </w:rPr>
        <w:t>C</w:t>
      </w:r>
      <w:r>
        <w:rPr>
          <w:rFonts w:hint="eastAsia"/>
          <w:szCs w:val="21"/>
          <w:highlight w:val="yellow"/>
        </w:rPr>
        <w:t>、隐蔽性</w:t>
      </w:r>
      <w:r>
        <w:rPr>
          <w:rFonts w:hint="eastAsia"/>
          <w:szCs w:val="21"/>
        </w:rPr>
        <w:t xml:space="preserve">    D</w:t>
      </w:r>
      <w:r>
        <w:rPr>
          <w:rFonts w:hint="eastAsia"/>
          <w:szCs w:val="21"/>
        </w:rPr>
        <w:t>、易读性</w:t>
      </w:r>
    </w:p>
    <w:p w14:paraId="3C92DD7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计算机病毒具有破坏性、隐藏性、</w:t>
      </w:r>
      <w:r>
        <w:rPr>
          <w:rFonts w:hAnsi="宋体" w:hint="eastAsia"/>
          <w:szCs w:val="21"/>
        </w:rPr>
        <w:t>____</w:t>
      </w:r>
      <w:r>
        <w:rPr>
          <w:rFonts w:hAnsi="宋体" w:hint="eastAsia"/>
          <w:szCs w:val="21"/>
        </w:rPr>
        <w:t>和传染性等特点。</w:t>
      </w:r>
    </w:p>
    <w:p w14:paraId="69460C91" w14:textId="77777777" w:rsidR="00A501B3" w:rsidRDefault="00A501B3">
      <w:pPr>
        <w:adjustRightInd w:val="0"/>
        <w:snapToGrid w:val="0"/>
        <w:spacing w:line="360" w:lineRule="auto"/>
        <w:rPr>
          <w:szCs w:val="21"/>
        </w:rPr>
      </w:pPr>
      <w:r>
        <w:rPr>
          <w:rFonts w:hint="eastAsia"/>
          <w:szCs w:val="21"/>
        </w:rPr>
        <w:t>A</w:t>
      </w:r>
      <w:r>
        <w:rPr>
          <w:rFonts w:hint="eastAsia"/>
          <w:szCs w:val="21"/>
        </w:rPr>
        <w:t>、必然性</w:t>
      </w:r>
      <w:r>
        <w:rPr>
          <w:rFonts w:hint="eastAsia"/>
          <w:szCs w:val="21"/>
        </w:rPr>
        <w:t xml:space="preserve">    B</w:t>
      </w:r>
      <w:r>
        <w:rPr>
          <w:rFonts w:hint="eastAsia"/>
          <w:szCs w:val="21"/>
        </w:rPr>
        <w:t>、再生性</w:t>
      </w:r>
      <w:r>
        <w:rPr>
          <w:rFonts w:hint="eastAsia"/>
          <w:szCs w:val="21"/>
        </w:rPr>
        <w:t xml:space="preserve">     </w:t>
      </w:r>
      <w:r>
        <w:rPr>
          <w:rFonts w:hint="eastAsia"/>
          <w:szCs w:val="21"/>
          <w:highlight w:val="yellow"/>
        </w:rPr>
        <w:t>C</w:t>
      </w:r>
      <w:r>
        <w:rPr>
          <w:rFonts w:hint="eastAsia"/>
          <w:szCs w:val="21"/>
          <w:highlight w:val="yellow"/>
        </w:rPr>
        <w:t>、潜伏性</w:t>
      </w:r>
      <w:r>
        <w:rPr>
          <w:rFonts w:hint="eastAsia"/>
          <w:szCs w:val="21"/>
        </w:rPr>
        <w:t xml:space="preserve">    D</w:t>
      </w:r>
      <w:r>
        <w:rPr>
          <w:rFonts w:hint="eastAsia"/>
          <w:szCs w:val="21"/>
        </w:rPr>
        <w:t>、明显性</w:t>
      </w:r>
    </w:p>
    <w:p w14:paraId="3F5D12A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计算机病毒通过</w:t>
      </w:r>
      <w:r>
        <w:rPr>
          <w:rFonts w:hAnsi="宋体" w:hint="eastAsia"/>
          <w:szCs w:val="21"/>
        </w:rPr>
        <w:t>____</w:t>
      </w:r>
      <w:r>
        <w:rPr>
          <w:rFonts w:hAnsi="宋体" w:hint="eastAsia"/>
          <w:szCs w:val="21"/>
        </w:rPr>
        <w:t>传播。</w:t>
      </w:r>
    </w:p>
    <w:p w14:paraId="70A28EA6" w14:textId="77777777" w:rsidR="00A501B3" w:rsidRDefault="00A501B3">
      <w:pPr>
        <w:adjustRightInd w:val="0"/>
        <w:snapToGrid w:val="0"/>
        <w:spacing w:line="360" w:lineRule="auto"/>
        <w:rPr>
          <w:szCs w:val="21"/>
        </w:rPr>
      </w:pPr>
      <w:r>
        <w:rPr>
          <w:rFonts w:hint="eastAsia"/>
          <w:szCs w:val="21"/>
        </w:rPr>
        <w:t>A</w:t>
      </w:r>
      <w:r>
        <w:rPr>
          <w:rFonts w:hint="eastAsia"/>
          <w:szCs w:val="21"/>
        </w:rPr>
        <w:t>、相邻两计算机</w:t>
      </w:r>
      <w:r>
        <w:rPr>
          <w:rFonts w:hint="eastAsia"/>
          <w:szCs w:val="21"/>
        </w:rPr>
        <w:t xml:space="preserve">             </w:t>
      </w:r>
      <w:r>
        <w:rPr>
          <w:rFonts w:hint="eastAsia"/>
          <w:szCs w:val="21"/>
          <w:highlight w:val="yellow"/>
        </w:rPr>
        <w:t>B</w:t>
      </w:r>
      <w:r>
        <w:rPr>
          <w:rFonts w:hint="eastAsia"/>
          <w:szCs w:val="21"/>
          <w:highlight w:val="yellow"/>
        </w:rPr>
        <w:t>、带计算机病毒的软盘或网络</w:t>
      </w:r>
      <w:r>
        <w:rPr>
          <w:rFonts w:hint="eastAsia"/>
          <w:szCs w:val="21"/>
        </w:rPr>
        <w:t xml:space="preserve">    </w:t>
      </w:r>
    </w:p>
    <w:p w14:paraId="274776A9" w14:textId="77777777" w:rsidR="00A501B3" w:rsidRDefault="00A501B3">
      <w:pPr>
        <w:adjustRightInd w:val="0"/>
        <w:snapToGrid w:val="0"/>
        <w:spacing w:line="360" w:lineRule="auto"/>
        <w:rPr>
          <w:szCs w:val="21"/>
        </w:rPr>
      </w:pPr>
      <w:r>
        <w:rPr>
          <w:rFonts w:hint="eastAsia"/>
          <w:szCs w:val="21"/>
        </w:rPr>
        <w:t>C</w:t>
      </w:r>
      <w:r>
        <w:rPr>
          <w:rFonts w:hint="eastAsia"/>
          <w:szCs w:val="21"/>
        </w:rPr>
        <w:t>、长时间使用计算机</w:t>
      </w:r>
      <w:r>
        <w:rPr>
          <w:rFonts w:hint="eastAsia"/>
          <w:szCs w:val="21"/>
        </w:rPr>
        <w:t xml:space="preserve">         D</w:t>
      </w:r>
      <w:r>
        <w:rPr>
          <w:rFonts w:hint="eastAsia"/>
          <w:szCs w:val="21"/>
        </w:rPr>
        <w:t>、计算机硬件故障</w:t>
      </w:r>
    </w:p>
    <w:p w14:paraId="7B9FEAB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计算机的核心部件是</w:t>
      </w:r>
      <w:r>
        <w:rPr>
          <w:rFonts w:hAnsi="宋体" w:hint="eastAsia"/>
          <w:szCs w:val="21"/>
        </w:rPr>
        <w:t>____</w:t>
      </w:r>
      <w:r>
        <w:rPr>
          <w:rFonts w:hAnsi="宋体" w:hint="eastAsia"/>
          <w:szCs w:val="21"/>
        </w:rPr>
        <w:t>。</w:t>
      </w:r>
    </w:p>
    <w:p w14:paraId="40FC4699"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CPU</w:t>
      </w:r>
      <w:r>
        <w:rPr>
          <w:rFonts w:hint="eastAsia"/>
          <w:szCs w:val="21"/>
        </w:rPr>
        <w:t xml:space="preserve">     B</w:t>
      </w:r>
      <w:r>
        <w:rPr>
          <w:rFonts w:hint="eastAsia"/>
          <w:szCs w:val="21"/>
        </w:rPr>
        <w:t>、显示器</w:t>
      </w:r>
      <w:r>
        <w:rPr>
          <w:rFonts w:hint="eastAsia"/>
          <w:szCs w:val="21"/>
        </w:rPr>
        <w:t xml:space="preserve">      C</w:t>
      </w:r>
      <w:r>
        <w:rPr>
          <w:rFonts w:hint="eastAsia"/>
          <w:szCs w:val="21"/>
        </w:rPr>
        <w:t>、硬盘</w:t>
      </w:r>
      <w:r>
        <w:rPr>
          <w:rFonts w:hint="eastAsia"/>
          <w:szCs w:val="21"/>
        </w:rPr>
        <w:t xml:space="preserve">        D</w:t>
      </w:r>
      <w:r>
        <w:rPr>
          <w:rFonts w:hint="eastAsia"/>
          <w:szCs w:val="21"/>
        </w:rPr>
        <w:t>、键盘</w:t>
      </w:r>
      <w:r>
        <w:rPr>
          <w:rFonts w:hint="eastAsia"/>
          <w:szCs w:val="21"/>
        </w:rPr>
        <w:t xml:space="preserve"> </w:t>
      </w:r>
    </w:p>
    <w:p w14:paraId="292D267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计算机的指令主要存放在</w:t>
      </w:r>
      <w:r>
        <w:rPr>
          <w:rFonts w:hAnsi="宋体" w:hint="eastAsia"/>
          <w:szCs w:val="21"/>
        </w:rPr>
        <w:t>____</w:t>
      </w:r>
      <w:r>
        <w:rPr>
          <w:rFonts w:hAnsi="宋体" w:hint="eastAsia"/>
          <w:szCs w:val="21"/>
        </w:rPr>
        <w:t>中。</w:t>
      </w:r>
    </w:p>
    <w:p w14:paraId="44285BC5"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w:t>
      </w:r>
      <w:r>
        <w:rPr>
          <w:rFonts w:hint="eastAsia"/>
          <w:szCs w:val="21"/>
        </w:rPr>
        <w:t>CPU     B</w:t>
      </w:r>
      <w:r>
        <w:rPr>
          <w:rFonts w:hint="eastAsia"/>
          <w:szCs w:val="21"/>
        </w:rPr>
        <w:t>、微处理器</w:t>
      </w:r>
      <w:r>
        <w:rPr>
          <w:rFonts w:hint="eastAsia"/>
          <w:szCs w:val="21"/>
        </w:rPr>
        <w:t xml:space="preserve">    </w:t>
      </w:r>
      <w:r>
        <w:rPr>
          <w:rFonts w:hint="eastAsia"/>
          <w:szCs w:val="21"/>
          <w:highlight w:val="yellow"/>
        </w:rPr>
        <w:t>C</w:t>
      </w:r>
      <w:r>
        <w:rPr>
          <w:rFonts w:hint="eastAsia"/>
          <w:szCs w:val="21"/>
          <w:highlight w:val="yellow"/>
        </w:rPr>
        <w:t>、主存储器</w:t>
      </w:r>
      <w:r>
        <w:rPr>
          <w:rFonts w:hint="eastAsia"/>
          <w:szCs w:val="21"/>
        </w:rPr>
        <w:t xml:space="preserve">    D</w:t>
      </w:r>
      <w:r>
        <w:rPr>
          <w:rFonts w:hint="eastAsia"/>
          <w:szCs w:val="21"/>
        </w:rPr>
        <w:t>、键盘</w:t>
      </w:r>
    </w:p>
    <w:p w14:paraId="5B55808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计算机内部进行算术与逻辑运算功能的部件是</w:t>
      </w:r>
      <w:r>
        <w:rPr>
          <w:rFonts w:hAnsi="宋体" w:hint="eastAsia"/>
          <w:szCs w:val="21"/>
        </w:rPr>
        <w:t>____</w:t>
      </w:r>
      <w:r>
        <w:rPr>
          <w:rFonts w:hAnsi="宋体" w:hint="eastAsia"/>
          <w:szCs w:val="21"/>
        </w:rPr>
        <w:t>。</w:t>
      </w:r>
    </w:p>
    <w:p w14:paraId="7A30FE27" w14:textId="77777777" w:rsidR="00A501B3" w:rsidRDefault="00A501B3">
      <w:pPr>
        <w:adjustRightInd w:val="0"/>
        <w:snapToGrid w:val="0"/>
        <w:spacing w:line="360" w:lineRule="auto"/>
        <w:rPr>
          <w:szCs w:val="21"/>
        </w:rPr>
      </w:pPr>
      <w:r>
        <w:rPr>
          <w:rFonts w:hint="eastAsia"/>
          <w:szCs w:val="21"/>
        </w:rPr>
        <w:t>A</w:t>
      </w:r>
      <w:r>
        <w:rPr>
          <w:rFonts w:hint="eastAsia"/>
          <w:szCs w:val="21"/>
        </w:rPr>
        <w:t>、硬盘驱动器</w:t>
      </w:r>
      <w:r>
        <w:rPr>
          <w:rFonts w:hint="eastAsia"/>
          <w:szCs w:val="21"/>
        </w:rPr>
        <w:t xml:space="preserve">     </w:t>
      </w:r>
      <w:r>
        <w:rPr>
          <w:rFonts w:hint="eastAsia"/>
          <w:szCs w:val="21"/>
          <w:highlight w:val="yellow"/>
        </w:rPr>
        <w:t>B</w:t>
      </w:r>
      <w:r>
        <w:rPr>
          <w:rFonts w:hint="eastAsia"/>
          <w:szCs w:val="21"/>
          <w:highlight w:val="yellow"/>
        </w:rPr>
        <w:t>、运算器</w:t>
      </w:r>
      <w:r>
        <w:rPr>
          <w:rFonts w:hint="eastAsia"/>
          <w:szCs w:val="21"/>
        </w:rPr>
        <w:t xml:space="preserve">     C</w:t>
      </w:r>
      <w:r>
        <w:rPr>
          <w:rFonts w:hint="eastAsia"/>
          <w:szCs w:val="21"/>
        </w:rPr>
        <w:t>、控制器</w:t>
      </w:r>
      <w:r>
        <w:rPr>
          <w:rFonts w:hint="eastAsia"/>
          <w:szCs w:val="21"/>
        </w:rPr>
        <w:t xml:space="preserve">      D</w:t>
      </w:r>
      <w:r>
        <w:rPr>
          <w:rFonts w:hint="eastAsia"/>
          <w:szCs w:val="21"/>
        </w:rPr>
        <w:t>、</w:t>
      </w:r>
      <w:r>
        <w:rPr>
          <w:rFonts w:hint="eastAsia"/>
          <w:szCs w:val="21"/>
        </w:rPr>
        <w:t>RAM</w:t>
      </w:r>
    </w:p>
    <w:p w14:paraId="44931E1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将二进制数</w:t>
      </w:r>
      <w:r>
        <w:rPr>
          <w:rFonts w:hAnsi="宋体" w:hint="eastAsia"/>
          <w:szCs w:val="21"/>
        </w:rPr>
        <w:t>101101</w:t>
      </w:r>
      <w:r>
        <w:rPr>
          <w:rFonts w:hAnsi="宋体" w:hint="eastAsia"/>
          <w:szCs w:val="21"/>
        </w:rPr>
        <w:t>转换成十进制数是</w:t>
      </w:r>
      <w:r>
        <w:rPr>
          <w:rFonts w:hAnsi="宋体" w:hint="eastAsia"/>
          <w:szCs w:val="21"/>
        </w:rPr>
        <w:t>____</w:t>
      </w:r>
      <w:r>
        <w:rPr>
          <w:rFonts w:hAnsi="宋体" w:hint="eastAsia"/>
          <w:szCs w:val="21"/>
        </w:rPr>
        <w:t>。</w:t>
      </w:r>
    </w:p>
    <w:p w14:paraId="5AF574C6"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45</w:t>
      </w:r>
      <w:r>
        <w:rPr>
          <w:rFonts w:hint="eastAsia"/>
          <w:szCs w:val="21"/>
        </w:rPr>
        <w:t xml:space="preserve">      B</w:t>
      </w:r>
      <w:r>
        <w:rPr>
          <w:rFonts w:hint="eastAsia"/>
          <w:szCs w:val="21"/>
        </w:rPr>
        <w:t>、</w:t>
      </w:r>
      <w:r>
        <w:rPr>
          <w:rFonts w:hint="eastAsia"/>
          <w:szCs w:val="21"/>
        </w:rPr>
        <w:t>90      C</w:t>
      </w:r>
      <w:r>
        <w:rPr>
          <w:rFonts w:hint="eastAsia"/>
          <w:szCs w:val="21"/>
        </w:rPr>
        <w:t>、</w:t>
      </w:r>
      <w:r>
        <w:rPr>
          <w:rFonts w:hint="eastAsia"/>
          <w:szCs w:val="21"/>
        </w:rPr>
        <w:t>49       D</w:t>
      </w:r>
      <w:r>
        <w:rPr>
          <w:rFonts w:hint="eastAsia"/>
          <w:szCs w:val="21"/>
        </w:rPr>
        <w:t>、</w:t>
      </w:r>
      <w:r>
        <w:rPr>
          <w:rFonts w:hint="eastAsia"/>
          <w:szCs w:val="21"/>
        </w:rPr>
        <w:t>91</w:t>
      </w:r>
    </w:p>
    <w:p w14:paraId="158DC0C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将计算机用于人口普查，这属于计算机的</w:t>
      </w:r>
      <w:r>
        <w:rPr>
          <w:rFonts w:hAnsi="宋体" w:hint="eastAsia"/>
          <w:szCs w:val="21"/>
        </w:rPr>
        <w:t>____</w:t>
      </w:r>
      <w:r>
        <w:rPr>
          <w:rFonts w:hAnsi="宋体" w:hint="eastAsia"/>
          <w:szCs w:val="21"/>
        </w:rPr>
        <w:t>应用。</w:t>
      </w:r>
    </w:p>
    <w:p w14:paraId="7A293488" w14:textId="77777777" w:rsidR="00A501B3" w:rsidRDefault="00A501B3">
      <w:pPr>
        <w:adjustRightInd w:val="0"/>
        <w:snapToGrid w:val="0"/>
        <w:spacing w:line="360" w:lineRule="auto"/>
        <w:rPr>
          <w:szCs w:val="21"/>
        </w:rPr>
      </w:pPr>
      <w:r>
        <w:rPr>
          <w:rFonts w:hint="eastAsia"/>
          <w:szCs w:val="21"/>
        </w:rPr>
        <w:t>A</w:t>
      </w:r>
      <w:r>
        <w:rPr>
          <w:rFonts w:hint="eastAsia"/>
          <w:szCs w:val="21"/>
        </w:rPr>
        <w:t>、科学计算</w:t>
      </w:r>
      <w:r>
        <w:rPr>
          <w:rFonts w:hint="eastAsia"/>
          <w:szCs w:val="21"/>
        </w:rPr>
        <w:t xml:space="preserve">    </w:t>
      </w:r>
      <w:r>
        <w:rPr>
          <w:rFonts w:hint="eastAsia"/>
          <w:szCs w:val="21"/>
          <w:highlight w:val="yellow"/>
        </w:rPr>
        <w:t>B</w:t>
      </w:r>
      <w:r>
        <w:rPr>
          <w:rFonts w:hint="eastAsia"/>
          <w:szCs w:val="21"/>
          <w:highlight w:val="yellow"/>
        </w:rPr>
        <w:t>、数据处理</w:t>
      </w:r>
      <w:r>
        <w:rPr>
          <w:rFonts w:hint="eastAsia"/>
          <w:szCs w:val="21"/>
        </w:rPr>
        <w:t xml:space="preserve">    C</w:t>
      </w:r>
      <w:r>
        <w:rPr>
          <w:rFonts w:hint="eastAsia"/>
          <w:szCs w:val="21"/>
        </w:rPr>
        <w:t>、自动控制</w:t>
      </w:r>
      <w:r>
        <w:rPr>
          <w:rFonts w:hint="eastAsia"/>
          <w:szCs w:val="21"/>
        </w:rPr>
        <w:t xml:space="preserve">    D</w:t>
      </w:r>
      <w:r>
        <w:rPr>
          <w:rFonts w:hint="eastAsia"/>
          <w:szCs w:val="21"/>
        </w:rPr>
        <w:t>、辅助教学</w:t>
      </w:r>
    </w:p>
    <w:p w14:paraId="19D145F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十进制</w:t>
      </w:r>
      <w:r>
        <w:rPr>
          <w:rFonts w:hAnsi="宋体" w:hint="eastAsia"/>
          <w:szCs w:val="21"/>
        </w:rPr>
        <w:t>58</w:t>
      </w:r>
      <w:r>
        <w:rPr>
          <w:rFonts w:hAnsi="宋体" w:hint="eastAsia"/>
          <w:szCs w:val="21"/>
        </w:rPr>
        <w:t>转换成二进制数是</w:t>
      </w:r>
      <w:r>
        <w:rPr>
          <w:rFonts w:hAnsi="宋体" w:hint="eastAsia"/>
          <w:szCs w:val="21"/>
        </w:rPr>
        <w:t>____</w:t>
      </w:r>
      <w:r>
        <w:rPr>
          <w:rFonts w:hAnsi="宋体" w:hint="eastAsia"/>
          <w:szCs w:val="21"/>
        </w:rPr>
        <w:t>。</w:t>
      </w:r>
    </w:p>
    <w:p w14:paraId="0C76A2B3"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110100      </w:t>
      </w:r>
      <w:r>
        <w:rPr>
          <w:rFonts w:hint="eastAsia"/>
          <w:szCs w:val="21"/>
          <w:highlight w:val="yellow"/>
        </w:rPr>
        <w:t>B</w:t>
      </w:r>
      <w:r>
        <w:rPr>
          <w:rFonts w:hint="eastAsia"/>
          <w:szCs w:val="21"/>
          <w:highlight w:val="yellow"/>
        </w:rPr>
        <w:t>、</w:t>
      </w:r>
      <w:r>
        <w:rPr>
          <w:rFonts w:hint="eastAsia"/>
          <w:szCs w:val="21"/>
          <w:highlight w:val="yellow"/>
        </w:rPr>
        <w:t>111010</w:t>
      </w:r>
      <w:r>
        <w:rPr>
          <w:rFonts w:hint="eastAsia"/>
          <w:szCs w:val="21"/>
        </w:rPr>
        <w:t xml:space="preserve">      C</w:t>
      </w:r>
      <w:r>
        <w:rPr>
          <w:rFonts w:hint="eastAsia"/>
          <w:szCs w:val="21"/>
        </w:rPr>
        <w:t>、</w:t>
      </w:r>
      <w:r>
        <w:rPr>
          <w:rFonts w:hint="eastAsia"/>
          <w:szCs w:val="21"/>
        </w:rPr>
        <w:t>101010      D</w:t>
      </w:r>
      <w:r>
        <w:rPr>
          <w:rFonts w:hint="eastAsia"/>
          <w:szCs w:val="21"/>
        </w:rPr>
        <w:t>、</w:t>
      </w:r>
      <w:r>
        <w:rPr>
          <w:rFonts w:hint="eastAsia"/>
          <w:szCs w:val="21"/>
        </w:rPr>
        <w:t>101000</w:t>
      </w:r>
    </w:p>
    <w:p w14:paraId="3E4C71D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十进制数</w:t>
      </w:r>
      <w:r>
        <w:rPr>
          <w:rFonts w:hAnsi="宋体" w:hint="eastAsia"/>
          <w:szCs w:val="21"/>
        </w:rPr>
        <w:t>89</w:t>
      </w:r>
      <w:r>
        <w:rPr>
          <w:rFonts w:hAnsi="宋体" w:hint="eastAsia"/>
          <w:szCs w:val="21"/>
        </w:rPr>
        <w:t>转换成二进制数是</w:t>
      </w:r>
      <w:r>
        <w:rPr>
          <w:rFonts w:hAnsi="宋体" w:hint="eastAsia"/>
          <w:szCs w:val="21"/>
        </w:rPr>
        <w:t>____</w:t>
      </w:r>
      <w:r>
        <w:rPr>
          <w:rFonts w:hAnsi="宋体" w:hint="eastAsia"/>
          <w:szCs w:val="21"/>
        </w:rPr>
        <w:t>。</w:t>
      </w:r>
    </w:p>
    <w:p w14:paraId="15B708AA"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1101101     </w:t>
      </w:r>
      <w:r>
        <w:rPr>
          <w:rFonts w:hint="eastAsia"/>
          <w:szCs w:val="21"/>
          <w:highlight w:val="yellow"/>
        </w:rPr>
        <w:t>B</w:t>
      </w:r>
      <w:r>
        <w:rPr>
          <w:rFonts w:hint="eastAsia"/>
          <w:szCs w:val="21"/>
          <w:highlight w:val="yellow"/>
        </w:rPr>
        <w:t>、</w:t>
      </w:r>
      <w:r>
        <w:rPr>
          <w:rFonts w:hint="eastAsia"/>
          <w:szCs w:val="21"/>
          <w:highlight w:val="yellow"/>
        </w:rPr>
        <w:t>1011001</w:t>
      </w:r>
      <w:r>
        <w:rPr>
          <w:rFonts w:hint="eastAsia"/>
          <w:szCs w:val="21"/>
        </w:rPr>
        <w:t xml:space="preserve">     C</w:t>
      </w:r>
      <w:r>
        <w:rPr>
          <w:rFonts w:hint="eastAsia"/>
          <w:szCs w:val="21"/>
        </w:rPr>
        <w:t>、</w:t>
      </w:r>
      <w:r>
        <w:rPr>
          <w:rFonts w:hint="eastAsia"/>
          <w:szCs w:val="21"/>
        </w:rPr>
        <w:t>1100101     D</w:t>
      </w:r>
      <w:r>
        <w:rPr>
          <w:rFonts w:hint="eastAsia"/>
          <w:szCs w:val="21"/>
        </w:rPr>
        <w:t>、</w:t>
      </w:r>
      <w:r>
        <w:rPr>
          <w:rFonts w:hint="eastAsia"/>
          <w:szCs w:val="21"/>
        </w:rPr>
        <w:t>1001101</w:t>
      </w:r>
    </w:p>
    <w:p w14:paraId="29D41BE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输入设备是指</w:t>
      </w:r>
      <w:r>
        <w:rPr>
          <w:rFonts w:hAnsi="宋体" w:hint="eastAsia"/>
          <w:szCs w:val="21"/>
        </w:rPr>
        <w:t>____</w:t>
      </w:r>
      <w:r>
        <w:rPr>
          <w:rFonts w:hAnsi="宋体" w:hint="eastAsia"/>
          <w:szCs w:val="21"/>
        </w:rPr>
        <w:t>。</w:t>
      </w:r>
    </w:p>
    <w:p w14:paraId="493F44F5" w14:textId="77777777" w:rsidR="00A501B3" w:rsidRDefault="00A501B3">
      <w:pPr>
        <w:adjustRightInd w:val="0"/>
        <w:snapToGrid w:val="0"/>
        <w:spacing w:line="360" w:lineRule="auto"/>
        <w:rPr>
          <w:szCs w:val="21"/>
        </w:rPr>
      </w:pPr>
      <w:r>
        <w:rPr>
          <w:rFonts w:hint="eastAsia"/>
          <w:szCs w:val="21"/>
        </w:rPr>
        <w:t>A</w:t>
      </w:r>
      <w:r>
        <w:rPr>
          <w:rFonts w:hint="eastAsia"/>
          <w:szCs w:val="21"/>
        </w:rPr>
        <w:t>、键盘、鼠标器和打印机等</w:t>
      </w:r>
      <w:r>
        <w:rPr>
          <w:rFonts w:hint="eastAsia"/>
          <w:szCs w:val="21"/>
        </w:rPr>
        <w:t xml:space="preserve">       B</w:t>
      </w:r>
      <w:r>
        <w:rPr>
          <w:rFonts w:hint="eastAsia"/>
          <w:szCs w:val="21"/>
        </w:rPr>
        <w:t>、从磁盘上读取信息的电子线路</w:t>
      </w:r>
    </w:p>
    <w:p w14:paraId="1B455541"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、从计算机外部获取信息的设备</w:t>
      </w:r>
      <w:r>
        <w:rPr>
          <w:rFonts w:hint="eastAsia"/>
          <w:szCs w:val="21"/>
        </w:rPr>
        <w:t xml:space="preserve">   D</w:t>
      </w:r>
      <w:r>
        <w:rPr>
          <w:rFonts w:hint="eastAsia"/>
          <w:szCs w:val="21"/>
        </w:rPr>
        <w:t>、磁盘文件等</w:t>
      </w:r>
      <w:r>
        <w:rPr>
          <w:rFonts w:hint="eastAsia"/>
          <w:szCs w:val="21"/>
        </w:rPr>
        <w:t xml:space="preserve"> </w:t>
      </w:r>
    </w:p>
    <w:p w14:paraId="4DE467D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所谓媒体是指</w:t>
      </w:r>
      <w:r>
        <w:rPr>
          <w:rFonts w:hAnsi="宋体" w:hint="eastAsia"/>
          <w:szCs w:val="21"/>
        </w:rPr>
        <w:t>____</w:t>
      </w:r>
      <w:r>
        <w:rPr>
          <w:rFonts w:hAnsi="宋体" w:hint="eastAsia"/>
          <w:szCs w:val="21"/>
        </w:rPr>
        <w:t>。</w:t>
      </w:r>
    </w:p>
    <w:p w14:paraId="4E6FA886"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、表示和传播信息的载体</w:t>
      </w:r>
      <w:r>
        <w:rPr>
          <w:rFonts w:hint="eastAsia"/>
          <w:szCs w:val="21"/>
        </w:rPr>
        <w:t xml:space="preserve">         B</w:t>
      </w:r>
      <w:r>
        <w:rPr>
          <w:rFonts w:hint="eastAsia"/>
          <w:szCs w:val="21"/>
        </w:rPr>
        <w:t>、字处理软件</w:t>
      </w:r>
    </w:p>
    <w:p w14:paraId="2CA0F03A" w14:textId="77777777" w:rsidR="00A501B3" w:rsidRDefault="00A501B3">
      <w:pPr>
        <w:adjustRightInd w:val="0"/>
        <w:snapToGrid w:val="0"/>
        <w:spacing w:line="360" w:lineRule="auto"/>
        <w:rPr>
          <w:szCs w:val="21"/>
        </w:rPr>
      </w:pPr>
      <w:r>
        <w:rPr>
          <w:rFonts w:hint="eastAsia"/>
          <w:szCs w:val="21"/>
        </w:rPr>
        <w:t>C</w:t>
      </w:r>
      <w:r>
        <w:rPr>
          <w:rFonts w:hint="eastAsia"/>
          <w:szCs w:val="21"/>
        </w:rPr>
        <w:t>、计算机输入与输出信息</w:t>
      </w:r>
      <w:r>
        <w:rPr>
          <w:rFonts w:hint="eastAsia"/>
          <w:szCs w:val="21"/>
        </w:rPr>
        <w:t xml:space="preserve">         D</w:t>
      </w:r>
      <w:r>
        <w:rPr>
          <w:rFonts w:hint="eastAsia"/>
          <w:szCs w:val="21"/>
        </w:rPr>
        <w:t>、计算机屏幕显示</w:t>
      </w:r>
    </w:p>
    <w:p w14:paraId="352CA8D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微型计算机硬件系统主要包括：微处理器、</w:t>
      </w:r>
      <w:r>
        <w:rPr>
          <w:rFonts w:hAnsi="宋体" w:hint="eastAsia"/>
          <w:szCs w:val="21"/>
        </w:rPr>
        <w:t>____</w:t>
      </w:r>
      <w:r>
        <w:rPr>
          <w:rFonts w:hAnsi="宋体" w:hint="eastAsia"/>
          <w:szCs w:val="21"/>
        </w:rPr>
        <w:t>、输入设备、输出设备。</w:t>
      </w:r>
    </w:p>
    <w:p w14:paraId="0D568D7D" w14:textId="77777777" w:rsidR="00A501B3" w:rsidRDefault="00A501B3">
      <w:pPr>
        <w:adjustRightInd w:val="0"/>
        <w:snapToGrid w:val="0"/>
        <w:spacing w:line="360" w:lineRule="auto"/>
        <w:rPr>
          <w:szCs w:val="21"/>
        </w:rPr>
      </w:pPr>
      <w:r>
        <w:rPr>
          <w:rFonts w:hint="eastAsia"/>
          <w:szCs w:val="21"/>
        </w:rPr>
        <w:t>A</w:t>
      </w:r>
      <w:r>
        <w:rPr>
          <w:rFonts w:hint="eastAsia"/>
          <w:szCs w:val="21"/>
        </w:rPr>
        <w:t>、运算器</w:t>
      </w:r>
      <w:r>
        <w:rPr>
          <w:rFonts w:hint="eastAsia"/>
          <w:szCs w:val="21"/>
        </w:rPr>
        <w:t xml:space="preserve">      B</w:t>
      </w:r>
      <w:r>
        <w:rPr>
          <w:rFonts w:hint="eastAsia"/>
          <w:szCs w:val="21"/>
        </w:rPr>
        <w:t>、控制器</w:t>
      </w:r>
      <w:r>
        <w:rPr>
          <w:rFonts w:hint="eastAsia"/>
          <w:szCs w:val="21"/>
        </w:rPr>
        <w:t xml:space="preserve">      </w:t>
      </w:r>
      <w:r>
        <w:rPr>
          <w:rFonts w:hint="eastAsia"/>
          <w:szCs w:val="21"/>
          <w:highlight w:val="yellow"/>
        </w:rPr>
        <w:t>C</w:t>
      </w:r>
      <w:r>
        <w:rPr>
          <w:rFonts w:hint="eastAsia"/>
          <w:szCs w:val="21"/>
          <w:highlight w:val="yellow"/>
        </w:rPr>
        <w:t>、存储器</w:t>
      </w:r>
      <w:r>
        <w:rPr>
          <w:rFonts w:hint="eastAsia"/>
          <w:szCs w:val="21"/>
        </w:rPr>
        <w:t xml:space="preserve">      D</w:t>
      </w:r>
      <w:r>
        <w:rPr>
          <w:rFonts w:hint="eastAsia"/>
          <w:szCs w:val="21"/>
        </w:rPr>
        <w:t>、主机</w:t>
      </w:r>
    </w:p>
    <w:p w14:paraId="4C7EA32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系统软件的核心是</w:t>
      </w:r>
      <w:r>
        <w:rPr>
          <w:rFonts w:hAnsi="宋体" w:hint="eastAsia"/>
          <w:szCs w:val="21"/>
        </w:rPr>
        <w:t>____</w:t>
      </w:r>
      <w:r>
        <w:rPr>
          <w:rFonts w:hAnsi="宋体" w:hint="eastAsia"/>
          <w:szCs w:val="21"/>
        </w:rPr>
        <w:t>。</w:t>
      </w:r>
    </w:p>
    <w:p w14:paraId="31466949"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、操作系统</w:t>
      </w:r>
      <w:r>
        <w:rPr>
          <w:rFonts w:hint="eastAsia"/>
          <w:szCs w:val="21"/>
        </w:rPr>
        <w:t xml:space="preserve">    B</w:t>
      </w:r>
      <w:r>
        <w:rPr>
          <w:rFonts w:hint="eastAsia"/>
          <w:szCs w:val="21"/>
        </w:rPr>
        <w:t>、诊断程序</w:t>
      </w:r>
      <w:r>
        <w:rPr>
          <w:rFonts w:hint="eastAsia"/>
          <w:szCs w:val="21"/>
        </w:rPr>
        <w:t xml:space="preserve">    C</w:t>
      </w:r>
      <w:r>
        <w:rPr>
          <w:rFonts w:hint="eastAsia"/>
          <w:szCs w:val="21"/>
        </w:rPr>
        <w:t>、软件工具</w:t>
      </w:r>
      <w:r>
        <w:rPr>
          <w:rFonts w:hint="eastAsia"/>
          <w:szCs w:val="21"/>
        </w:rPr>
        <w:t xml:space="preserve">    D</w:t>
      </w:r>
      <w:r>
        <w:rPr>
          <w:rFonts w:hint="eastAsia"/>
          <w:szCs w:val="21"/>
        </w:rPr>
        <w:t>、语言处理程序</w:t>
      </w:r>
      <w:r>
        <w:rPr>
          <w:rFonts w:hint="eastAsia"/>
          <w:szCs w:val="21"/>
        </w:rPr>
        <w:t xml:space="preserve"> </w:t>
      </w:r>
    </w:p>
    <w:p w14:paraId="7541E5F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下列选项中属于数据库管理系统的是</w:t>
      </w:r>
      <w:r>
        <w:rPr>
          <w:rFonts w:hAnsi="宋体" w:hint="eastAsia"/>
          <w:szCs w:val="21"/>
        </w:rPr>
        <w:t>____</w:t>
      </w:r>
      <w:r>
        <w:rPr>
          <w:rFonts w:hAnsi="宋体" w:hint="eastAsia"/>
          <w:szCs w:val="21"/>
        </w:rPr>
        <w:t>。</w:t>
      </w:r>
    </w:p>
    <w:p w14:paraId="7C211E42"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Linux       </w:t>
      </w:r>
      <w:r>
        <w:rPr>
          <w:rFonts w:hint="eastAsia"/>
          <w:szCs w:val="21"/>
          <w:highlight w:val="yellow"/>
        </w:rPr>
        <w:t>B</w:t>
      </w:r>
      <w:r>
        <w:rPr>
          <w:rFonts w:hint="eastAsia"/>
          <w:szCs w:val="21"/>
          <w:highlight w:val="yellow"/>
        </w:rPr>
        <w:t>、</w:t>
      </w:r>
      <w:r>
        <w:rPr>
          <w:rFonts w:hint="eastAsia"/>
          <w:szCs w:val="21"/>
          <w:highlight w:val="yellow"/>
        </w:rPr>
        <w:t>Access</w:t>
      </w:r>
      <w:r>
        <w:rPr>
          <w:rFonts w:hint="eastAsia"/>
          <w:szCs w:val="21"/>
        </w:rPr>
        <w:t xml:space="preserve">       C</w:t>
      </w:r>
      <w:r>
        <w:rPr>
          <w:rFonts w:hint="eastAsia"/>
          <w:szCs w:val="21"/>
        </w:rPr>
        <w:t>、</w:t>
      </w:r>
      <w:r>
        <w:rPr>
          <w:rFonts w:hint="eastAsia"/>
          <w:szCs w:val="21"/>
        </w:rPr>
        <w:t>Auto CAD   D</w:t>
      </w:r>
      <w:r>
        <w:rPr>
          <w:rFonts w:hint="eastAsia"/>
          <w:szCs w:val="21"/>
        </w:rPr>
        <w:t>、</w:t>
      </w:r>
      <w:r>
        <w:rPr>
          <w:rFonts w:hint="eastAsia"/>
          <w:szCs w:val="21"/>
        </w:rPr>
        <w:t xml:space="preserve">Word </w:t>
      </w:r>
    </w:p>
    <w:p w14:paraId="1D92B3D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下面列出的计算机病毒传播途径，不正确的说法是</w:t>
      </w:r>
      <w:r>
        <w:rPr>
          <w:rFonts w:hAnsi="宋体" w:hint="eastAsia"/>
          <w:szCs w:val="21"/>
        </w:rPr>
        <w:t>____</w:t>
      </w:r>
      <w:r>
        <w:rPr>
          <w:rFonts w:hAnsi="宋体" w:hint="eastAsia"/>
          <w:szCs w:val="21"/>
        </w:rPr>
        <w:t>。</w:t>
      </w:r>
    </w:p>
    <w:p w14:paraId="200A7F00" w14:textId="77777777" w:rsidR="00A501B3" w:rsidRDefault="00A501B3">
      <w:pPr>
        <w:adjustRightInd w:val="0"/>
        <w:snapToGrid w:val="0"/>
        <w:spacing w:line="360" w:lineRule="auto"/>
        <w:rPr>
          <w:szCs w:val="21"/>
        </w:rPr>
      </w:pPr>
      <w:r>
        <w:rPr>
          <w:rFonts w:hint="eastAsia"/>
          <w:szCs w:val="21"/>
        </w:rPr>
        <w:t>A</w:t>
      </w:r>
      <w:r>
        <w:rPr>
          <w:rFonts w:hint="eastAsia"/>
          <w:szCs w:val="21"/>
        </w:rPr>
        <w:t>、使用来路不明的软件</w:t>
      </w:r>
      <w:r>
        <w:rPr>
          <w:rFonts w:hint="eastAsia"/>
          <w:szCs w:val="21"/>
        </w:rPr>
        <w:t xml:space="preserve">     B</w:t>
      </w:r>
      <w:r>
        <w:rPr>
          <w:rFonts w:hint="eastAsia"/>
          <w:szCs w:val="21"/>
        </w:rPr>
        <w:t>、通过借用他人的软盘</w:t>
      </w:r>
    </w:p>
    <w:p w14:paraId="4DB6DD72" w14:textId="77777777" w:rsidR="00A501B3" w:rsidRDefault="00A501B3">
      <w:pPr>
        <w:adjustRightInd w:val="0"/>
        <w:snapToGrid w:val="0"/>
        <w:spacing w:line="360" w:lineRule="auto"/>
        <w:rPr>
          <w:szCs w:val="21"/>
        </w:rPr>
      </w:pPr>
      <w:r>
        <w:rPr>
          <w:rFonts w:hint="eastAsia"/>
          <w:szCs w:val="21"/>
        </w:rPr>
        <w:t>C</w:t>
      </w:r>
      <w:r>
        <w:rPr>
          <w:rFonts w:hint="eastAsia"/>
          <w:szCs w:val="21"/>
        </w:rPr>
        <w:t>、通过非法的软件拷贝</w:t>
      </w:r>
      <w:r>
        <w:rPr>
          <w:rFonts w:hint="eastAsia"/>
          <w:szCs w:val="21"/>
        </w:rPr>
        <w:t xml:space="preserve">     </w:t>
      </w:r>
      <w:r>
        <w:rPr>
          <w:rFonts w:hint="eastAsia"/>
          <w:szCs w:val="21"/>
          <w:highlight w:val="yellow"/>
        </w:rPr>
        <w:t>D</w:t>
      </w:r>
      <w:r>
        <w:rPr>
          <w:rFonts w:hint="eastAsia"/>
          <w:szCs w:val="21"/>
          <w:highlight w:val="yellow"/>
        </w:rPr>
        <w:t>、通过把多张软盘叠放在一起</w:t>
      </w:r>
      <w:r>
        <w:rPr>
          <w:rFonts w:hint="eastAsia"/>
          <w:szCs w:val="21"/>
        </w:rPr>
        <w:t xml:space="preserve"> </w:t>
      </w:r>
    </w:p>
    <w:p w14:paraId="7B5A2BF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信息技术是指</w:t>
      </w:r>
      <w:r>
        <w:rPr>
          <w:rFonts w:hAnsi="宋体" w:hint="eastAsia"/>
          <w:szCs w:val="21"/>
        </w:rPr>
        <w:t>____</w:t>
      </w:r>
      <w:r>
        <w:rPr>
          <w:rFonts w:hAnsi="宋体" w:hint="eastAsia"/>
          <w:szCs w:val="21"/>
        </w:rPr>
        <w:t>。</w:t>
      </w:r>
    </w:p>
    <w:p w14:paraId="4D557C7E" w14:textId="77777777" w:rsidR="00A501B3" w:rsidRDefault="00A501B3">
      <w:pPr>
        <w:adjustRightInd w:val="0"/>
        <w:snapToGrid w:val="0"/>
        <w:spacing w:line="360" w:lineRule="auto"/>
        <w:rPr>
          <w:szCs w:val="21"/>
        </w:rPr>
      </w:pPr>
      <w:r>
        <w:rPr>
          <w:rFonts w:hint="eastAsia"/>
          <w:szCs w:val="21"/>
        </w:rPr>
        <w:t>A</w:t>
      </w:r>
      <w:r>
        <w:rPr>
          <w:rFonts w:hint="eastAsia"/>
          <w:szCs w:val="21"/>
        </w:rPr>
        <w:t>、获取信息的技术</w:t>
      </w:r>
      <w:r>
        <w:rPr>
          <w:rFonts w:hint="eastAsia"/>
          <w:szCs w:val="21"/>
        </w:rPr>
        <w:t xml:space="preserve">         B</w:t>
      </w:r>
      <w:r>
        <w:rPr>
          <w:rFonts w:hint="eastAsia"/>
          <w:szCs w:val="21"/>
        </w:rPr>
        <w:t>、传输信息的技术</w:t>
      </w:r>
      <w:r>
        <w:rPr>
          <w:rFonts w:hint="eastAsia"/>
          <w:szCs w:val="21"/>
        </w:rPr>
        <w:t xml:space="preserve"> </w:t>
      </w:r>
    </w:p>
    <w:p w14:paraId="6395DEFD" w14:textId="77777777" w:rsidR="00A501B3" w:rsidRDefault="00A501B3">
      <w:pPr>
        <w:adjustRightInd w:val="0"/>
        <w:snapToGrid w:val="0"/>
        <w:spacing w:line="360" w:lineRule="auto"/>
        <w:rPr>
          <w:szCs w:val="21"/>
        </w:rPr>
      </w:pPr>
      <w:r>
        <w:rPr>
          <w:rFonts w:hint="eastAsia"/>
          <w:szCs w:val="21"/>
        </w:rPr>
        <w:t>C</w:t>
      </w:r>
      <w:r>
        <w:rPr>
          <w:rFonts w:hint="eastAsia"/>
          <w:szCs w:val="21"/>
        </w:rPr>
        <w:t>、处理信息的技术</w:t>
      </w:r>
      <w:r>
        <w:rPr>
          <w:rFonts w:hint="eastAsia"/>
          <w:szCs w:val="21"/>
        </w:rPr>
        <w:t xml:space="preserve">         </w:t>
      </w:r>
      <w:r>
        <w:rPr>
          <w:rFonts w:hint="eastAsia"/>
          <w:szCs w:val="21"/>
          <w:highlight w:val="yellow"/>
        </w:rPr>
        <w:t>D</w:t>
      </w:r>
      <w:r>
        <w:rPr>
          <w:rFonts w:hint="eastAsia"/>
          <w:szCs w:val="21"/>
          <w:highlight w:val="yellow"/>
        </w:rPr>
        <w:t>、获取、处理、存储、传输信息的技术</w:t>
      </w:r>
      <w:r>
        <w:rPr>
          <w:rFonts w:hint="eastAsia"/>
          <w:szCs w:val="21"/>
        </w:rPr>
        <w:t xml:space="preserve"> </w:t>
      </w:r>
    </w:p>
    <w:p w14:paraId="07987B5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ASCII</w:t>
      </w:r>
      <w:r>
        <w:rPr>
          <w:rFonts w:hAnsi="宋体" w:hint="eastAsia"/>
          <w:szCs w:val="21"/>
        </w:rPr>
        <w:t>码文件中一个英文字母占</w:t>
      </w:r>
      <w:r>
        <w:rPr>
          <w:rFonts w:hAnsi="宋体" w:hint="eastAsia"/>
          <w:szCs w:val="21"/>
        </w:rPr>
        <w:t>____</w:t>
      </w:r>
      <w:r>
        <w:rPr>
          <w:rFonts w:hAnsi="宋体" w:hint="eastAsia"/>
          <w:szCs w:val="21"/>
        </w:rPr>
        <w:t>字节。</w:t>
      </w:r>
    </w:p>
    <w:p w14:paraId="7FC13E07"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2       B</w:t>
      </w:r>
      <w:r>
        <w:rPr>
          <w:rFonts w:hint="eastAsia"/>
          <w:szCs w:val="21"/>
        </w:rPr>
        <w:t>、</w:t>
      </w:r>
      <w:r>
        <w:rPr>
          <w:rFonts w:hint="eastAsia"/>
          <w:szCs w:val="21"/>
        </w:rPr>
        <w:t xml:space="preserve">8       </w:t>
      </w:r>
      <w:r>
        <w:rPr>
          <w:rFonts w:hint="eastAsia"/>
          <w:szCs w:val="21"/>
          <w:highlight w:val="yellow"/>
        </w:rPr>
        <w:t>C</w:t>
      </w:r>
      <w:r>
        <w:rPr>
          <w:rFonts w:hint="eastAsia"/>
          <w:szCs w:val="21"/>
          <w:highlight w:val="yellow"/>
        </w:rPr>
        <w:t>、</w:t>
      </w:r>
      <w:r>
        <w:rPr>
          <w:rFonts w:hint="eastAsia"/>
          <w:szCs w:val="21"/>
          <w:highlight w:val="yellow"/>
        </w:rPr>
        <w:t>1</w:t>
      </w:r>
      <w:r>
        <w:rPr>
          <w:rFonts w:hint="eastAsia"/>
          <w:szCs w:val="21"/>
        </w:rPr>
        <w:t xml:space="preserve">       D</w:t>
      </w:r>
      <w:r>
        <w:rPr>
          <w:rFonts w:hint="eastAsia"/>
          <w:szCs w:val="21"/>
        </w:rPr>
        <w:t>、</w:t>
      </w:r>
      <w:r>
        <w:rPr>
          <w:rFonts w:hint="eastAsia"/>
          <w:szCs w:val="21"/>
        </w:rPr>
        <w:t xml:space="preserve">16 </w:t>
      </w:r>
    </w:p>
    <w:p w14:paraId="337588E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的资源管理器中，复制文件的快捷键是</w:t>
      </w:r>
      <w:r>
        <w:rPr>
          <w:rFonts w:hAnsi="宋体" w:hint="eastAsia"/>
          <w:szCs w:val="21"/>
        </w:rPr>
        <w:t>____</w:t>
      </w:r>
      <w:r>
        <w:rPr>
          <w:rFonts w:hAnsi="宋体" w:hint="eastAsia"/>
          <w:szCs w:val="21"/>
        </w:rPr>
        <w:t>。</w:t>
      </w:r>
    </w:p>
    <w:p w14:paraId="3F12EC00"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Ctrl+D     B</w:t>
      </w:r>
      <w:r>
        <w:rPr>
          <w:rFonts w:hint="eastAsia"/>
          <w:szCs w:val="21"/>
        </w:rPr>
        <w:t>、</w:t>
      </w:r>
      <w:r>
        <w:rPr>
          <w:rFonts w:hint="eastAsia"/>
          <w:szCs w:val="21"/>
        </w:rPr>
        <w:t>Ctrl+X     C</w:t>
      </w:r>
      <w:r>
        <w:rPr>
          <w:rFonts w:hint="eastAsia"/>
          <w:szCs w:val="21"/>
        </w:rPr>
        <w:t>、</w:t>
      </w:r>
      <w:r>
        <w:rPr>
          <w:rFonts w:hint="eastAsia"/>
          <w:szCs w:val="21"/>
        </w:rPr>
        <w:t xml:space="preserve">Ctrl+V     </w:t>
      </w:r>
      <w:r>
        <w:rPr>
          <w:rFonts w:hint="eastAsia"/>
          <w:szCs w:val="21"/>
          <w:highlight w:val="yellow"/>
        </w:rPr>
        <w:t>D</w:t>
      </w:r>
      <w:r>
        <w:rPr>
          <w:rFonts w:hint="eastAsia"/>
          <w:szCs w:val="21"/>
          <w:highlight w:val="yellow"/>
        </w:rPr>
        <w:t>、</w:t>
      </w:r>
      <w:r>
        <w:rPr>
          <w:rFonts w:hint="eastAsia"/>
          <w:szCs w:val="21"/>
          <w:highlight w:val="yellow"/>
        </w:rPr>
        <w:t>Ctrl+C</w:t>
      </w:r>
      <w:r>
        <w:rPr>
          <w:rFonts w:hint="eastAsia"/>
          <w:szCs w:val="21"/>
        </w:rPr>
        <w:t xml:space="preserve"> </w:t>
      </w:r>
    </w:p>
    <w:p w14:paraId="53F4982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中，当桌面上已经打开多个窗口时，</w:t>
      </w:r>
      <w:r>
        <w:rPr>
          <w:rFonts w:hAnsi="宋体" w:hint="eastAsia"/>
          <w:szCs w:val="21"/>
        </w:rPr>
        <w:t>____</w:t>
      </w:r>
      <w:r>
        <w:rPr>
          <w:rFonts w:hAnsi="宋体" w:hint="eastAsia"/>
          <w:szCs w:val="21"/>
        </w:rPr>
        <w:t>。</w:t>
      </w:r>
    </w:p>
    <w:p w14:paraId="697E46C4"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、可以有多个活动窗口</w:t>
      </w:r>
      <w:r>
        <w:rPr>
          <w:rFonts w:hint="eastAsia"/>
          <w:szCs w:val="21"/>
        </w:rPr>
        <w:t xml:space="preserve">           </w:t>
      </w:r>
      <w:r>
        <w:rPr>
          <w:rFonts w:hint="eastAsia"/>
          <w:szCs w:val="21"/>
          <w:highlight w:val="yellow"/>
        </w:rPr>
        <w:t>B</w:t>
      </w:r>
      <w:r>
        <w:rPr>
          <w:rFonts w:hint="eastAsia"/>
          <w:szCs w:val="21"/>
          <w:highlight w:val="yellow"/>
        </w:rPr>
        <w:t>、只有一个活动窗口</w:t>
      </w:r>
    </w:p>
    <w:p w14:paraId="2C6DC04B" w14:textId="77777777" w:rsidR="00A501B3" w:rsidRDefault="00A501B3">
      <w:pPr>
        <w:adjustRightInd w:val="0"/>
        <w:snapToGrid w:val="0"/>
        <w:spacing w:line="360" w:lineRule="auto"/>
        <w:rPr>
          <w:szCs w:val="21"/>
        </w:rPr>
      </w:pPr>
      <w:r>
        <w:rPr>
          <w:rFonts w:hint="eastAsia"/>
          <w:szCs w:val="21"/>
        </w:rPr>
        <w:t>C</w:t>
      </w:r>
      <w:r>
        <w:rPr>
          <w:rFonts w:hint="eastAsia"/>
          <w:szCs w:val="21"/>
        </w:rPr>
        <w:t>、没有确定的活动的窗口</w:t>
      </w:r>
      <w:r>
        <w:rPr>
          <w:rFonts w:hint="eastAsia"/>
          <w:szCs w:val="21"/>
        </w:rPr>
        <w:t xml:space="preserve">         D</w:t>
      </w:r>
      <w:r>
        <w:rPr>
          <w:rFonts w:hint="eastAsia"/>
          <w:szCs w:val="21"/>
        </w:rPr>
        <w:t>、没有一个是活动的窗口</w:t>
      </w:r>
      <w:r>
        <w:rPr>
          <w:rFonts w:hint="eastAsia"/>
          <w:szCs w:val="21"/>
        </w:rPr>
        <w:t xml:space="preserve"> </w:t>
      </w:r>
    </w:p>
    <w:p w14:paraId="0976D71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中关于查找文件，下列说法中不正确的是</w:t>
      </w:r>
      <w:r>
        <w:rPr>
          <w:rFonts w:hAnsi="宋体" w:hint="eastAsia"/>
          <w:szCs w:val="21"/>
        </w:rPr>
        <w:t>____</w:t>
      </w:r>
      <w:r>
        <w:rPr>
          <w:rFonts w:hAnsi="宋体" w:hint="eastAsia"/>
          <w:szCs w:val="21"/>
        </w:rPr>
        <w:t>。</w:t>
      </w:r>
    </w:p>
    <w:p w14:paraId="2F2638AA"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、可以按作者查找文件</w:t>
      </w:r>
      <w:r>
        <w:rPr>
          <w:rFonts w:hint="eastAsia"/>
          <w:szCs w:val="21"/>
        </w:rPr>
        <w:t xml:space="preserve">     B</w:t>
      </w:r>
      <w:r>
        <w:rPr>
          <w:rFonts w:hint="eastAsia"/>
          <w:szCs w:val="21"/>
        </w:rPr>
        <w:t>、可以按日期查找文件</w:t>
      </w:r>
    </w:p>
    <w:p w14:paraId="6858AB25" w14:textId="77777777" w:rsidR="00A501B3" w:rsidRDefault="00A501B3">
      <w:pPr>
        <w:adjustRightInd w:val="0"/>
        <w:snapToGrid w:val="0"/>
        <w:spacing w:line="360" w:lineRule="auto"/>
        <w:rPr>
          <w:szCs w:val="21"/>
        </w:rPr>
      </w:pPr>
      <w:r>
        <w:rPr>
          <w:rFonts w:hint="eastAsia"/>
          <w:szCs w:val="21"/>
        </w:rPr>
        <w:t>C</w:t>
      </w:r>
      <w:r>
        <w:rPr>
          <w:rFonts w:hint="eastAsia"/>
          <w:szCs w:val="21"/>
        </w:rPr>
        <w:t>、可以按大小查找文件</w:t>
      </w:r>
      <w:r>
        <w:rPr>
          <w:rFonts w:hint="eastAsia"/>
          <w:szCs w:val="21"/>
        </w:rPr>
        <w:t xml:space="preserve">     D</w:t>
      </w:r>
      <w:r>
        <w:rPr>
          <w:rFonts w:hint="eastAsia"/>
          <w:szCs w:val="21"/>
        </w:rPr>
        <w:t>、可以按文件名中包含的字符查找文件</w:t>
      </w:r>
    </w:p>
    <w:p w14:paraId="2CAA9F0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中设置屏幕保护程序是在控制面版的</w:t>
      </w:r>
      <w:r>
        <w:rPr>
          <w:rFonts w:hAnsi="宋体" w:hint="eastAsia"/>
          <w:szCs w:val="21"/>
        </w:rPr>
        <w:t>____</w:t>
      </w:r>
      <w:r>
        <w:rPr>
          <w:rFonts w:hAnsi="宋体" w:hint="eastAsia"/>
          <w:szCs w:val="21"/>
        </w:rPr>
        <w:t>项目中进行。</w:t>
      </w:r>
    </w:p>
    <w:p w14:paraId="28A3C1A9" w14:textId="77777777" w:rsidR="00A501B3" w:rsidRDefault="00A501B3">
      <w:pPr>
        <w:adjustRightInd w:val="0"/>
        <w:snapToGrid w:val="0"/>
        <w:spacing w:line="360" w:lineRule="auto"/>
        <w:rPr>
          <w:szCs w:val="21"/>
        </w:rPr>
      </w:pPr>
      <w:r>
        <w:rPr>
          <w:rFonts w:hint="eastAsia"/>
          <w:szCs w:val="21"/>
        </w:rPr>
        <w:t>A</w:t>
      </w:r>
      <w:r>
        <w:rPr>
          <w:rFonts w:hint="eastAsia"/>
          <w:szCs w:val="21"/>
        </w:rPr>
        <w:t>、键盘</w:t>
      </w:r>
      <w:r>
        <w:rPr>
          <w:rFonts w:hint="eastAsia"/>
          <w:szCs w:val="21"/>
        </w:rPr>
        <w:t xml:space="preserve">      B</w:t>
      </w:r>
      <w:r>
        <w:rPr>
          <w:rFonts w:hint="eastAsia"/>
          <w:szCs w:val="21"/>
        </w:rPr>
        <w:t>、打印机</w:t>
      </w:r>
      <w:r>
        <w:rPr>
          <w:rFonts w:hint="eastAsia"/>
          <w:szCs w:val="21"/>
        </w:rPr>
        <w:t xml:space="preserve">    C</w:t>
      </w:r>
      <w:r>
        <w:rPr>
          <w:rFonts w:hint="eastAsia"/>
          <w:szCs w:val="21"/>
        </w:rPr>
        <w:t>、鼠标</w:t>
      </w:r>
      <w:r>
        <w:rPr>
          <w:rFonts w:hint="eastAsia"/>
          <w:szCs w:val="21"/>
        </w:rPr>
        <w:t xml:space="preserve">     </w:t>
      </w:r>
      <w:r>
        <w:rPr>
          <w:rFonts w:hint="eastAsia"/>
          <w:szCs w:val="21"/>
          <w:highlight w:val="yellow"/>
        </w:rPr>
        <w:t>D</w:t>
      </w:r>
      <w:r>
        <w:rPr>
          <w:rFonts w:hint="eastAsia"/>
          <w:szCs w:val="21"/>
          <w:highlight w:val="yellow"/>
        </w:rPr>
        <w:t>、显示</w:t>
      </w:r>
    </w:p>
    <w:p w14:paraId="2D493C6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中欲关闭应用程序，下列操作中，不正确的是</w:t>
      </w:r>
      <w:r>
        <w:rPr>
          <w:rFonts w:hAnsi="宋体" w:hint="eastAsia"/>
          <w:szCs w:val="21"/>
        </w:rPr>
        <w:t>____</w:t>
      </w:r>
      <w:r>
        <w:rPr>
          <w:rFonts w:hAnsi="宋体" w:hint="eastAsia"/>
          <w:szCs w:val="21"/>
        </w:rPr>
        <w:t>。</w:t>
      </w:r>
    </w:p>
    <w:p w14:paraId="6D9DE964" w14:textId="77777777" w:rsidR="00A501B3" w:rsidRDefault="00A501B3">
      <w:pPr>
        <w:adjustRightInd w:val="0"/>
        <w:snapToGrid w:val="0"/>
        <w:spacing w:line="360" w:lineRule="auto"/>
        <w:rPr>
          <w:szCs w:val="21"/>
        </w:rPr>
      </w:pPr>
      <w:r>
        <w:rPr>
          <w:rFonts w:hint="eastAsia"/>
          <w:szCs w:val="21"/>
        </w:rPr>
        <w:t>A</w:t>
      </w:r>
      <w:r>
        <w:rPr>
          <w:rFonts w:hint="eastAsia"/>
          <w:szCs w:val="21"/>
        </w:rPr>
        <w:t>、使用文件菜单中的退出</w:t>
      </w:r>
      <w:r>
        <w:rPr>
          <w:rFonts w:hint="eastAsia"/>
          <w:szCs w:val="21"/>
        </w:rPr>
        <w:t xml:space="preserve">       B</w:t>
      </w:r>
      <w:r>
        <w:rPr>
          <w:rFonts w:hint="eastAsia"/>
          <w:szCs w:val="21"/>
        </w:rPr>
        <w:t>、单击窗口的关闭按钮</w:t>
      </w:r>
    </w:p>
    <w:p w14:paraId="5E0F9C36"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、单击窗口的最小化按钮</w:t>
      </w:r>
      <w:r>
        <w:rPr>
          <w:rFonts w:hint="eastAsia"/>
          <w:szCs w:val="21"/>
        </w:rPr>
        <w:t xml:space="preserve">       D</w:t>
      </w:r>
      <w:r>
        <w:rPr>
          <w:rFonts w:hint="eastAsia"/>
          <w:szCs w:val="21"/>
        </w:rPr>
        <w:t>、在窗口吕使用</w:t>
      </w:r>
      <w:r>
        <w:rPr>
          <w:rFonts w:hint="eastAsia"/>
          <w:szCs w:val="21"/>
        </w:rPr>
        <w:t>Alt+F4</w:t>
      </w:r>
      <w:r>
        <w:rPr>
          <w:rFonts w:hint="eastAsia"/>
          <w:szCs w:val="21"/>
        </w:rPr>
        <w:t>键</w:t>
      </w:r>
    </w:p>
    <w:p w14:paraId="17E8994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资源管理器中，欲将所选定的文件或文件夹直接删除（不放到回收站中）的方法是</w:t>
      </w:r>
      <w:r>
        <w:rPr>
          <w:rFonts w:hAnsi="宋体" w:hint="eastAsia"/>
          <w:szCs w:val="21"/>
        </w:rPr>
        <w:t>____</w:t>
      </w:r>
      <w:r>
        <w:rPr>
          <w:rFonts w:hAnsi="宋体" w:hint="eastAsia"/>
          <w:szCs w:val="21"/>
        </w:rPr>
        <w:t>。</w:t>
      </w:r>
    </w:p>
    <w:p w14:paraId="514C6A6B" w14:textId="77777777" w:rsidR="00A501B3" w:rsidRDefault="00A501B3">
      <w:pPr>
        <w:adjustRightInd w:val="0"/>
        <w:snapToGrid w:val="0"/>
        <w:spacing w:line="360" w:lineRule="auto"/>
        <w:rPr>
          <w:szCs w:val="21"/>
        </w:rPr>
      </w:pPr>
      <w:r>
        <w:rPr>
          <w:rFonts w:hint="eastAsia"/>
          <w:szCs w:val="21"/>
        </w:rPr>
        <w:t>A</w:t>
      </w:r>
      <w:r>
        <w:rPr>
          <w:rFonts w:hint="eastAsia"/>
          <w:szCs w:val="21"/>
        </w:rPr>
        <w:t>、右击，选用快捷菜单中的删除</w:t>
      </w:r>
      <w:r>
        <w:rPr>
          <w:rFonts w:hint="eastAsia"/>
          <w:szCs w:val="21"/>
        </w:rPr>
        <w:t xml:space="preserve">   B</w:t>
      </w:r>
      <w:r>
        <w:rPr>
          <w:rFonts w:hint="eastAsia"/>
          <w:szCs w:val="21"/>
        </w:rPr>
        <w:t>、按</w:t>
      </w:r>
      <w:r>
        <w:rPr>
          <w:rFonts w:hint="eastAsia"/>
          <w:szCs w:val="21"/>
        </w:rPr>
        <w:t>Del</w:t>
      </w:r>
      <w:r>
        <w:rPr>
          <w:rFonts w:hint="eastAsia"/>
          <w:szCs w:val="21"/>
        </w:rPr>
        <w:t>键</w:t>
      </w:r>
      <w:r>
        <w:rPr>
          <w:rFonts w:hint="eastAsia"/>
          <w:szCs w:val="21"/>
        </w:rPr>
        <w:t xml:space="preserve">  </w:t>
      </w:r>
      <w:r>
        <w:rPr>
          <w:rFonts w:hint="eastAsia"/>
          <w:szCs w:val="21"/>
          <w:highlight w:val="yellow"/>
        </w:rPr>
        <w:t>C</w:t>
      </w:r>
      <w:r>
        <w:rPr>
          <w:rFonts w:hint="eastAsia"/>
          <w:szCs w:val="21"/>
          <w:highlight w:val="yellow"/>
        </w:rPr>
        <w:t>、按</w:t>
      </w:r>
      <w:r>
        <w:rPr>
          <w:rFonts w:hint="eastAsia"/>
          <w:szCs w:val="21"/>
          <w:highlight w:val="yellow"/>
        </w:rPr>
        <w:t>Shift+DEL</w:t>
      </w:r>
      <w:r>
        <w:rPr>
          <w:rFonts w:hint="eastAsia"/>
          <w:szCs w:val="21"/>
          <w:highlight w:val="yellow"/>
        </w:rPr>
        <w:t>键</w:t>
      </w:r>
      <w:r>
        <w:rPr>
          <w:rFonts w:hint="eastAsia"/>
          <w:szCs w:val="21"/>
        </w:rPr>
        <w:t xml:space="preserve"> D</w:t>
      </w:r>
      <w:r>
        <w:rPr>
          <w:rFonts w:hint="eastAsia"/>
          <w:szCs w:val="21"/>
        </w:rPr>
        <w:t>、按</w:t>
      </w:r>
      <w:r>
        <w:rPr>
          <w:rFonts w:hint="eastAsia"/>
          <w:szCs w:val="21"/>
        </w:rPr>
        <w:t>Ctrl+Del</w:t>
      </w:r>
      <w:r>
        <w:rPr>
          <w:rFonts w:hint="eastAsia"/>
          <w:szCs w:val="21"/>
        </w:rPr>
        <w:t>键</w:t>
      </w:r>
    </w:p>
    <w:p w14:paraId="7B9B64D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在资源管理器中，使用鼠标选取不连续的文件的配合按键是</w:t>
      </w:r>
      <w:r>
        <w:rPr>
          <w:rFonts w:hAnsi="宋体" w:hint="eastAsia"/>
          <w:szCs w:val="21"/>
        </w:rPr>
        <w:t>____</w:t>
      </w:r>
      <w:r>
        <w:rPr>
          <w:rFonts w:hAnsi="宋体" w:hint="eastAsia"/>
          <w:szCs w:val="21"/>
        </w:rPr>
        <w:t>。</w:t>
      </w:r>
    </w:p>
    <w:p w14:paraId="13792B89"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Shift        </w:t>
      </w:r>
      <w:r>
        <w:rPr>
          <w:rFonts w:hint="eastAsia"/>
          <w:szCs w:val="21"/>
          <w:highlight w:val="yellow"/>
        </w:rPr>
        <w:t>B</w:t>
      </w:r>
      <w:r>
        <w:rPr>
          <w:rFonts w:hint="eastAsia"/>
          <w:szCs w:val="21"/>
          <w:highlight w:val="yellow"/>
        </w:rPr>
        <w:t>、</w:t>
      </w:r>
      <w:r>
        <w:rPr>
          <w:rFonts w:hint="eastAsia"/>
          <w:szCs w:val="21"/>
          <w:highlight w:val="yellow"/>
        </w:rPr>
        <w:t>Ctrl</w:t>
      </w:r>
      <w:r>
        <w:rPr>
          <w:rFonts w:hint="eastAsia"/>
          <w:szCs w:val="21"/>
        </w:rPr>
        <w:t xml:space="preserve">       C</w:t>
      </w:r>
      <w:r>
        <w:rPr>
          <w:rFonts w:hint="eastAsia"/>
          <w:szCs w:val="21"/>
        </w:rPr>
        <w:t>、</w:t>
      </w:r>
      <w:r>
        <w:rPr>
          <w:rFonts w:hint="eastAsia"/>
          <w:szCs w:val="21"/>
        </w:rPr>
        <w:t>Alt       D</w:t>
      </w:r>
      <w:r>
        <w:rPr>
          <w:rFonts w:hint="eastAsia"/>
          <w:szCs w:val="21"/>
        </w:rPr>
        <w:t>、</w:t>
      </w:r>
      <w:r>
        <w:rPr>
          <w:rFonts w:hint="eastAsia"/>
          <w:szCs w:val="21"/>
        </w:rPr>
        <w:t>Caps Lock</w:t>
      </w:r>
    </w:p>
    <w:p w14:paraId="2A87D18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Windows</w:t>
      </w:r>
      <w:r>
        <w:rPr>
          <w:rFonts w:hAnsi="宋体" w:hint="eastAsia"/>
          <w:szCs w:val="21"/>
        </w:rPr>
        <w:t>的特点包括</w:t>
      </w:r>
      <w:r>
        <w:rPr>
          <w:rFonts w:hAnsi="宋体" w:hint="eastAsia"/>
          <w:szCs w:val="21"/>
        </w:rPr>
        <w:t>____</w:t>
      </w:r>
      <w:r>
        <w:rPr>
          <w:rFonts w:hAnsi="宋体" w:hint="eastAsia"/>
          <w:szCs w:val="21"/>
        </w:rPr>
        <w:t>。</w:t>
      </w:r>
    </w:p>
    <w:p w14:paraId="377F0390" w14:textId="77777777" w:rsidR="00A501B3" w:rsidRDefault="00A501B3">
      <w:pPr>
        <w:adjustRightInd w:val="0"/>
        <w:snapToGrid w:val="0"/>
        <w:spacing w:line="360" w:lineRule="auto"/>
        <w:rPr>
          <w:szCs w:val="21"/>
        </w:rPr>
      </w:pPr>
      <w:r>
        <w:rPr>
          <w:rFonts w:hint="eastAsia"/>
          <w:szCs w:val="21"/>
        </w:rPr>
        <w:t>A</w:t>
      </w:r>
      <w:r>
        <w:rPr>
          <w:rFonts w:hint="eastAsia"/>
          <w:szCs w:val="21"/>
        </w:rPr>
        <w:t>、图形界面</w:t>
      </w:r>
      <w:r>
        <w:rPr>
          <w:rFonts w:hint="eastAsia"/>
          <w:szCs w:val="21"/>
        </w:rPr>
        <w:t xml:space="preserve">       B</w:t>
      </w:r>
      <w:r>
        <w:rPr>
          <w:rFonts w:hint="eastAsia"/>
          <w:szCs w:val="21"/>
        </w:rPr>
        <w:t xml:space="preserve">、多任务　</w:t>
      </w:r>
      <w:r>
        <w:rPr>
          <w:rFonts w:hint="eastAsia"/>
          <w:szCs w:val="21"/>
        </w:rPr>
        <w:t xml:space="preserve">     C</w:t>
      </w:r>
      <w:r>
        <w:rPr>
          <w:rFonts w:hint="eastAsia"/>
          <w:szCs w:val="21"/>
        </w:rPr>
        <w:t>、即插即用</w:t>
      </w:r>
      <w:r>
        <w:rPr>
          <w:rFonts w:hint="eastAsia"/>
          <w:szCs w:val="21"/>
        </w:rPr>
        <w:t xml:space="preserve">       </w:t>
      </w:r>
      <w:r>
        <w:rPr>
          <w:rFonts w:hint="eastAsia"/>
          <w:szCs w:val="21"/>
          <w:highlight w:val="yellow"/>
        </w:rPr>
        <w:t>D</w:t>
      </w:r>
      <w:r>
        <w:rPr>
          <w:rFonts w:hint="eastAsia"/>
          <w:szCs w:val="21"/>
          <w:highlight w:val="yellow"/>
        </w:rPr>
        <w:t>、以上都对</w:t>
      </w:r>
    </w:p>
    <w:p w14:paraId="1EB8700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拍电报时的嘀表示短声，嗒表示长声；一组嘀嗒嘀嘀所表示的二进制编码可能是</w:t>
      </w:r>
      <w:r>
        <w:rPr>
          <w:rFonts w:hAnsi="宋体" w:hint="eastAsia"/>
          <w:szCs w:val="21"/>
        </w:rPr>
        <w:t>____</w:t>
      </w:r>
      <w:r>
        <w:rPr>
          <w:rFonts w:hAnsi="宋体" w:hint="eastAsia"/>
          <w:szCs w:val="21"/>
        </w:rPr>
        <w:t>。</w:t>
      </w:r>
    </w:p>
    <w:p w14:paraId="24AE5F50"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1001      B</w:t>
      </w:r>
      <w:r>
        <w:rPr>
          <w:rFonts w:hint="eastAsia"/>
          <w:szCs w:val="21"/>
        </w:rPr>
        <w:t>、</w:t>
      </w:r>
      <w:r>
        <w:rPr>
          <w:rFonts w:hint="eastAsia"/>
          <w:szCs w:val="21"/>
        </w:rPr>
        <w:t xml:space="preserve">1010        </w:t>
      </w:r>
      <w:r>
        <w:rPr>
          <w:rFonts w:hint="eastAsia"/>
          <w:szCs w:val="21"/>
          <w:highlight w:val="yellow"/>
        </w:rPr>
        <w:t>C</w:t>
      </w:r>
      <w:r>
        <w:rPr>
          <w:rFonts w:hint="eastAsia"/>
          <w:szCs w:val="21"/>
          <w:highlight w:val="yellow"/>
        </w:rPr>
        <w:t>、</w:t>
      </w:r>
      <w:r>
        <w:rPr>
          <w:rFonts w:hint="eastAsia"/>
          <w:szCs w:val="21"/>
          <w:highlight w:val="yellow"/>
        </w:rPr>
        <w:t>1011</w:t>
      </w:r>
      <w:r>
        <w:rPr>
          <w:rFonts w:hint="eastAsia"/>
          <w:szCs w:val="21"/>
        </w:rPr>
        <w:t xml:space="preserve">      D</w:t>
      </w:r>
      <w:r>
        <w:rPr>
          <w:rFonts w:hint="eastAsia"/>
          <w:szCs w:val="21"/>
        </w:rPr>
        <w:t>、</w:t>
      </w:r>
      <w:r>
        <w:rPr>
          <w:rFonts w:hint="eastAsia"/>
          <w:szCs w:val="21"/>
        </w:rPr>
        <w:t>1100</w:t>
      </w:r>
    </w:p>
    <w:p w14:paraId="508B3E5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十进制数</w:t>
      </w:r>
      <w:r>
        <w:rPr>
          <w:rFonts w:hAnsi="宋体" w:hint="eastAsia"/>
          <w:szCs w:val="21"/>
        </w:rPr>
        <w:t>13</w:t>
      </w:r>
      <w:r>
        <w:rPr>
          <w:rFonts w:hAnsi="宋体" w:hint="eastAsia"/>
          <w:szCs w:val="21"/>
        </w:rPr>
        <w:t>转换成二进制数是</w:t>
      </w:r>
      <w:r>
        <w:rPr>
          <w:rFonts w:hAnsi="宋体" w:hint="eastAsia"/>
          <w:szCs w:val="21"/>
        </w:rPr>
        <w:t>____</w:t>
      </w:r>
      <w:r>
        <w:rPr>
          <w:rFonts w:hAnsi="宋体" w:hint="eastAsia"/>
          <w:szCs w:val="21"/>
        </w:rPr>
        <w:t>。</w:t>
      </w:r>
    </w:p>
    <w:p w14:paraId="08E2F42F"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1001</w:t>
      </w:r>
      <w:r>
        <w:rPr>
          <w:rFonts w:hint="eastAsia"/>
          <w:szCs w:val="21"/>
        </w:rPr>
        <w:t>）</w:t>
      </w:r>
      <w:r>
        <w:rPr>
          <w:rFonts w:hint="eastAsia"/>
          <w:szCs w:val="21"/>
        </w:rPr>
        <w:t>2    B</w:t>
      </w:r>
      <w:r>
        <w:rPr>
          <w:rFonts w:hint="eastAsia"/>
          <w:szCs w:val="21"/>
        </w:rPr>
        <w:t>、（</w:t>
      </w:r>
      <w:r>
        <w:rPr>
          <w:rFonts w:hint="eastAsia"/>
          <w:szCs w:val="21"/>
        </w:rPr>
        <w:t>1011</w:t>
      </w:r>
      <w:r>
        <w:rPr>
          <w:rFonts w:hint="eastAsia"/>
          <w:szCs w:val="21"/>
        </w:rPr>
        <w:t>）</w:t>
      </w:r>
      <w:r>
        <w:rPr>
          <w:rFonts w:hint="eastAsia"/>
          <w:szCs w:val="21"/>
        </w:rPr>
        <w:t>2    C</w:t>
      </w:r>
      <w:r>
        <w:rPr>
          <w:rFonts w:hint="eastAsia"/>
          <w:szCs w:val="21"/>
        </w:rPr>
        <w:t>、（</w:t>
      </w:r>
      <w:r>
        <w:rPr>
          <w:rFonts w:hint="eastAsia"/>
          <w:szCs w:val="21"/>
        </w:rPr>
        <w:t>1100</w:t>
      </w:r>
      <w:r>
        <w:rPr>
          <w:rFonts w:hint="eastAsia"/>
          <w:szCs w:val="21"/>
        </w:rPr>
        <w:t>）</w:t>
      </w:r>
      <w:r>
        <w:rPr>
          <w:rFonts w:hint="eastAsia"/>
          <w:szCs w:val="21"/>
        </w:rPr>
        <w:t xml:space="preserve">2     </w:t>
      </w:r>
      <w:r>
        <w:rPr>
          <w:rFonts w:hint="eastAsia"/>
          <w:szCs w:val="21"/>
          <w:highlight w:val="yellow"/>
        </w:rPr>
        <w:t>D</w:t>
      </w:r>
      <w:r>
        <w:rPr>
          <w:rFonts w:hint="eastAsia"/>
          <w:szCs w:val="21"/>
          <w:highlight w:val="yellow"/>
        </w:rPr>
        <w:t>、（</w:t>
      </w:r>
      <w:r>
        <w:rPr>
          <w:rFonts w:hint="eastAsia"/>
          <w:szCs w:val="21"/>
          <w:highlight w:val="yellow"/>
        </w:rPr>
        <w:t>1101</w:t>
      </w:r>
      <w:r>
        <w:rPr>
          <w:rFonts w:hint="eastAsia"/>
          <w:szCs w:val="21"/>
          <w:highlight w:val="yellow"/>
        </w:rPr>
        <w:t>）</w:t>
      </w:r>
      <w:r>
        <w:rPr>
          <w:rFonts w:hint="eastAsia"/>
          <w:szCs w:val="21"/>
          <w:highlight w:val="yellow"/>
        </w:rPr>
        <w:t>2</w:t>
      </w:r>
    </w:p>
    <w:p w14:paraId="05BE767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下列软件中主要用于制作演示文稿的是</w:t>
      </w:r>
      <w:r>
        <w:rPr>
          <w:rFonts w:hAnsi="宋体" w:hint="eastAsia"/>
          <w:szCs w:val="21"/>
        </w:rPr>
        <w:t>____</w:t>
      </w:r>
      <w:r>
        <w:rPr>
          <w:rFonts w:hAnsi="宋体" w:hint="eastAsia"/>
          <w:szCs w:val="21"/>
        </w:rPr>
        <w:t>。</w:t>
      </w:r>
    </w:p>
    <w:p w14:paraId="76D42A7E"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Word       B</w:t>
      </w:r>
      <w:r>
        <w:rPr>
          <w:rFonts w:hint="eastAsia"/>
          <w:szCs w:val="21"/>
        </w:rPr>
        <w:t>、</w:t>
      </w:r>
      <w:r>
        <w:rPr>
          <w:rFonts w:hint="eastAsia"/>
          <w:szCs w:val="21"/>
        </w:rPr>
        <w:t>Excel        C</w:t>
      </w:r>
      <w:r>
        <w:rPr>
          <w:rFonts w:hint="eastAsia"/>
          <w:szCs w:val="21"/>
        </w:rPr>
        <w:t>、</w:t>
      </w:r>
      <w:r>
        <w:rPr>
          <w:rFonts w:hint="eastAsia"/>
          <w:szCs w:val="21"/>
        </w:rPr>
        <w:t xml:space="preserve">Windows     </w:t>
      </w:r>
      <w:r>
        <w:rPr>
          <w:rFonts w:hint="eastAsia"/>
          <w:szCs w:val="21"/>
          <w:highlight w:val="yellow"/>
        </w:rPr>
        <w:t>D</w:t>
      </w:r>
      <w:r>
        <w:rPr>
          <w:rFonts w:hint="eastAsia"/>
          <w:szCs w:val="21"/>
          <w:highlight w:val="yellow"/>
        </w:rPr>
        <w:t>、</w:t>
      </w:r>
      <w:r>
        <w:rPr>
          <w:rFonts w:hint="eastAsia"/>
          <w:szCs w:val="21"/>
          <w:highlight w:val="yellow"/>
        </w:rPr>
        <w:t>PowerPoint</w:t>
      </w:r>
    </w:p>
    <w:p w14:paraId="446F0D7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要表示</w:t>
      </w:r>
      <w:r>
        <w:rPr>
          <w:rFonts w:hAnsi="宋体" w:hint="eastAsia"/>
          <w:szCs w:val="21"/>
        </w:rPr>
        <w:t>7</w:t>
      </w:r>
      <w:r>
        <w:rPr>
          <w:rFonts w:hAnsi="宋体" w:hint="eastAsia"/>
          <w:szCs w:val="21"/>
        </w:rPr>
        <w:t>种不同的状态，至少需要的比特数是</w:t>
      </w:r>
      <w:r>
        <w:rPr>
          <w:rFonts w:hAnsi="宋体" w:hint="eastAsia"/>
          <w:szCs w:val="21"/>
        </w:rPr>
        <w:t>____</w:t>
      </w:r>
      <w:r>
        <w:rPr>
          <w:rFonts w:hAnsi="宋体" w:hint="eastAsia"/>
          <w:szCs w:val="21"/>
        </w:rPr>
        <w:t>。</w:t>
      </w:r>
    </w:p>
    <w:p w14:paraId="7365A65D"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1       </w:t>
      </w:r>
      <w:r>
        <w:rPr>
          <w:rFonts w:hint="eastAsia"/>
          <w:szCs w:val="21"/>
          <w:highlight w:val="yellow"/>
        </w:rPr>
        <w:t>B</w:t>
      </w:r>
      <w:r>
        <w:rPr>
          <w:rFonts w:hint="eastAsia"/>
          <w:szCs w:val="21"/>
          <w:highlight w:val="yellow"/>
        </w:rPr>
        <w:t>、</w:t>
      </w:r>
      <w:r>
        <w:rPr>
          <w:rFonts w:hint="eastAsia"/>
          <w:szCs w:val="21"/>
          <w:highlight w:val="yellow"/>
        </w:rPr>
        <w:t>3</w:t>
      </w:r>
      <w:r>
        <w:rPr>
          <w:rFonts w:hint="eastAsia"/>
          <w:szCs w:val="21"/>
        </w:rPr>
        <w:t xml:space="preserve">        C</w:t>
      </w:r>
      <w:r>
        <w:rPr>
          <w:rFonts w:hint="eastAsia"/>
          <w:szCs w:val="21"/>
        </w:rPr>
        <w:t>、</w:t>
      </w:r>
      <w:r>
        <w:rPr>
          <w:rFonts w:hint="eastAsia"/>
          <w:szCs w:val="21"/>
        </w:rPr>
        <w:t>5        D</w:t>
      </w:r>
      <w:r>
        <w:rPr>
          <w:rFonts w:hint="eastAsia"/>
          <w:szCs w:val="21"/>
        </w:rPr>
        <w:t>、</w:t>
      </w:r>
      <w:r>
        <w:rPr>
          <w:rFonts w:hint="eastAsia"/>
          <w:szCs w:val="21"/>
        </w:rPr>
        <w:t>7</w:t>
      </w:r>
    </w:p>
    <w:p w14:paraId="1DAC26D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计算机系统资源管理中，主要负责对内存分配与回收管理的是</w:t>
      </w:r>
      <w:r>
        <w:rPr>
          <w:rFonts w:hAnsi="宋体" w:hint="eastAsia"/>
          <w:szCs w:val="21"/>
        </w:rPr>
        <w:t>____</w:t>
      </w:r>
      <w:r>
        <w:rPr>
          <w:rFonts w:hAnsi="宋体" w:hint="eastAsia"/>
          <w:szCs w:val="21"/>
        </w:rPr>
        <w:t>。</w:t>
      </w:r>
    </w:p>
    <w:p w14:paraId="705AACB1" w14:textId="77777777" w:rsidR="00A501B3" w:rsidRDefault="00A501B3">
      <w:pPr>
        <w:adjustRightInd w:val="0"/>
        <w:snapToGrid w:val="0"/>
        <w:spacing w:line="360" w:lineRule="auto"/>
        <w:rPr>
          <w:szCs w:val="21"/>
        </w:rPr>
      </w:pPr>
      <w:r>
        <w:rPr>
          <w:rFonts w:hint="eastAsia"/>
          <w:szCs w:val="21"/>
        </w:rPr>
        <w:t>A</w:t>
      </w:r>
      <w:r>
        <w:rPr>
          <w:rFonts w:hint="eastAsia"/>
          <w:szCs w:val="21"/>
        </w:rPr>
        <w:t>、处理器管理</w:t>
      </w:r>
      <w:r>
        <w:rPr>
          <w:rFonts w:hint="eastAsia"/>
          <w:szCs w:val="21"/>
        </w:rPr>
        <w:t xml:space="preserve">    </w:t>
      </w:r>
      <w:r>
        <w:rPr>
          <w:rFonts w:hint="eastAsia"/>
          <w:szCs w:val="21"/>
          <w:highlight w:val="yellow"/>
        </w:rPr>
        <w:t>B</w:t>
      </w:r>
      <w:r>
        <w:rPr>
          <w:rFonts w:hint="eastAsia"/>
          <w:szCs w:val="21"/>
          <w:highlight w:val="yellow"/>
        </w:rPr>
        <w:t>、存储器管理</w:t>
      </w:r>
      <w:r>
        <w:rPr>
          <w:rFonts w:hint="eastAsia"/>
          <w:szCs w:val="21"/>
        </w:rPr>
        <w:t xml:space="preserve">     C</w:t>
      </w:r>
      <w:r>
        <w:rPr>
          <w:rFonts w:hint="eastAsia"/>
          <w:szCs w:val="21"/>
        </w:rPr>
        <w:t>、</w:t>
      </w:r>
      <w:r>
        <w:rPr>
          <w:rFonts w:hint="eastAsia"/>
          <w:szCs w:val="21"/>
        </w:rPr>
        <w:t>I/O</w:t>
      </w:r>
      <w:r>
        <w:rPr>
          <w:rFonts w:hint="eastAsia"/>
          <w:szCs w:val="21"/>
        </w:rPr>
        <w:t>设备管理</w:t>
      </w:r>
      <w:r>
        <w:rPr>
          <w:rFonts w:hint="eastAsia"/>
          <w:szCs w:val="21"/>
        </w:rPr>
        <w:t xml:space="preserve">     D</w:t>
      </w:r>
      <w:r>
        <w:rPr>
          <w:rFonts w:hint="eastAsia"/>
          <w:szCs w:val="21"/>
        </w:rPr>
        <w:t>、文件系统管理</w:t>
      </w:r>
    </w:p>
    <w:p w14:paraId="619FF10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中，需要查找近一个月内建立的所有，可以采用</w:t>
      </w:r>
      <w:r>
        <w:rPr>
          <w:rFonts w:hAnsi="宋体" w:hint="eastAsia"/>
          <w:szCs w:val="21"/>
        </w:rPr>
        <w:t>____</w:t>
      </w:r>
      <w:r>
        <w:rPr>
          <w:rFonts w:hAnsi="宋体" w:hint="eastAsia"/>
          <w:szCs w:val="21"/>
        </w:rPr>
        <w:t>。</w:t>
      </w:r>
    </w:p>
    <w:p w14:paraId="4FEF1ED1" w14:textId="77777777" w:rsidR="00A501B3" w:rsidRDefault="00A501B3">
      <w:pPr>
        <w:adjustRightInd w:val="0"/>
        <w:snapToGrid w:val="0"/>
        <w:spacing w:line="360" w:lineRule="auto"/>
        <w:rPr>
          <w:szCs w:val="21"/>
        </w:rPr>
      </w:pPr>
      <w:r>
        <w:rPr>
          <w:rFonts w:hint="eastAsia"/>
          <w:szCs w:val="21"/>
        </w:rPr>
        <w:t xml:space="preserve"> A</w:t>
      </w:r>
      <w:r>
        <w:rPr>
          <w:rFonts w:hint="eastAsia"/>
          <w:szCs w:val="21"/>
        </w:rPr>
        <w:t>、按名称查找</w:t>
      </w:r>
      <w:r>
        <w:rPr>
          <w:rFonts w:hint="eastAsia"/>
          <w:szCs w:val="21"/>
        </w:rPr>
        <w:t xml:space="preserve">   B</w:t>
      </w:r>
      <w:r>
        <w:rPr>
          <w:rFonts w:hint="eastAsia"/>
          <w:szCs w:val="21"/>
        </w:rPr>
        <w:t>、按位置查找</w:t>
      </w:r>
      <w:r>
        <w:rPr>
          <w:rFonts w:hint="eastAsia"/>
          <w:szCs w:val="21"/>
        </w:rPr>
        <w:t xml:space="preserve">     </w:t>
      </w:r>
      <w:r>
        <w:rPr>
          <w:rFonts w:hint="eastAsia"/>
          <w:szCs w:val="21"/>
          <w:highlight w:val="yellow"/>
        </w:rPr>
        <w:t>C</w:t>
      </w:r>
      <w:r>
        <w:rPr>
          <w:rFonts w:hint="eastAsia"/>
          <w:szCs w:val="21"/>
          <w:highlight w:val="yellow"/>
        </w:rPr>
        <w:t>、按日期查找</w:t>
      </w:r>
      <w:r>
        <w:rPr>
          <w:rFonts w:hint="eastAsia"/>
          <w:szCs w:val="21"/>
        </w:rPr>
        <w:t xml:space="preserve">　</w:t>
      </w:r>
      <w:r>
        <w:rPr>
          <w:rFonts w:hint="eastAsia"/>
          <w:szCs w:val="21"/>
        </w:rPr>
        <w:t xml:space="preserve">    D</w:t>
      </w:r>
      <w:r>
        <w:rPr>
          <w:rFonts w:hint="eastAsia"/>
          <w:szCs w:val="21"/>
        </w:rPr>
        <w:t>、按高级查找</w:t>
      </w:r>
      <w:r>
        <w:rPr>
          <w:rFonts w:hint="eastAsia"/>
          <w:szCs w:val="21"/>
        </w:rPr>
        <w:t xml:space="preserve"> </w:t>
      </w:r>
    </w:p>
    <w:p w14:paraId="237E206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磁盘碎片整理程序的主要作用是</w:t>
      </w:r>
      <w:r>
        <w:rPr>
          <w:rFonts w:hAnsi="宋体" w:hint="eastAsia"/>
          <w:szCs w:val="21"/>
        </w:rPr>
        <w:t>____</w:t>
      </w:r>
      <w:r>
        <w:rPr>
          <w:rFonts w:hAnsi="宋体" w:hint="eastAsia"/>
          <w:szCs w:val="21"/>
        </w:rPr>
        <w:t>。</w:t>
      </w:r>
    </w:p>
    <w:p w14:paraId="38ACE4A8" w14:textId="77777777" w:rsidR="00A501B3" w:rsidRDefault="00A501B3">
      <w:pPr>
        <w:adjustRightInd w:val="0"/>
        <w:snapToGrid w:val="0"/>
        <w:spacing w:line="360" w:lineRule="auto"/>
        <w:rPr>
          <w:szCs w:val="21"/>
        </w:rPr>
      </w:pPr>
      <w:r>
        <w:rPr>
          <w:rFonts w:hint="eastAsia"/>
          <w:szCs w:val="21"/>
        </w:rPr>
        <w:t>A</w:t>
      </w:r>
      <w:r>
        <w:rPr>
          <w:rFonts w:hint="eastAsia"/>
          <w:szCs w:val="21"/>
        </w:rPr>
        <w:t>、延长磁盘的使用寿命</w:t>
      </w:r>
      <w:r>
        <w:rPr>
          <w:rFonts w:hint="eastAsia"/>
          <w:szCs w:val="21"/>
        </w:rPr>
        <w:t xml:space="preserve">             B</w:t>
      </w:r>
      <w:r>
        <w:rPr>
          <w:rFonts w:hint="eastAsia"/>
          <w:szCs w:val="21"/>
        </w:rPr>
        <w:t>、使磁盘中的坏区可以重新使用</w:t>
      </w:r>
    </w:p>
    <w:p w14:paraId="5BCCDC71" w14:textId="77777777" w:rsidR="00A501B3" w:rsidRDefault="00A501B3">
      <w:pPr>
        <w:adjustRightInd w:val="0"/>
        <w:snapToGrid w:val="0"/>
        <w:spacing w:line="360" w:lineRule="auto"/>
        <w:rPr>
          <w:szCs w:val="21"/>
        </w:rPr>
      </w:pPr>
      <w:r>
        <w:rPr>
          <w:rFonts w:hint="eastAsia"/>
          <w:szCs w:val="21"/>
        </w:rPr>
        <w:t>C</w:t>
      </w:r>
      <w:r>
        <w:rPr>
          <w:rFonts w:hint="eastAsia"/>
          <w:szCs w:val="21"/>
        </w:rPr>
        <w:t>、使磁盘可以获得双倍的存储空间</w:t>
      </w:r>
      <w:r>
        <w:rPr>
          <w:rFonts w:hint="eastAsia"/>
          <w:szCs w:val="21"/>
        </w:rPr>
        <w:t xml:space="preserve">   </w:t>
      </w:r>
      <w:r>
        <w:rPr>
          <w:rFonts w:hint="eastAsia"/>
          <w:szCs w:val="21"/>
          <w:highlight w:val="yellow"/>
        </w:rPr>
        <w:t>D</w:t>
      </w:r>
      <w:r>
        <w:rPr>
          <w:rFonts w:hint="eastAsia"/>
          <w:szCs w:val="21"/>
          <w:highlight w:val="yellow"/>
        </w:rPr>
        <w:t>、使磁盘中的文件成连续的状态，提高系统的性能</w:t>
      </w:r>
    </w:p>
    <w:p w14:paraId="5D31CBF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1965</w:t>
      </w:r>
      <w:r>
        <w:rPr>
          <w:rFonts w:hAnsi="宋体" w:hint="eastAsia"/>
          <w:szCs w:val="21"/>
        </w:rPr>
        <w:t>年科学家提出超文本概念，其超文本的核心是</w:t>
      </w:r>
      <w:r>
        <w:rPr>
          <w:rFonts w:hAnsi="宋体" w:hint="eastAsia"/>
          <w:szCs w:val="21"/>
        </w:rPr>
        <w:t>____</w:t>
      </w:r>
      <w:r>
        <w:rPr>
          <w:rFonts w:hAnsi="宋体" w:hint="eastAsia"/>
          <w:szCs w:val="21"/>
        </w:rPr>
        <w:t>。</w:t>
      </w:r>
    </w:p>
    <w:p w14:paraId="5A6AB8AB"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、链接</w:t>
      </w:r>
      <w:r>
        <w:rPr>
          <w:rFonts w:hint="eastAsia"/>
          <w:szCs w:val="21"/>
        </w:rPr>
        <w:t xml:space="preserve">　　</w:t>
      </w:r>
      <w:r>
        <w:rPr>
          <w:rFonts w:hint="eastAsia"/>
          <w:szCs w:val="21"/>
        </w:rPr>
        <w:t xml:space="preserve">   B</w:t>
      </w:r>
      <w:r>
        <w:rPr>
          <w:rFonts w:hint="eastAsia"/>
          <w:szCs w:val="21"/>
        </w:rPr>
        <w:t xml:space="preserve">、网络　　</w:t>
      </w:r>
      <w:r>
        <w:rPr>
          <w:rFonts w:hint="eastAsia"/>
          <w:szCs w:val="21"/>
        </w:rPr>
        <w:t xml:space="preserve">   C</w:t>
      </w:r>
      <w:r>
        <w:rPr>
          <w:rFonts w:hint="eastAsia"/>
          <w:szCs w:val="21"/>
        </w:rPr>
        <w:t xml:space="preserve">、图像　　</w:t>
      </w:r>
      <w:r>
        <w:rPr>
          <w:rFonts w:hint="eastAsia"/>
          <w:szCs w:val="21"/>
        </w:rPr>
        <w:t xml:space="preserve">   D</w:t>
      </w:r>
      <w:r>
        <w:rPr>
          <w:rFonts w:hint="eastAsia"/>
          <w:szCs w:val="21"/>
        </w:rPr>
        <w:t>、声音</w:t>
      </w:r>
      <w:r>
        <w:rPr>
          <w:rFonts w:hint="eastAsia"/>
          <w:szCs w:val="21"/>
        </w:rPr>
        <w:t xml:space="preserve"> </w:t>
      </w:r>
    </w:p>
    <w:p w14:paraId="4B3B4E3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4</w:t>
      </w:r>
      <w:r>
        <w:rPr>
          <w:rFonts w:hAnsi="宋体" w:hint="eastAsia"/>
          <w:szCs w:val="21"/>
        </w:rPr>
        <w:t>位二进制数能表示的状态数为</w:t>
      </w:r>
      <w:r>
        <w:rPr>
          <w:rFonts w:hAnsi="宋体" w:hint="eastAsia"/>
          <w:szCs w:val="21"/>
        </w:rPr>
        <w:t>____</w:t>
      </w:r>
      <w:r>
        <w:rPr>
          <w:rFonts w:hAnsi="宋体" w:hint="eastAsia"/>
          <w:szCs w:val="21"/>
        </w:rPr>
        <w:t>。</w:t>
      </w:r>
    </w:p>
    <w:p w14:paraId="3D346281"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4     B</w:t>
      </w:r>
      <w:r>
        <w:rPr>
          <w:rFonts w:hint="eastAsia"/>
          <w:szCs w:val="21"/>
        </w:rPr>
        <w:t>、</w:t>
      </w:r>
      <w:r>
        <w:rPr>
          <w:rFonts w:hint="eastAsia"/>
          <w:szCs w:val="21"/>
        </w:rPr>
        <w:t xml:space="preserve">8     </w:t>
      </w:r>
      <w:r>
        <w:rPr>
          <w:rFonts w:hint="eastAsia"/>
          <w:szCs w:val="21"/>
          <w:highlight w:val="yellow"/>
        </w:rPr>
        <w:t>C</w:t>
      </w:r>
      <w:r>
        <w:rPr>
          <w:rFonts w:hint="eastAsia"/>
          <w:szCs w:val="21"/>
          <w:highlight w:val="yellow"/>
        </w:rPr>
        <w:t>、</w:t>
      </w:r>
      <w:r>
        <w:rPr>
          <w:rFonts w:hint="eastAsia"/>
          <w:szCs w:val="21"/>
          <w:highlight w:val="yellow"/>
        </w:rPr>
        <w:t>16</w:t>
      </w:r>
      <w:r>
        <w:rPr>
          <w:rFonts w:hint="eastAsia"/>
          <w:szCs w:val="21"/>
        </w:rPr>
        <w:t xml:space="preserve">     D</w:t>
      </w:r>
      <w:r>
        <w:rPr>
          <w:rFonts w:hint="eastAsia"/>
          <w:szCs w:val="21"/>
        </w:rPr>
        <w:t>、</w:t>
      </w:r>
      <w:r>
        <w:rPr>
          <w:rFonts w:hint="eastAsia"/>
          <w:szCs w:val="21"/>
        </w:rPr>
        <w:t>32</w:t>
      </w:r>
    </w:p>
    <w:p w14:paraId="1DB3D67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E-mail</w:t>
      </w:r>
      <w:r>
        <w:rPr>
          <w:rFonts w:hAnsi="宋体" w:hint="eastAsia"/>
          <w:szCs w:val="21"/>
        </w:rPr>
        <w:t>地址的格式是</w:t>
      </w:r>
      <w:r>
        <w:rPr>
          <w:rFonts w:hAnsi="宋体" w:hint="eastAsia"/>
          <w:szCs w:val="21"/>
        </w:rPr>
        <w:t>____</w:t>
      </w:r>
      <w:r>
        <w:rPr>
          <w:rFonts w:hAnsi="宋体" w:hint="eastAsia"/>
          <w:szCs w:val="21"/>
        </w:rPr>
        <w:t>。</w:t>
      </w:r>
    </w:p>
    <w:p w14:paraId="17385B45"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www.zjschool.cn</w:t>
      </w:r>
      <w:r>
        <w:rPr>
          <w:rFonts w:hint="eastAsia"/>
          <w:szCs w:val="21"/>
        </w:rPr>
        <w:t xml:space="preserve">　</w:t>
      </w:r>
      <w:r>
        <w:rPr>
          <w:rFonts w:hint="eastAsia"/>
          <w:szCs w:val="21"/>
        </w:rPr>
        <w:t xml:space="preserve">      B</w:t>
      </w:r>
      <w:r>
        <w:rPr>
          <w:rFonts w:hint="eastAsia"/>
          <w:szCs w:val="21"/>
        </w:rPr>
        <w:t>、网址•用户名</w:t>
      </w:r>
    </w:p>
    <w:p w14:paraId="68122215"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、账号</w:t>
      </w:r>
      <w:r>
        <w:rPr>
          <w:rFonts w:hint="eastAsia"/>
          <w:szCs w:val="21"/>
          <w:highlight w:val="yellow"/>
        </w:rPr>
        <w:t>@</w:t>
      </w:r>
      <w:r>
        <w:rPr>
          <w:rFonts w:hint="eastAsia"/>
          <w:szCs w:val="21"/>
          <w:highlight w:val="yellow"/>
        </w:rPr>
        <w:t>邮件服务器名称</w:t>
      </w:r>
      <w:r>
        <w:rPr>
          <w:rFonts w:hint="eastAsia"/>
          <w:szCs w:val="21"/>
        </w:rPr>
        <w:t xml:space="preserve">    D</w:t>
      </w:r>
      <w:r>
        <w:rPr>
          <w:rFonts w:hint="eastAsia"/>
          <w:szCs w:val="21"/>
        </w:rPr>
        <w:t>、用户名•邮件服务器名称</w:t>
      </w:r>
    </w:p>
    <w:p w14:paraId="1AB26C6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FTP</w:t>
      </w:r>
      <w:r>
        <w:rPr>
          <w:rFonts w:hAnsi="宋体" w:hint="eastAsia"/>
          <w:szCs w:val="21"/>
        </w:rPr>
        <w:t>协议的中文含义是</w:t>
      </w:r>
      <w:r>
        <w:rPr>
          <w:rFonts w:hAnsi="宋体" w:hint="eastAsia"/>
          <w:szCs w:val="21"/>
        </w:rPr>
        <w:t>____</w:t>
      </w:r>
      <w:r>
        <w:rPr>
          <w:rFonts w:hAnsi="宋体" w:hint="eastAsia"/>
          <w:szCs w:val="21"/>
        </w:rPr>
        <w:t>。</w:t>
      </w:r>
    </w:p>
    <w:p w14:paraId="49F6618C" w14:textId="77777777" w:rsidR="00A501B3" w:rsidRDefault="00A501B3">
      <w:pPr>
        <w:adjustRightInd w:val="0"/>
        <w:snapToGrid w:val="0"/>
        <w:spacing w:line="360" w:lineRule="auto"/>
        <w:rPr>
          <w:szCs w:val="21"/>
        </w:rPr>
      </w:pPr>
      <w:r>
        <w:rPr>
          <w:rFonts w:hint="eastAsia"/>
          <w:szCs w:val="21"/>
        </w:rPr>
        <w:t>A</w:t>
      </w:r>
      <w:r>
        <w:rPr>
          <w:rFonts w:hint="eastAsia"/>
          <w:szCs w:val="21"/>
        </w:rPr>
        <w:t>、邮件发送协议</w:t>
      </w:r>
      <w:r>
        <w:rPr>
          <w:rFonts w:hint="eastAsia"/>
          <w:szCs w:val="21"/>
        </w:rPr>
        <w:t xml:space="preserve">            </w:t>
      </w:r>
      <w:r>
        <w:rPr>
          <w:rFonts w:hint="eastAsia"/>
          <w:szCs w:val="21"/>
          <w:highlight w:val="yellow"/>
        </w:rPr>
        <w:t>B</w:t>
      </w:r>
      <w:r>
        <w:rPr>
          <w:rFonts w:hint="eastAsia"/>
          <w:szCs w:val="21"/>
          <w:highlight w:val="yellow"/>
        </w:rPr>
        <w:t>、文件传输协议</w:t>
      </w:r>
    </w:p>
    <w:p w14:paraId="0C090A6F" w14:textId="77777777" w:rsidR="00A501B3" w:rsidRDefault="00A501B3">
      <w:pPr>
        <w:adjustRightInd w:val="0"/>
        <w:snapToGrid w:val="0"/>
        <w:spacing w:line="360" w:lineRule="auto"/>
        <w:rPr>
          <w:szCs w:val="21"/>
        </w:rPr>
      </w:pPr>
      <w:r>
        <w:rPr>
          <w:rFonts w:hint="eastAsia"/>
          <w:szCs w:val="21"/>
        </w:rPr>
        <w:t>C</w:t>
      </w:r>
      <w:r>
        <w:rPr>
          <w:rFonts w:hint="eastAsia"/>
          <w:szCs w:val="21"/>
        </w:rPr>
        <w:t>、邮件接收协议</w:t>
      </w:r>
      <w:r>
        <w:rPr>
          <w:rFonts w:hint="eastAsia"/>
          <w:szCs w:val="21"/>
        </w:rPr>
        <w:t xml:space="preserve">            D</w:t>
      </w:r>
      <w:r>
        <w:rPr>
          <w:rFonts w:hint="eastAsia"/>
          <w:szCs w:val="21"/>
        </w:rPr>
        <w:t>、新闻讨论组协议</w:t>
      </w:r>
    </w:p>
    <w:p w14:paraId="51E1FE3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Windows</w:t>
      </w:r>
      <w:r>
        <w:rPr>
          <w:rFonts w:hAnsi="宋体" w:hint="eastAsia"/>
          <w:szCs w:val="21"/>
        </w:rPr>
        <w:t>中的回收站，存放的是</w:t>
      </w:r>
      <w:r>
        <w:rPr>
          <w:rFonts w:hAnsi="宋体" w:hint="eastAsia"/>
          <w:szCs w:val="21"/>
        </w:rPr>
        <w:t>____</w:t>
      </w:r>
      <w:r>
        <w:rPr>
          <w:rFonts w:hAnsi="宋体" w:hint="eastAsia"/>
          <w:szCs w:val="21"/>
        </w:rPr>
        <w:t>。</w:t>
      </w:r>
    </w:p>
    <w:p w14:paraId="65E37A05"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、硬盘上被删除的文件或文件夹</w:t>
      </w:r>
      <w:r>
        <w:rPr>
          <w:rFonts w:hint="eastAsia"/>
          <w:szCs w:val="21"/>
        </w:rPr>
        <w:t xml:space="preserve"> </w:t>
      </w:r>
    </w:p>
    <w:p w14:paraId="62CD086D" w14:textId="77777777" w:rsidR="00A501B3" w:rsidRDefault="00A501B3">
      <w:pPr>
        <w:adjustRightInd w:val="0"/>
        <w:snapToGrid w:val="0"/>
        <w:spacing w:line="360" w:lineRule="auto"/>
        <w:rPr>
          <w:szCs w:val="21"/>
        </w:rPr>
      </w:pPr>
      <w:r>
        <w:rPr>
          <w:rFonts w:hint="eastAsia"/>
          <w:szCs w:val="21"/>
        </w:rPr>
        <w:t>B</w:t>
      </w:r>
      <w:r>
        <w:rPr>
          <w:rFonts w:hint="eastAsia"/>
          <w:szCs w:val="21"/>
        </w:rPr>
        <w:t>、软盘上被删除的文件或文件夹</w:t>
      </w:r>
      <w:r>
        <w:rPr>
          <w:rFonts w:hint="eastAsia"/>
          <w:szCs w:val="21"/>
        </w:rPr>
        <w:t xml:space="preserve"> </w:t>
      </w:r>
    </w:p>
    <w:p w14:paraId="6EC92C0A" w14:textId="77777777" w:rsidR="00A501B3" w:rsidRDefault="00A501B3">
      <w:pPr>
        <w:adjustRightInd w:val="0"/>
        <w:snapToGrid w:val="0"/>
        <w:spacing w:line="360" w:lineRule="auto"/>
        <w:rPr>
          <w:szCs w:val="21"/>
        </w:rPr>
      </w:pPr>
      <w:r>
        <w:rPr>
          <w:rFonts w:hint="eastAsia"/>
          <w:szCs w:val="21"/>
        </w:rPr>
        <w:t>C</w:t>
      </w:r>
      <w:r>
        <w:rPr>
          <w:rFonts w:hint="eastAsia"/>
          <w:szCs w:val="21"/>
        </w:rPr>
        <w:t>、网上邻居上被删除的文件或文件夹</w:t>
      </w:r>
    </w:p>
    <w:p w14:paraId="36AB71CC" w14:textId="77777777" w:rsidR="00A501B3" w:rsidRDefault="00A501B3">
      <w:pPr>
        <w:adjustRightInd w:val="0"/>
        <w:snapToGrid w:val="0"/>
        <w:spacing w:line="360" w:lineRule="auto"/>
        <w:rPr>
          <w:szCs w:val="21"/>
        </w:rPr>
      </w:pPr>
      <w:r>
        <w:rPr>
          <w:rFonts w:hint="eastAsia"/>
          <w:szCs w:val="21"/>
        </w:rPr>
        <w:t>D</w:t>
      </w:r>
      <w:r>
        <w:rPr>
          <w:rFonts w:hint="eastAsia"/>
          <w:szCs w:val="21"/>
        </w:rPr>
        <w:t>、所有外存储器中被删除的文件或文件夹</w:t>
      </w:r>
    </w:p>
    <w:p w14:paraId="6A3963D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WWW</w:t>
      </w:r>
      <w:r>
        <w:rPr>
          <w:rFonts w:hAnsi="宋体" w:hint="eastAsia"/>
          <w:szCs w:val="21"/>
        </w:rPr>
        <w:t>即</w:t>
      </w:r>
      <w:r>
        <w:rPr>
          <w:rFonts w:hAnsi="宋体" w:hint="eastAsia"/>
          <w:szCs w:val="21"/>
        </w:rPr>
        <w:t>World Wide Web</w:t>
      </w:r>
      <w:r>
        <w:rPr>
          <w:rFonts w:hAnsi="宋体" w:hint="eastAsia"/>
          <w:szCs w:val="21"/>
        </w:rPr>
        <w:t>，其中文规范译名为</w:t>
      </w:r>
      <w:r>
        <w:rPr>
          <w:rFonts w:hAnsi="宋体" w:hint="eastAsia"/>
          <w:szCs w:val="21"/>
        </w:rPr>
        <w:t>____</w:t>
      </w:r>
      <w:r>
        <w:rPr>
          <w:rFonts w:hAnsi="宋体" w:hint="eastAsia"/>
          <w:szCs w:val="21"/>
        </w:rPr>
        <w:t>。</w:t>
      </w:r>
    </w:p>
    <w:p w14:paraId="36B7386C" w14:textId="77777777" w:rsidR="00A501B3" w:rsidRDefault="00A501B3">
      <w:pPr>
        <w:adjustRightInd w:val="0"/>
        <w:snapToGrid w:val="0"/>
        <w:spacing w:line="360" w:lineRule="auto"/>
        <w:rPr>
          <w:szCs w:val="21"/>
        </w:rPr>
      </w:pPr>
      <w:r>
        <w:rPr>
          <w:rFonts w:hint="eastAsia"/>
          <w:szCs w:val="21"/>
        </w:rPr>
        <w:t xml:space="preserve"> A</w:t>
      </w:r>
      <w:r>
        <w:rPr>
          <w:rFonts w:hint="eastAsia"/>
          <w:szCs w:val="21"/>
        </w:rPr>
        <w:t>、因特网</w:t>
      </w:r>
      <w:r>
        <w:rPr>
          <w:rFonts w:hint="eastAsia"/>
          <w:szCs w:val="21"/>
        </w:rPr>
        <w:t xml:space="preserve">     </w:t>
      </w:r>
      <w:r>
        <w:rPr>
          <w:rFonts w:hint="eastAsia"/>
          <w:szCs w:val="21"/>
          <w:highlight w:val="yellow"/>
        </w:rPr>
        <w:t>B</w:t>
      </w:r>
      <w:r>
        <w:rPr>
          <w:rFonts w:hint="eastAsia"/>
          <w:szCs w:val="21"/>
          <w:highlight w:val="yellow"/>
        </w:rPr>
        <w:t>、万维网</w:t>
      </w:r>
      <w:r>
        <w:rPr>
          <w:rFonts w:hint="eastAsia"/>
          <w:szCs w:val="21"/>
        </w:rPr>
        <w:t xml:space="preserve">     C</w:t>
      </w:r>
      <w:r>
        <w:rPr>
          <w:rFonts w:hint="eastAsia"/>
          <w:szCs w:val="21"/>
        </w:rPr>
        <w:t>、世界网</w:t>
      </w:r>
      <w:r>
        <w:rPr>
          <w:rFonts w:hint="eastAsia"/>
          <w:szCs w:val="21"/>
        </w:rPr>
        <w:t xml:space="preserve">      D</w:t>
      </w:r>
      <w:r>
        <w:rPr>
          <w:rFonts w:hint="eastAsia"/>
          <w:szCs w:val="21"/>
        </w:rPr>
        <w:t>、超级网</w:t>
      </w:r>
      <w:r>
        <w:rPr>
          <w:rFonts w:hint="eastAsia"/>
          <w:szCs w:val="21"/>
        </w:rPr>
        <w:t xml:space="preserve"> </w:t>
      </w:r>
    </w:p>
    <w:p w14:paraId="2DFC458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操作系统的主要功能是针对计算机系统的四类资源进行有效的管理，该四类资源是</w:t>
      </w:r>
      <w:r>
        <w:rPr>
          <w:rFonts w:hAnsi="宋体" w:hint="eastAsia"/>
          <w:szCs w:val="21"/>
        </w:rPr>
        <w:t>____</w:t>
      </w:r>
      <w:r>
        <w:rPr>
          <w:rFonts w:hAnsi="宋体" w:hint="eastAsia"/>
          <w:szCs w:val="21"/>
        </w:rPr>
        <w:t>。</w:t>
      </w:r>
    </w:p>
    <w:p w14:paraId="4203172B" w14:textId="77777777" w:rsidR="00A501B3" w:rsidRDefault="00A501B3">
      <w:pPr>
        <w:adjustRightInd w:val="0"/>
        <w:snapToGrid w:val="0"/>
        <w:spacing w:line="360" w:lineRule="auto"/>
        <w:rPr>
          <w:szCs w:val="21"/>
        </w:rPr>
      </w:pPr>
      <w:r>
        <w:rPr>
          <w:rFonts w:hint="eastAsia"/>
          <w:szCs w:val="21"/>
        </w:rPr>
        <w:t>A</w:t>
      </w:r>
      <w:r>
        <w:rPr>
          <w:rFonts w:hint="eastAsia"/>
          <w:szCs w:val="21"/>
        </w:rPr>
        <w:t>、处理器、存储器、打印机</w:t>
      </w:r>
      <w:r>
        <w:rPr>
          <w:rFonts w:hint="eastAsia"/>
          <w:szCs w:val="21"/>
        </w:rPr>
        <w:t xml:space="preserve">      B</w:t>
      </w:r>
      <w:r>
        <w:rPr>
          <w:rFonts w:hint="eastAsia"/>
          <w:szCs w:val="21"/>
        </w:rPr>
        <w:t xml:space="preserve">、处理器、硬盘、键盘和显示器　　</w:t>
      </w:r>
    </w:p>
    <w:p w14:paraId="0B9C9408" w14:textId="77777777" w:rsidR="00A501B3" w:rsidRDefault="00A501B3">
      <w:pPr>
        <w:adjustRightInd w:val="0"/>
        <w:snapToGrid w:val="0"/>
        <w:spacing w:line="360" w:lineRule="auto"/>
        <w:rPr>
          <w:szCs w:val="21"/>
        </w:rPr>
      </w:pPr>
      <w:r>
        <w:rPr>
          <w:rFonts w:hint="eastAsia"/>
          <w:szCs w:val="21"/>
        </w:rPr>
        <w:t>C</w:t>
      </w:r>
      <w:r>
        <w:rPr>
          <w:rFonts w:hint="eastAsia"/>
          <w:szCs w:val="21"/>
        </w:rPr>
        <w:t>、处理器、网络设备</w:t>
      </w:r>
      <w:r>
        <w:rPr>
          <w:rFonts w:hint="eastAsia"/>
          <w:szCs w:val="21"/>
        </w:rPr>
        <w:t xml:space="preserve">            </w:t>
      </w:r>
      <w:r>
        <w:rPr>
          <w:rFonts w:hint="eastAsia"/>
          <w:szCs w:val="21"/>
          <w:highlight w:val="yellow"/>
        </w:rPr>
        <w:t>D</w:t>
      </w:r>
      <w:r>
        <w:rPr>
          <w:rFonts w:hint="eastAsia"/>
          <w:szCs w:val="21"/>
          <w:highlight w:val="yellow"/>
        </w:rPr>
        <w:t>、处理器、存储器、</w:t>
      </w:r>
      <w:r>
        <w:rPr>
          <w:rFonts w:hint="eastAsia"/>
          <w:szCs w:val="21"/>
          <w:highlight w:val="yellow"/>
        </w:rPr>
        <w:t>I/O</w:t>
      </w:r>
      <w:r>
        <w:rPr>
          <w:rFonts w:hint="eastAsia"/>
          <w:szCs w:val="21"/>
          <w:highlight w:val="yellow"/>
        </w:rPr>
        <w:t>设备和文件系统</w:t>
      </w:r>
    </w:p>
    <w:p w14:paraId="10E7AE5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当越来越多的文件在磁盘的物理空间上呈不连续状态时，对磁盘进行整理一般可以用</w:t>
      </w:r>
      <w:r>
        <w:rPr>
          <w:rFonts w:hAnsi="宋体" w:hint="eastAsia"/>
          <w:szCs w:val="21"/>
        </w:rPr>
        <w:t>____</w:t>
      </w:r>
      <w:r>
        <w:rPr>
          <w:rFonts w:hAnsi="宋体" w:hint="eastAsia"/>
          <w:szCs w:val="21"/>
        </w:rPr>
        <w:t>。</w:t>
      </w:r>
    </w:p>
    <w:p w14:paraId="23189C6C" w14:textId="77777777" w:rsidR="00A501B3" w:rsidRDefault="00A501B3">
      <w:pPr>
        <w:adjustRightInd w:val="0"/>
        <w:snapToGrid w:val="0"/>
        <w:spacing w:line="360" w:lineRule="auto"/>
        <w:rPr>
          <w:szCs w:val="21"/>
        </w:rPr>
      </w:pPr>
      <w:r>
        <w:rPr>
          <w:rFonts w:hint="eastAsia"/>
          <w:szCs w:val="21"/>
        </w:rPr>
        <w:t>A</w:t>
      </w:r>
      <w:r>
        <w:rPr>
          <w:rFonts w:hint="eastAsia"/>
          <w:szCs w:val="21"/>
        </w:rPr>
        <w:t>、磁盘格式化程序</w:t>
      </w:r>
      <w:r>
        <w:rPr>
          <w:rFonts w:hint="eastAsia"/>
          <w:szCs w:val="21"/>
        </w:rPr>
        <w:t xml:space="preserve">              B</w:t>
      </w:r>
      <w:r>
        <w:rPr>
          <w:rFonts w:hint="eastAsia"/>
          <w:szCs w:val="21"/>
        </w:rPr>
        <w:t>、系统资源监视程序</w:t>
      </w:r>
    </w:p>
    <w:p w14:paraId="02359A07" w14:textId="77777777" w:rsidR="00A501B3" w:rsidRDefault="00A501B3">
      <w:pPr>
        <w:adjustRightInd w:val="0"/>
        <w:snapToGrid w:val="0"/>
        <w:spacing w:line="360" w:lineRule="auto"/>
        <w:rPr>
          <w:szCs w:val="21"/>
        </w:rPr>
      </w:pPr>
      <w:r>
        <w:rPr>
          <w:rFonts w:hint="eastAsia"/>
          <w:szCs w:val="21"/>
        </w:rPr>
        <w:t>C</w:t>
      </w:r>
      <w:r>
        <w:rPr>
          <w:rFonts w:hint="eastAsia"/>
          <w:szCs w:val="21"/>
        </w:rPr>
        <w:t>、磁盘文件备份程序</w:t>
      </w:r>
      <w:r>
        <w:rPr>
          <w:rFonts w:hint="eastAsia"/>
          <w:szCs w:val="21"/>
        </w:rPr>
        <w:t xml:space="preserve">            </w:t>
      </w:r>
      <w:r>
        <w:rPr>
          <w:rFonts w:hint="eastAsia"/>
          <w:szCs w:val="21"/>
          <w:highlight w:val="yellow"/>
        </w:rPr>
        <w:t>D</w:t>
      </w:r>
      <w:r>
        <w:rPr>
          <w:rFonts w:hint="eastAsia"/>
          <w:szCs w:val="21"/>
          <w:highlight w:val="yellow"/>
        </w:rPr>
        <w:t>、磁盘碎片整理程序</w:t>
      </w:r>
    </w:p>
    <w:p w14:paraId="5D62BA4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地址栏中输入的</w:t>
      </w:r>
      <w:r>
        <w:rPr>
          <w:rFonts w:hAnsi="宋体" w:hint="eastAsia"/>
          <w:szCs w:val="21"/>
        </w:rPr>
        <w:t>http://zjhk.school.com</w:t>
      </w:r>
      <w:r>
        <w:rPr>
          <w:rFonts w:hAnsi="宋体" w:hint="eastAsia"/>
          <w:szCs w:val="21"/>
        </w:rPr>
        <w:t>中</w:t>
      </w:r>
      <w:r>
        <w:rPr>
          <w:rFonts w:hAnsi="宋体" w:hint="eastAsia"/>
          <w:szCs w:val="21"/>
        </w:rPr>
        <w:t>zjhk.school.com</w:t>
      </w:r>
      <w:r>
        <w:rPr>
          <w:rFonts w:hAnsi="宋体" w:hint="eastAsia"/>
          <w:szCs w:val="21"/>
        </w:rPr>
        <w:t>是一个</w:t>
      </w:r>
      <w:r>
        <w:rPr>
          <w:rFonts w:hAnsi="宋体" w:hint="eastAsia"/>
          <w:szCs w:val="21"/>
        </w:rPr>
        <w:t>____</w:t>
      </w:r>
      <w:r>
        <w:rPr>
          <w:rFonts w:hAnsi="宋体" w:hint="eastAsia"/>
          <w:szCs w:val="21"/>
        </w:rPr>
        <w:t>。</w:t>
      </w:r>
    </w:p>
    <w:p w14:paraId="2F906D44"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、域名</w:t>
      </w:r>
      <w:r>
        <w:rPr>
          <w:rFonts w:hint="eastAsia"/>
          <w:szCs w:val="21"/>
        </w:rPr>
        <w:t xml:space="preserve">　</w:t>
      </w:r>
      <w:r>
        <w:rPr>
          <w:rFonts w:hint="eastAsia"/>
          <w:szCs w:val="21"/>
        </w:rPr>
        <w:t xml:space="preserve">    B</w:t>
      </w:r>
      <w:r>
        <w:rPr>
          <w:rFonts w:hint="eastAsia"/>
          <w:szCs w:val="21"/>
        </w:rPr>
        <w:t xml:space="preserve">、文件　</w:t>
      </w:r>
      <w:r>
        <w:rPr>
          <w:rFonts w:hint="eastAsia"/>
          <w:szCs w:val="21"/>
        </w:rPr>
        <w:t xml:space="preserve">    C</w:t>
      </w:r>
      <w:r>
        <w:rPr>
          <w:rFonts w:hint="eastAsia"/>
          <w:szCs w:val="21"/>
        </w:rPr>
        <w:t xml:space="preserve">、邮箱　</w:t>
      </w:r>
      <w:r>
        <w:rPr>
          <w:rFonts w:hint="eastAsia"/>
          <w:szCs w:val="21"/>
        </w:rPr>
        <w:t xml:space="preserve">    D</w:t>
      </w:r>
      <w:r>
        <w:rPr>
          <w:rFonts w:hint="eastAsia"/>
          <w:szCs w:val="21"/>
        </w:rPr>
        <w:t>、国家</w:t>
      </w:r>
      <w:r>
        <w:rPr>
          <w:rFonts w:hint="eastAsia"/>
          <w:szCs w:val="21"/>
        </w:rPr>
        <w:t xml:space="preserve"> </w:t>
      </w:r>
    </w:p>
    <w:p w14:paraId="52BC9AC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电子邮件地址为</w:t>
      </w:r>
      <w:r>
        <w:rPr>
          <w:rFonts w:hAnsi="宋体" w:hint="eastAsia"/>
          <w:szCs w:val="21"/>
        </w:rPr>
        <w:t>student@zjhk.net.cn</w:t>
      </w:r>
      <w:r>
        <w:rPr>
          <w:rFonts w:hAnsi="宋体" w:hint="eastAsia"/>
          <w:szCs w:val="21"/>
        </w:rPr>
        <w:t>，其中</w:t>
      </w:r>
      <w:r>
        <w:rPr>
          <w:rFonts w:hAnsi="宋体" w:hint="eastAsia"/>
          <w:szCs w:val="21"/>
        </w:rPr>
        <w:t>zjhk.net.cn</w:t>
      </w:r>
      <w:r>
        <w:rPr>
          <w:rFonts w:hAnsi="宋体" w:hint="eastAsia"/>
          <w:szCs w:val="21"/>
        </w:rPr>
        <w:t>是</w:t>
      </w:r>
      <w:r>
        <w:rPr>
          <w:rFonts w:hAnsi="宋体" w:hint="eastAsia"/>
          <w:szCs w:val="21"/>
        </w:rPr>
        <w:t>____</w:t>
      </w:r>
      <w:r>
        <w:rPr>
          <w:rFonts w:hAnsi="宋体" w:hint="eastAsia"/>
          <w:szCs w:val="21"/>
        </w:rPr>
        <w:t>。</w:t>
      </w:r>
    </w:p>
    <w:p w14:paraId="288A8C4D" w14:textId="77777777" w:rsidR="00A501B3" w:rsidRDefault="00A501B3">
      <w:pPr>
        <w:adjustRightInd w:val="0"/>
        <w:snapToGrid w:val="0"/>
        <w:spacing w:line="360" w:lineRule="auto"/>
        <w:rPr>
          <w:szCs w:val="21"/>
        </w:rPr>
      </w:pPr>
      <w:r>
        <w:rPr>
          <w:rFonts w:hint="eastAsia"/>
          <w:szCs w:val="21"/>
        </w:rPr>
        <w:t>A</w:t>
      </w:r>
      <w:r>
        <w:rPr>
          <w:rFonts w:hint="eastAsia"/>
          <w:szCs w:val="21"/>
        </w:rPr>
        <w:t>、学校代号</w:t>
      </w:r>
      <w:r>
        <w:rPr>
          <w:rFonts w:hint="eastAsia"/>
          <w:szCs w:val="21"/>
        </w:rPr>
        <w:t xml:space="preserve">     B</w:t>
      </w:r>
      <w:r>
        <w:rPr>
          <w:rFonts w:hint="eastAsia"/>
          <w:szCs w:val="21"/>
        </w:rPr>
        <w:t>、学生别名</w:t>
      </w:r>
      <w:r>
        <w:rPr>
          <w:rFonts w:hint="eastAsia"/>
          <w:szCs w:val="21"/>
        </w:rPr>
        <w:t xml:space="preserve">     </w:t>
      </w:r>
      <w:r>
        <w:rPr>
          <w:rFonts w:hint="eastAsia"/>
          <w:szCs w:val="21"/>
          <w:highlight w:val="yellow"/>
        </w:rPr>
        <w:t>C</w:t>
      </w:r>
      <w:r>
        <w:rPr>
          <w:rFonts w:hint="eastAsia"/>
          <w:szCs w:val="21"/>
          <w:highlight w:val="yellow"/>
        </w:rPr>
        <w:t>、邮件服务器名称</w:t>
      </w:r>
      <w:r>
        <w:rPr>
          <w:rFonts w:hint="eastAsia"/>
          <w:szCs w:val="21"/>
        </w:rPr>
        <w:t xml:space="preserve">     D</w:t>
      </w:r>
      <w:r>
        <w:rPr>
          <w:rFonts w:hint="eastAsia"/>
          <w:szCs w:val="21"/>
        </w:rPr>
        <w:t>、邮件账号</w:t>
      </w:r>
      <w:r>
        <w:rPr>
          <w:rFonts w:hint="eastAsia"/>
          <w:szCs w:val="21"/>
        </w:rPr>
        <w:t xml:space="preserve"> </w:t>
      </w:r>
    </w:p>
    <w:p w14:paraId="66352EC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调制解调器的主要作用是实现</w:t>
      </w:r>
      <w:r>
        <w:rPr>
          <w:rFonts w:hAnsi="宋体" w:hint="eastAsia"/>
          <w:szCs w:val="21"/>
        </w:rPr>
        <w:t>____</w:t>
      </w:r>
      <w:r>
        <w:rPr>
          <w:rFonts w:hAnsi="宋体" w:hint="eastAsia"/>
          <w:szCs w:val="21"/>
        </w:rPr>
        <w:t>。</w:t>
      </w:r>
    </w:p>
    <w:p w14:paraId="21515D98" w14:textId="77777777" w:rsidR="00A501B3" w:rsidRDefault="00A501B3">
      <w:pPr>
        <w:adjustRightInd w:val="0"/>
        <w:snapToGrid w:val="0"/>
        <w:spacing w:line="360" w:lineRule="auto"/>
        <w:rPr>
          <w:szCs w:val="21"/>
        </w:rPr>
      </w:pPr>
      <w:r>
        <w:rPr>
          <w:rFonts w:hint="eastAsia"/>
          <w:szCs w:val="21"/>
        </w:rPr>
        <w:t>A</w:t>
      </w:r>
      <w:r>
        <w:rPr>
          <w:rFonts w:hint="eastAsia"/>
          <w:szCs w:val="21"/>
        </w:rPr>
        <w:t xml:space="preserve">、图形与图像之间的转换　</w:t>
      </w:r>
      <w:r>
        <w:rPr>
          <w:rFonts w:hint="eastAsia"/>
          <w:szCs w:val="21"/>
        </w:rPr>
        <w:t xml:space="preserve">        B</w:t>
      </w:r>
      <w:r>
        <w:rPr>
          <w:rFonts w:hint="eastAsia"/>
          <w:szCs w:val="21"/>
        </w:rPr>
        <w:t>、广播信号与电视信号的转换</w:t>
      </w:r>
      <w:r>
        <w:rPr>
          <w:rFonts w:hint="eastAsia"/>
          <w:szCs w:val="21"/>
        </w:rPr>
        <w:t xml:space="preserve"> </w:t>
      </w:r>
    </w:p>
    <w:p w14:paraId="49805201" w14:textId="77777777" w:rsidR="00A501B3" w:rsidRDefault="00A501B3">
      <w:pPr>
        <w:adjustRightInd w:val="0"/>
        <w:snapToGrid w:val="0"/>
        <w:spacing w:line="360" w:lineRule="auto"/>
        <w:rPr>
          <w:szCs w:val="21"/>
        </w:rPr>
      </w:pPr>
      <w:r>
        <w:rPr>
          <w:rFonts w:hint="eastAsia"/>
          <w:szCs w:val="21"/>
        </w:rPr>
        <w:t>C</w:t>
      </w:r>
      <w:r>
        <w:rPr>
          <w:rFonts w:hint="eastAsia"/>
          <w:szCs w:val="21"/>
        </w:rPr>
        <w:t>、音频信号与视频信号的转换</w:t>
      </w:r>
      <w:r>
        <w:rPr>
          <w:rFonts w:hint="eastAsia"/>
          <w:szCs w:val="21"/>
        </w:rPr>
        <w:t xml:space="preserve">      </w:t>
      </w:r>
      <w:r>
        <w:rPr>
          <w:rFonts w:hint="eastAsia"/>
          <w:szCs w:val="21"/>
          <w:highlight w:val="yellow"/>
        </w:rPr>
        <w:t>D</w:t>
      </w:r>
      <w:r>
        <w:rPr>
          <w:rFonts w:hint="eastAsia"/>
          <w:szCs w:val="21"/>
          <w:highlight w:val="yellow"/>
        </w:rPr>
        <w:t>、模拟信号与数字信号的转换</w:t>
      </w:r>
    </w:p>
    <w:p w14:paraId="5AD6DCA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具有管理计算机全部硬件资源、软件资源功能的软件系统是</w:t>
      </w:r>
      <w:r>
        <w:rPr>
          <w:rFonts w:hAnsi="宋体" w:hint="eastAsia"/>
          <w:szCs w:val="21"/>
        </w:rPr>
        <w:t>____</w:t>
      </w:r>
      <w:r>
        <w:rPr>
          <w:rFonts w:hAnsi="宋体" w:hint="eastAsia"/>
          <w:szCs w:val="21"/>
        </w:rPr>
        <w:t>。</w:t>
      </w:r>
    </w:p>
    <w:p w14:paraId="7FDB1EBF" w14:textId="77777777" w:rsidR="00A501B3" w:rsidRDefault="00A501B3">
      <w:pPr>
        <w:adjustRightInd w:val="0"/>
        <w:snapToGrid w:val="0"/>
        <w:spacing w:line="360" w:lineRule="auto"/>
        <w:rPr>
          <w:szCs w:val="21"/>
        </w:rPr>
      </w:pPr>
      <w:r>
        <w:rPr>
          <w:rFonts w:hint="eastAsia"/>
          <w:szCs w:val="21"/>
        </w:rPr>
        <w:t>A</w:t>
      </w:r>
      <w:r>
        <w:rPr>
          <w:rFonts w:hint="eastAsia"/>
          <w:szCs w:val="21"/>
        </w:rPr>
        <w:t>、编译系统</w:t>
      </w:r>
      <w:r>
        <w:rPr>
          <w:rFonts w:hint="eastAsia"/>
          <w:szCs w:val="21"/>
        </w:rPr>
        <w:t xml:space="preserve">     </w:t>
      </w:r>
      <w:r>
        <w:rPr>
          <w:rFonts w:hint="eastAsia"/>
          <w:szCs w:val="21"/>
          <w:highlight w:val="yellow"/>
        </w:rPr>
        <w:t>B</w:t>
      </w:r>
      <w:r>
        <w:rPr>
          <w:rFonts w:hint="eastAsia"/>
          <w:szCs w:val="21"/>
          <w:highlight w:val="yellow"/>
        </w:rPr>
        <w:t>、操作系统</w:t>
      </w:r>
      <w:r>
        <w:rPr>
          <w:rFonts w:hint="eastAsia"/>
          <w:szCs w:val="21"/>
        </w:rPr>
        <w:t xml:space="preserve">      C</w:t>
      </w:r>
      <w:r>
        <w:rPr>
          <w:rFonts w:hint="eastAsia"/>
          <w:szCs w:val="21"/>
        </w:rPr>
        <w:t>、资源管理器</w:t>
      </w:r>
      <w:r>
        <w:rPr>
          <w:rFonts w:hint="eastAsia"/>
          <w:szCs w:val="21"/>
        </w:rPr>
        <w:t xml:space="preserve">       D</w:t>
      </w:r>
      <w:r>
        <w:rPr>
          <w:rFonts w:hint="eastAsia"/>
          <w:szCs w:val="21"/>
        </w:rPr>
        <w:t>、网页浏览器</w:t>
      </w:r>
      <w:r>
        <w:rPr>
          <w:rFonts w:hint="eastAsia"/>
          <w:szCs w:val="21"/>
        </w:rPr>
        <w:t xml:space="preserve"> </w:t>
      </w:r>
    </w:p>
    <w:p w14:paraId="143774C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利用</w:t>
      </w:r>
      <w:r>
        <w:rPr>
          <w:rFonts w:hAnsi="宋体" w:hint="eastAsia"/>
          <w:szCs w:val="21"/>
        </w:rPr>
        <w:t>Windows</w:t>
      </w:r>
      <w:r>
        <w:rPr>
          <w:rFonts w:hAnsi="宋体" w:hint="eastAsia"/>
          <w:szCs w:val="21"/>
        </w:rPr>
        <w:t>附件中的记事本软件保存的文件，其扩展名一般是</w:t>
      </w:r>
      <w:r>
        <w:rPr>
          <w:rFonts w:hAnsi="宋体" w:hint="eastAsia"/>
          <w:szCs w:val="21"/>
        </w:rPr>
        <w:t>____</w:t>
      </w:r>
      <w:r>
        <w:rPr>
          <w:rFonts w:hAnsi="宋体" w:hint="eastAsia"/>
          <w:szCs w:val="21"/>
        </w:rPr>
        <w:t>。</w:t>
      </w:r>
    </w:p>
    <w:p w14:paraId="2E88E093"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txt</w:t>
      </w:r>
      <w:r>
        <w:rPr>
          <w:rFonts w:hint="eastAsia"/>
          <w:szCs w:val="21"/>
        </w:rPr>
        <w:t xml:space="preserve">       B</w:t>
      </w:r>
      <w:r>
        <w:rPr>
          <w:rFonts w:hint="eastAsia"/>
          <w:szCs w:val="21"/>
        </w:rPr>
        <w:t>、</w:t>
      </w:r>
      <w:r>
        <w:rPr>
          <w:rFonts w:hint="eastAsia"/>
          <w:szCs w:val="21"/>
        </w:rPr>
        <w:t>doc       C</w:t>
      </w:r>
      <w:r>
        <w:rPr>
          <w:rFonts w:hint="eastAsia"/>
          <w:szCs w:val="21"/>
        </w:rPr>
        <w:t>、</w:t>
      </w:r>
      <w:r>
        <w:rPr>
          <w:rFonts w:hint="eastAsia"/>
          <w:szCs w:val="21"/>
        </w:rPr>
        <w:t>xls       D</w:t>
      </w:r>
      <w:r>
        <w:rPr>
          <w:rFonts w:hint="eastAsia"/>
          <w:szCs w:val="21"/>
        </w:rPr>
        <w:t>、</w:t>
      </w:r>
      <w:r>
        <w:rPr>
          <w:rFonts w:hint="eastAsia"/>
          <w:szCs w:val="21"/>
        </w:rPr>
        <w:t xml:space="preserve">bmp </w:t>
      </w:r>
    </w:p>
    <w:p w14:paraId="541C23C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浏览器中的“收藏夹”主要用于收藏</w:t>
      </w:r>
      <w:r>
        <w:rPr>
          <w:rFonts w:hAnsi="宋体" w:hint="eastAsia"/>
          <w:szCs w:val="21"/>
        </w:rPr>
        <w:t>____</w:t>
      </w:r>
      <w:r>
        <w:rPr>
          <w:rFonts w:hAnsi="宋体" w:hint="eastAsia"/>
          <w:szCs w:val="21"/>
        </w:rPr>
        <w:t>。</w:t>
      </w:r>
    </w:p>
    <w:p w14:paraId="56960C05" w14:textId="77777777" w:rsidR="00A501B3" w:rsidRDefault="00A501B3">
      <w:pPr>
        <w:adjustRightInd w:val="0"/>
        <w:snapToGrid w:val="0"/>
        <w:spacing w:line="360" w:lineRule="auto"/>
        <w:rPr>
          <w:szCs w:val="21"/>
        </w:rPr>
      </w:pPr>
      <w:r>
        <w:rPr>
          <w:rFonts w:hint="eastAsia"/>
          <w:szCs w:val="21"/>
        </w:rPr>
        <w:t>A</w:t>
      </w:r>
      <w:r>
        <w:rPr>
          <w:rFonts w:hint="eastAsia"/>
          <w:szCs w:val="21"/>
        </w:rPr>
        <w:t>、看过的图片</w:t>
      </w:r>
      <w:r>
        <w:rPr>
          <w:rFonts w:hint="eastAsia"/>
          <w:szCs w:val="21"/>
        </w:rPr>
        <w:t xml:space="preserve">    B</w:t>
      </w:r>
      <w:r>
        <w:rPr>
          <w:rFonts w:hint="eastAsia"/>
          <w:szCs w:val="21"/>
        </w:rPr>
        <w:t>、听过的音乐</w:t>
      </w:r>
      <w:r>
        <w:rPr>
          <w:rFonts w:hint="eastAsia"/>
          <w:szCs w:val="21"/>
        </w:rPr>
        <w:t xml:space="preserve">   C</w:t>
      </w:r>
      <w:r>
        <w:rPr>
          <w:rFonts w:hint="eastAsia"/>
          <w:szCs w:val="21"/>
        </w:rPr>
        <w:t>、网页的内容</w:t>
      </w:r>
      <w:r>
        <w:rPr>
          <w:rFonts w:hint="eastAsia"/>
          <w:szCs w:val="21"/>
        </w:rPr>
        <w:t xml:space="preserve">    </w:t>
      </w:r>
      <w:r>
        <w:rPr>
          <w:rFonts w:hint="eastAsia"/>
          <w:szCs w:val="21"/>
          <w:highlight w:val="yellow"/>
        </w:rPr>
        <w:t>D</w:t>
      </w:r>
      <w:r>
        <w:rPr>
          <w:rFonts w:hint="eastAsia"/>
          <w:szCs w:val="21"/>
          <w:highlight w:val="yellow"/>
        </w:rPr>
        <w:t>、网页的地址</w:t>
      </w:r>
      <w:r>
        <w:rPr>
          <w:rFonts w:hint="eastAsia"/>
          <w:szCs w:val="21"/>
        </w:rPr>
        <w:t xml:space="preserve"> </w:t>
      </w:r>
    </w:p>
    <w:p w14:paraId="5557FD8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目前校园网一般采用的拓扑结构为</w:t>
      </w:r>
      <w:r>
        <w:rPr>
          <w:rFonts w:hAnsi="宋体" w:hint="eastAsia"/>
          <w:szCs w:val="21"/>
        </w:rPr>
        <w:t>____</w:t>
      </w:r>
      <w:r>
        <w:rPr>
          <w:rFonts w:hAnsi="宋体" w:hint="eastAsia"/>
          <w:szCs w:val="21"/>
        </w:rPr>
        <w:t>。</w:t>
      </w:r>
    </w:p>
    <w:p w14:paraId="2BA5D220" w14:textId="77777777" w:rsidR="00A501B3" w:rsidRDefault="00A501B3">
      <w:pPr>
        <w:adjustRightInd w:val="0"/>
        <w:snapToGrid w:val="0"/>
        <w:spacing w:line="360" w:lineRule="auto"/>
        <w:rPr>
          <w:szCs w:val="21"/>
        </w:rPr>
      </w:pPr>
      <w:r>
        <w:rPr>
          <w:rFonts w:hint="eastAsia"/>
          <w:szCs w:val="21"/>
        </w:rPr>
        <w:t>A</w:t>
      </w:r>
      <w:r>
        <w:rPr>
          <w:rFonts w:hint="eastAsia"/>
          <w:szCs w:val="21"/>
        </w:rPr>
        <w:t>、总线形</w:t>
      </w:r>
      <w:r>
        <w:rPr>
          <w:rFonts w:hint="eastAsia"/>
          <w:szCs w:val="21"/>
        </w:rPr>
        <w:t xml:space="preserve">      </w:t>
      </w:r>
      <w:r>
        <w:rPr>
          <w:rFonts w:hint="eastAsia"/>
          <w:szCs w:val="21"/>
          <w:highlight w:val="yellow"/>
        </w:rPr>
        <w:t>B</w:t>
      </w:r>
      <w:r>
        <w:rPr>
          <w:rFonts w:hint="eastAsia"/>
          <w:szCs w:val="21"/>
          <w:highlight w:val="yellow"/>
        </w:rPr>
        <w:t>、星型</w:t>
      </w:r>
      <w:r>
        <w:rPr>
          <w:rFonts w:hint="eastAsia"/>
          <w:szCs w:val="21"/>
        </w:rPr>
        <w:t xml:space="preserve">     C</w:t>
      </w:r>
      <w:r>
        <w:rPr>
          <w:rFonts w:hint="eastAsia"/>
          <w:szCs w:val="21"/>
        </w:rPr>
        <w:t>、环型</w:t>
      </w:r>
      <w:r>
        <w:rPr>
          <w:rFonts w:hint="eastAsia"/>
          <w:szCs w:val="21"/>
        </w:rPr>
        <w:t xml:space="preserve">     D</w:t>
      </w:r>
      <w:r>
        <w:rPr>
          <w:rFonts w:hint="eastAsia"/>
          <w:szCs w:val="21"/>
        </w:rPr>
        <w:t>、树型</w:t>
      </w:r>
      <w:r>
        <w:rPr>
          <w:rFonts w:hint="eastAsia"/>
          <w:szCs w:val="21"/>
        </w:rPr>
        <w:t xml:space="preserve"> </w:t>
      </w:r>
    </w:p>
    <w:p w14:paraId="137AE44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设置屏幕显示属性时，与屏幕分辨率及颜色质量有关的设备是</w:t>
      </w:r>
      <w:r>
        <w:rPr>
          <w:rFonts w:hAnsi="宋体" w:hint="eastAsia"/>
          <w:szCs w:val="21"/>
        </w:rPr>
        <w:t>____</w:t>
      </w:r>
      <w:r>
        <w:rPr>
          <w:rFonts w:hAnsi="宋体" w:hint="eastAsia"/>
          <w:szCs w:val="21"/>
        </w:rPr>
        <w:t>。</w:t>
      </w:r>
    </w:p>
    <w:p w14:paraId="6C952D2B"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CPU</w:t>
      </w:r>
      <w:r>
        <w:rPr>
          <w:rFonts w:hint="eastAsia"/>
          <w:szCs w:val="21"/>
        </w:rPr>
        <w:t>和硬盘</w:t>
      </w:r>
      <w:r>
        <w:rPr>
          <w:rFonts w:hint="eastAsia"/>
          <w:szCs w:val="21"/>
        </w:rPr>
        <w:t xml:space="preserve">       </w:t>
      </w:r>
      <w:r>
        <w:rPr>
          <w:rFonts w:hint="eastAsia"/>
          <w:szCs w:val="21"/>
          <w:highlight w:val="yellow"/>
        </w:rPr>
        <w:t>B</w:t>
      </w:r>
      <w:r>
        <w:rPr>
          <w:rFonts w:hint="eastAsia"/>
          <w:szCs w:val="21"/>
          <w:highlight w:val="yellow"/>
        </w:rPr>
        <w:t>、显卡和显示器</w:t>
      </w:r>
    </w:p>
    <w:p w14:paraId="31F2CA9A" w14:textId="77777777" w:rsidR="00A501B3" w:rsidRDefault="00A501B3">
      <w:pPr>
        <w:adjustRightInd w:val="0"/>
        <w:snapToGrid w:val="0"/>
        <w:spacing w:line="360" w:lineRule="auto"/>
        <w:rPr>
          <w:szCs w:val="21"/>
        </w:rPr>
      </w:pPr>
      <w:r>
        <w:rPr>
          <w:rFonts w:hint="eastAsia"/>
          <w:szCs w:val="21"/>
        </w:rPr>
        <w:t>C</w:t>
      </w:r>
      <w:r>
        <w:rPr>
          <w:rFonts w:hint="eastAsia"/>
          <w:szCs w:val="21"/>
        </w:rPr>
        <w:t>、网卡和服务器</w:t>
      </w:r>
      <w:r>
        <w:rPr>
          <w:rFonts w:hint="eastAsia"/>
          <w:szCs w:val="21"/>
        </w:rPr>
        <w:t xml:space="preserve">      D</w:t>
      </w:r>
      <w:r>
        <w:rPr>
          <w:rFonts w:hint="eastAsia"/>
          <w:szCs w:val="21"/>
        </w:rPr>
        <w:t>、</w:t>
      </w:r>
      <w:r>
        <w:rPr>
          <w:rFonts w:hint="eastAsia"/>
          <w:szCs w:val="21"/>
        </w:rPr>
        <w:t>CPU</w:t>
      </w:r>
      <w:r>
        <w:rPr>
          <w:rFonts w:hint="eastAsia"/>
          <w:szCs w:val="21"/>
        </w:rPr>
        <w:t>和操作系统</w:t>
      </w:r>
    </w:p>
    <w:p w14:paraId="4A5332B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使用浏览器访问网站时，一般将该网站的</w:t>
      </w:r>
      <w:r>
        <w:rPr>
          <w:rFonts w:hAnsi="宋体" w:hint="eastAsia"/>
          <w:szCs w:val="21"/>
        </w:rPr>
        <w:t>URL</w:t>
      </w:r>
      <w:r>
        <w:rPr>
          <w:rFonts w:hAnsi="宋体" w:hint="eastAsia"/>
          <w:szCs w:val="21"/>
        </w:rPr>
        <w:t>直接输入到</w:t>
      </w:r>
      <w:r>
        <w:rPr>
          <w:rFonts w:hAnsi="宋体" w:hint="eastAsia"/>
          <w:szCs w:val="21"/>
        </w:rPr>
        <w:t>____</w:t>
      </w:r>
      <w:r>
        <w:rPr>
          <w:rFonts w:hAnsi="宋体" w:hint="eastAsia"/>
          <w:szCs w:val="21"/>
        </w:rPr>
        <w:t>。</w:t>
      </w:r>
    </w:p>
    <w:p w14:paraId="74CD55DE"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状态栏中</w:t>
      </w:r>
      <w:r>
        <w:rPr>
          <w:rFonts w:hint="eastAsia"/>
          <w:szCs w:val="21"/>
        </w:rPr>
        <w:t xml:space="preserve">    B</w:t>
      </w:r>
      <w:r>
        <w:rPr>
          <w:rFonts w:hint="eastAsia"/>
          <w:szCs w:val="21"/>
        </w:rPr>
        <w:t>、菜单栏中</w:t>
      </w:r>
      <w:r>
        <w:rPr>
          <w:rFonts w:hint="eastAsia"/>
          <w:szCs w:val="21"/>
        </w:rPr>
        <w:t xml:space="preserve">    </w:t>
      </w:r>
      <w:r>
        <w:rPr>
          <w:rFonts w:hint="eastAsia"/>
          <w:szCs w:val="21"/>
          <w:highlight w:val="yellow"/>
        </w:rPr>
        <w:t>C</w:t>
      </w:r>
      <w:r>
        <w:rPr>
          <w:rFonts w:hint="eastAsia"/>
          <w:szCs w:val="21"/>
          <w:highlight w:val="yellow"/>
        </w:rPr>
        <w:t>、地址栏中</w:t>
      </w:r>
      <w:r>
        <w:rPr>
          <w:rFonts w:hint="eastAsia"/>
          <w:szCs w:val="21"/>
        </w:rPr>
        <w:t xml:space="preserve">     D</w:t>
      </w:r>
      <w:r>
        <w:rPr>
          <w:rFonts w:hint="eastAsia"/>
          <w:szCs w:val="21"/>
        </w:rPr>
        <w:t>、常用工具栏中</w:t>
      </w:r>
    </w:p>
    <w:p w14:paraId="0464191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文件的存取控制属性中，只读的含义是指该文件只能读而不能</w:t>
      </w:r>
      <w:r>
        <w:rPr>
          <w:rFonts w:hAnsi="宋体" w:hint="eastAsia"/>
          <w:szCs w:val="21"/>
        </w:rPr>
        <w:t>____</w:t>
      </w:r>
      <w:r>
        <w:rPr>
          <w:rFonts w:hAnsi="宋体" w:hint="eastAsia"/>
          <w:szCs w:val="21"/>
        </w:rPr>
        <w:t>。</w:t>
      </w:r>
    </w:p>
    <w:p w14:paraId="0F2443EE"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、修改</w:t>
      </w:r>
      <w:r>
        <w:rPr>
          <w:rFonts w:hint="eastAsia"/>
          <w:szCs w:val="21"/>
        </w:rPr>
        <w:t xml:space="preserve">      B</w:t>
      </w:r>
      <w:r>
        <w:rPr>
          <w:rFonts w:hint="eastAsia"/>
          <w:szCs w:val="21"/>
        </w:rPr>
        <w:t>、删除</w:t>
      </w:r>
      <w:r>
        <w:rPr>
          <w:rFonts w:hint="eastAsia"/>
          <w:szCs w:val="21"/>
        </w:rPr>
        <w:t xml:space="preserve">      C</w:t>
      </w:r>
      <w:r>
        <w:rPr>
          <w:rFonts w:hint="eastAsia"/>
          <w:szCs w:val="21"/>
        </w:rPr>
        <w:t>、复制</w:t>
      </w:r>
      <w:r>
        <w:rPr>
          <w:rFonts w:hint="eastAsia"/>
          <w:szCs w:val="21"/>
        </w:rPr>
        <w:t xml:space="preserve">      D</w:t>
      </w:r>
      <w:r>
        <w:rPr>
          <w:rFonts w:hint="eastAsia"/>
          <w:szCs w:val="21"/>
        </w:rPr>
        <w:t>、移动</w:t>
      </w:r>
      <w:r>
        <w:rPr>
          <w:rFonts w:hint="eastAsia"/>
          <w:szCs w:val="21"/>
        </w:rPr>
        <w:t xml:space="preserve"> </w:t>
      </w:r>
    </w:p>
    <w:p w14:paraId="7D4EC57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下列关于回收站的叙述正确的是</w:t>
      </w:r>
      <w:r>
        <w:rPr>
          <w:rFonts w:hAnsi="宋体" w:hint="eastAsia"/>
          <w:szCs w:val="21"/>
        </w:rPr>
        <w:t>____</w:t>
      </w:r>
      <w:r>
        <w:rPr>
          <w:rFonts w:hAnsi="宋体" w:hint="eastAsia"/>
          <w:szCs w:val="21"/>
        </w:rPr>
        <w:t>。</w:t>
      </w:r>
    </w:p>
    <w:p w14:paraId="51FB7047" w14:textId="77777777" w:rsidR="00A501B3" w:rsidRDefault="00A501B3">
      <w:pPr>
        <w:adjustRightInd w:val="0"/>
        <w:snapToGrid w:val="0"/>
        <w:spacing w:line="360" w:lineRule="auto"/>
        <w:rPr>
          <w:szCs w:val="21"/>
        </w:rPr>
      </w:pPr>
      <w:r>
        <w:rPr>
          <w:rFonts w:hint="eastAsia"/>
          <w:szCs w:val="21"/>
        </w:rPr>
        <w:t>A</w:t>
      </w:r>
      <w:r>
        <w:rPr>
          <w:rFonts w:hint="eastAsia"/>
          <w:szCs w:val="21"/>
        </w:rPr>
        <w:t>、回收站中的文件不能恢复</w:t>
      </w:r>
      <w:r>
        <w:rPr>
          <w:rFonts w:hint="eastAsia"/>
          <w:szCs w:val="21"/>
        </w:rPr>
        <w:t xml:space="preserve">  </w:t>
      </w:r>
    </w:p>
    <w:p w14:paraId="360F3739" w14:textId="77777777" w:rsidR="00A501B3" w:rsidRDefault="00A501B3">
      <w:pPr>
        <w:adjustRightInd w:val="0"/>
        <w:snapToGrid w:val="0"/>
        <w:spacing w:line="360" w:lineRule="auto"/>
        <w:rPr>
          <w:szCs w:val="21"/>
        </w:rPr>
      </w:pPr>
      <w:r>
        <w:rPr>
          <w:rFonts w:hint="eastAsia"/>
          <w:szCs w:val="21"/>
        </w:rPr>
        <w:t>B</w:t>
      </w:r>
      <w:r>
        <w:rPr>
          <w:rFonts w:hint="eastAsia"/>
          <w:szCs w:val="21"/>
        </w:rPr>
        <w:t>、回收站中的文件可以被打开</w:t>
      </w:r>
    </w:p>
    <w:p w14:paraId="00C660F9" w14:textId="77777777" w:rsidR="00A501B3" w:rsidRDefault="00A501B3">
      <w:pPr>
        <w:adjustRightInd w:val="0"/>
        <w:snapToGrid w:val="0"/>
        <w:spacing w:line="360" w:lineRule="auto"/>
        <w:rPr>
          <w:szCs w:val="21"/>
        </w:rPr>
      </w:pPr>
      <w:r>
        <w:rPr>
          <w:rFonts w:hint="eastAsia"/>
          <w:szCs w:val="21"/>
        </w:rPr>
        <w:t>C</w:t>
      </w:r>
      <w:r>
        <w:rPr>
          <w:rFonts w:hint="eastAsia"/>
          <w:szCs w:val="21"/>
        </w:rPr>
        <w:t>、回收站中的文件不占有硬盘空间</w:t>
      </w:r>
      <w:r>
        <w:rPr>
          <w:rFonts w:hint="eastAsia"/>
          <w:szCs w:val="21"/>
        </w:rPr>
        <w:t xml:space="preserve"> </w:t>
      </w:r>
    </w:p>
    <w:p w14:paraId="5582ED13"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、回收站用来存放被删除的文件或文件夹</w:t>
      </w:r>
    </w:p>
    <w:p w14:paraId="1ACDC9B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下列关于操作系统的叙述中，正确的是</w:t>
      </w:r>
      <w:r>
        <w:rPr>
          <w:rFonts w:hAnsi="宋体" w:hint="eastAsia"/>
          <w:szCs w:val="21"/>
        </w:rPr>
        <w:t>____</w:t>
      </w:r>
      <w:r>
        <w:rPr>
          <w:rFonts w:hAnsi="宋体" w:hint="eastAsia"/>
          <w:szCs w:val="21"/>
        </w:rPr>
        <w:t>。</w:t>
      </w:r>
    </w:p>
    <w:p w14:paraId="63C078A6" w14:textId="77777777" w:rsidR="00A501B3" w:rsidRDefault="00A501B3">
      <w:pPr>
        <w:adjustRightInd w:val="0"/>
        <w:snapToGrid w:val="0"/>
        <w:spacing w:line="360" w:lineRule="auto"/>
        <w:rPr>
          <w:szCs w:val="21"/>
        </w:rPr>
      </w:pPr>
      <w:r>
        <w:rPr>
          <w:rFonts w:hint="eastAsia"/>
          <w:szCs w:val="21"/>
        </w:rPr>
        <w:t>A</w:t>
      </w:r>
      <w:r>
        <w:rPr>
          <w:rFonts w:hint="eastAsia"/>
          <w:szCs w:val="21"/>
        </w:rPr>
        <w:t>、操作系统是可有可无的</w:t>
      </w:r>
      <w:r>
        <w:rPr>
          <w:rFonts w:hint="eastAsia"/>
          <w:szCs w:val="21"/>
        </w:rPr>
        <w:t xml:space="preserve">      B</w:t>
      </w:r>
      <w:r>
        <w:rPr>
          <w:rFonts w:hint="eastAsia"/>
          <w:szCs w:val="21"/>
        </w:rPr>
        <w:t xml:space="preserve">、应用软件是操作系统的基础　　</w:t>
      </w:r>
    </w:p>
    <w:p w14:paraId="69E16C37" w14:textId="77777777" w:rsidR="00A501B3" w:rsidRDefault="00A501B3">
      <w:pPr>
        <w:adjustRightInd w:val="0"/>
        <w:snapToGrid w:val="0"/>
        <w:spacing w:line="360" w:lineRule="auto"/>
        <w:rPr>
          <w:szCs w:val="21"/>
        </w:rPr>
      </w:pPr>
      <w:r>
        <w:rPr>
          <w:rFonts w:hint="eastAsia"/>
          <w:szCs w:val="21"/>
        </w:rPr>
        <w:t>C</w:t>
      </w:r>
      <w:r>
        <w:rPr>
          <w:rFonts w:hint="eastAsia"/>
          <w:szCs w:val="21"/>
        </w:rPr>
        <w:t>、操作系统只能控制软件</w:t>
      </w:r>
      <w:r>
        <w:rPr>
          <w:rFonts w:hint="eastAsia"/>
          <w:szCs w:val="21"/>
        </w:rPr>
        <w:t xml:space="preserve">      </w:t>
      </w:r>
      <w:r>
        <w:rPr>
          <w:rFonts w:hint="eastAsia"/>
          <w:szCs w:val="21"/>
          <w:highlight w:val="yellow"/>
        </w:rPr>
        <w:t>D</w:t>
      </w:r>
      <w:r>
        <w:rPr>
          <w:rFonts w:hint="eastAsia"/>
          <w:szCs w:val="21"/>
          <w:highlight w:val="yellow"/>
        </w:rPr>
        <w:t>、操作系统是一种系统软件</w:t>
      </w:r>
    </w:p>
    <w:p w14:paraId="08017A1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下列可以作为用户与计算机硬件系统之间的接口软件的是</w:t>
      </w:r>
      <w:r>
        <w:rPr>
          <w:rFonts w:hAnsi="宋体" w:hint="eastAsia"/>
          <w:szCs w:val="21"/>
        </w:rPr>
        <w:t>____</w:t>
      </w:r>
      <w:r>
        <w:rPr>
          <w:rFonts w:hAnsi="宋体" w:hint="eastAsia"/>
          <w:szCs w:val="21"/>
        </w:rPr>
        <w:t>。</w:t>
      </w:r>
    </w:p>
    <w:p w14:paraId="3BB64EE0"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Word      B</w:t>
      </w:r>
      <w:r>
        <w:rPr>
          <w:rFonts w:hint="eastAsia"/>
          <w:szCs w:val="21"/>
        </w:rPr>
        <w:t>、</w:t>
      </w:r>
      <w:r>
        <w:rPr>
          <w:rFonts w:hint="eastAsia"/>
          <w:szCs w:val="21"/>
        </w:rPr>
        <w:t>Excel       C</w:t>
      </w:r>
      <w:r>
        <w:rPr>
          <w:rFonts w:hint="eastAsia"/>
          <w:szCs w:val="21"/>
        </w:rPr>
        <w:t>、</w:t>
      </w:r>
      <w:r>
        <w:rPr>
          <w:rFonts w:hint="eastAsia"/>
          <w:szCs w:val="21"/>
        </w:rPr>
        <w:t xml:space="preserve">BASIC      </w:t>
      </w:r>
      <w:r>
        <w:rPr>
          <w:rFonts w:hint="eastAsia"/>
          <w:szCs w:val="21"/>
          <w:highlight w:val="yellow"/>
        </w:rPr>
        <w:t>D</w:t>
      </w:r>
      <w:r>
        <w:rPr>
          <w:rFonts w:hint="eastAsia"/>
          <w:szCs w:val="21"/>
          <w:highlight w:val="yellow"/>
        </w:rPr>
        <w:t>、</w:t>
      </w:r>
      <w:r>
        <w:rPr>
          <w:rFonts w:hint="eastAsia"/>
          <w:szCs w:val="21"/>
          <w:highlight w:val="yellow"/>
        </w:rPr>
        <w:t>Windows 2000</w:t>
      </w:r>
      <w:r>
        <w:rPr>
          <w:rFonts w:hint="eastAsia"/>
          <w:szCs w:val="21"/>
        </w:rPr>
        <w:t xml:space="preserve"> </w:t>
      </w:r>
    </w:p>
    <w:p w14:paraId="5BFCC4E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下列四项中主要用于在</w:t>
      </w:r>
      <w:r>
        <w:rPr>
          <w:rFonts w:hAnsi="宋体" w:hint="eastAsia"/>
          <w:szCs w:val="21"/>
        </w:rPr>
        <w:t>Internet</w:t>
      </w:r>
      <w:r>
        <w:rPr>
          <w:rFonts w:hAnsi="宋体" w:hint="eastAsia"/>
          <w:szCs w:val="21"/>
        </w:rPr>
        <w:t>上交流信息的是</w:t>
      </w:r>
      <w:r>
        <w:rPr>
          <w:rFonts w:hAnsi="宋体" w:hint="eastAsia"/>
          <w:szCs w:val="21"/>
        </w:rPr>
        <w:t>____</w:t>
      </w:r>
      <w:r>
        <w:rPr>
          <w:rFonts w:hAnsi="宋体" w:hint="eastAsia"/>
          <w:szCs w:val="21"/>
        </w:rPr>
        <w:t>。</w:t>
      </w:r>
    </w:p>
    <w:p w14:paraId="0B1A0652"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BBS</w:t>
      </w:r>
      <w:r>
        <w:rPr>
          <w:rFonts w:hint="eastAsia"/>
          <w:szCs w:val="21"/>
        </w:rPr>
        <w:t xml:space="preserve">　　</w:t>
      </w:r>
      <w:r>
        <w:rPr>
          <w:rFonts w:hint="eastAsia"/>
          <w:szCs w:val="21"/>
        </w:rPr>
        <w:t xml:space="preserve">   B</w:t>
      </w:r>
      <w:r>
        <w:rPr>
          <w:rFonts w:hint="eastAsia"/>
          <w:szCs w:val="21"/>
        </w:rPr>
        <w:t>、</w:t>
      </w:r>
      <w:r>
        <w:rPr>
          <w:rFonts w:hint="eastAsia"/>
          <w:szCs w:val="21"/>
        </w:rPr>
        <w:t>DOS</w:t>
      </w:r>
      <w:r>
        <w:rPr>
          <w:rFonts w:hint="eastAsia"/>
          <w:szCs w:val="21"/>
        </w:rPr>
        <w:t xml:space="preserve">　　</w:t>
      </w:r>
      <w:r>
        <w:rPr>
          <w:rFonts w:hint="eastAsia"/>
          <w:szCs w:val="21"/>
        </w:rPr>
        <w:t xml:space="preserve">   C</w:t>
      </w:r>
      <w:r>
        <w:rPr>
          <w:rFonts w:hint="eastAsia"/>
          <w:szCs w:val="21"/>
        </w:rPr>
        <w:t>、</w:t>
      </w:r>
      <w:r>
        <w:rPr>
          <w:rFonts w:hint="eastAsia"/>
          <w:szCs w:val="21"/>
        </w:rPr>
        <w:t>Word</w:t>
      </w:r>
      <w:r>
        <w:rPr>
          <w:rFonts w:hint="eastAsia"/>
          <w:szCs w:val="21"/>
        </w:rPr>
        <w:t xml:space="preserve">　</w:t>
      </w:r>
      <w:r>
        <w:rPr>
          <w:rFonts w:hint="eastAsia"/>
          <w:szCs w:val="21"/>
        </w:rPr>
        <w:t xml:space="preserve">    </w:t>
      </w:r>
      <w:r>
        <w:rPr>
          <w:rFonts w:hint="eastAsia"/>
          <w:szCs w:val="21"/>
        </w:rPr>
        <w:t xml:space="preserve">　</w:t>
      </w:r>
      <w:r>
        <w:rPr>
          <w:rFonts w:hint="eastAsia"/>
          <w:szCs w:val="21"/>
        </w:rPr>
        <w:t>D</w:t>
      </w:r>
      <w:r>
        <w:rPr>
          <w:rFonts w:hint="eastAsia"/>
          <w:szCs w:val="21"/>
        </w:rPr>
        <w:t>、</w:t>
      </w:r>
      <w:r>
        <w:rPr>
          <w:rFonts w:hint="eastAsia"/>
          <w:szCs w:val="21"/>
        </w:rPr>
        <w:t xml:space="preserve">Excel </w:t>
      </w:r>
    </w:p>
    <w:p w14:paraId="007120B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小李记得在硬盘中有一个主文件名为</w:t>
      </w:r>
      <w:r>
        <w:rPr>
          <w:rFonts w:hAnsi="宋体" w:hint="eastAsia"/>
          <w:szCs w:val="21"/>
        </w:rPr>
        <w:t>ebook</w:t>
      </w:r>
      <w:r>
        <w:rPr>
          <w:rFonts w:hAnsi="宋体" w:hint="eastAsia"/>
          <w:szCs w:val="21"/>
        </w:rPr>
        <w:t>的文件，现在想快速查找该文件，可以选择</w:t>
      </w:r>
      <w:r>
        <w:rPr>
          <w:rFonts w:hAnsi="宋体" w:hint="eastAsia"/>
          <w:szCs w:val="21"/>
        </w:rPr>
        <w:t>____</w:t>
      </w:r>
      <w:r>
        <w:rPr>
          <w:rFonts w:hAnsi="宋体" w:hint="eastAsia"/>
          <w:szCs w:val="21"/>
        </w:rPr>
        <w:t>。</w:t>
      </w:r>
    </w:p>
    <w:p w14:paraId="0F00539D"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、按名称和位置查找</w:t>
      </w:r>
      <w:r>
        <w:rPr>
          <w:rFonts w:hint="eastAsia"/>
          <w:szCs w:val="21"/>
        </w:rPr>
        <w:t xml:space="preserve">      B</w:t>
      </w:r>
      <w:r>
        <w:rPr>
          <w:rFonts w:hint="eastAsia"/>
          <w:szCs w:val="21"/>
        </w:rPr>
        <w:t>、按文件大小查找</w:t>
      </w:r>
    </w:p>
    <w:p w14:paraId="1A9466AF" w14:textId="77777777" w:rsidR="00A501B3" w:rsidRDefault="00A501B3">
      <w:pPr>
        <w:adjustRightInd w:val="0"/>
        <w:snapToGrid w:val="0"/>
        <w:spacing w:line="360" w:lineRule="auto"/>
        <w:rPr>
          <w:szCs w:val="21"/>
        </w:rPr>
      </w:pPr>
      <w:r>
        <w:rPr>
          <w:rFonts w:hint="eastAsia"/>
          <w:szCs w:val="21"/>
        </w:rPr>
        <w:t>C</w:t>
      </w:r>
      <w:r>
        <w:rPr>
          <w:rFonts w:hint="eastAsia"/>
          <w:szCs w:val="21"/>
        </w:rPr>
        <w:t>、按高级方式查找</w:t>
      </w:r>
      <w:r>
        <w:rPr>
          <w:rFonts w:hint="eastAsia"/>
          <w:szCs w:val="21"/>
        </w:rPr>
        <w:t xml:space="preserve">        D</w:t>
      </w:r>
      <w:r>
        <w:rPr>
          <w:rFonts w:hint="eastAsia"/>
          <w:szCs w:val="21"/>
        </w:rPr>
        <w:t>、按位置查找</w:t>
      </w:r>
    </w:p>
    <w:p w14:paraId="4A3412D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欲将一个可执行文件通过邮件发送给远方的朋友，可以将该文件放在邮件的</w:t>
      </w:r>
      <w:r>
        <w:rPr>
          <w:rFonts w:hAnsi="宋体" w:hint="eastAsia"/>
          <w:szCs w:val="21"/>
        </w:rPr>
        <w:t>____</w:t>
      </w:r>
      <w:r>
        <w:rPr>
          <w:rFonts w:hAnsi="宋体" w:hint="eastAsia"/>
          <w:szCs w:val="21"/>
        </w:rPr>
        <w:t>。</w:t>
      </w:r>
    </w:p>
    <w:p w14:paraId="4AC39A55"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主题中</w:t>
      </w:r>
      <w:r>
        <w:rPr>
          <w:rFonts w:hint="eastAsia"/>
          <w:szCs w:val="21"/>
        </w:rPr>
        <w:t xml:space="preserve">     B</w:t>
      </w:r>
      <w:r>
        <w:rPr>
          <w:rFonts w:hint="eastAsia"/>
          <w:szCs w:val="21"/>
        </w:rPr>
        <w:t>、正文中</w:t>
      </w:r>
      <w:r>
        <w:rPr>
          <w:rFonts w:hint="eastAsia"/>
          <w:szCs w:val="21"/>
        </w:rPr>
        <w:t xml:space="preserve">      </w:t>
      </w:r>
      <w:r>
        <w:rPr>
          <w:rFonts w:hint="eastAsia"/>
          <w:szCs w:val="21"/>
          <w:highlight w:val="yellow"/>
        </w:rPr>
        <w:t>C</w:t>
      </w:r>
      <w:r>
        <w:rPr>
          <w:rFonts w:hint="eastAsia"/>
          <w:szCs w:val="21"/>
          <w:highlight w:val="yellow"/>
        </w:rPr>
        <w:t>、附件中</w:t>
      </w:r>
      <w:r>
        <w:rPr>
          <w:rFonts w:hint="eastAsia"/>
          <w:szCs w:val="21"/>
        </w:rPr>
        <w:t xml:space="preserve">      D</w:t>
      </w:r>
      <w:r>
        <w:rPr>
          <w:rFonts w:hint="eastAsia"/>
          <w:szCs w:val="21"/>
        </w:rPr>
        <w:t>、收件人中</w:t>
      </w:r>
      <w:r>
        <w:rPr>
          <w:rFonts w:hint="eastAsia"/>
          <w:szCs w:val="21"/>
        </w:rPr>
        <w:t xml:space="preserve"> </w:t>
      </w:r>
    </w:p>
    <w:p w14:paraId="4D04975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操作系统中所采用的目录结构为</w:t>
      </w:r>
      <w:r>
        <w:rPr>
          <w:rFonts w:hAnsi="宋体" w:hint="eastAsia"/>
          <w:szCs w:val="21"/>
        </w:rPr>
        <w:t>____</w:t>
      </w:r>
      <w:r>
        <w:rPr>
          <w:rFonts w:hAnsi="宋体" w:hint="eastAsia"/>
          <w:szCs w:val="21"/>
        </w:rPr>
        <w:t>。</w:t>
      </w:r>
    </w:p>
    <w:p w14:paraId="442E534C"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、树型</w:t>
      </w:r>
      <w:r>
        <w:rPr>
          <w:rFonts w:hint="eastAsia"/>
          <w:szCs w:val="21"/>
        </w:rPr>
        <w:t xml:space="preserve">       B</w:t>
      </w:r>
      <w:r>
        <w:rPr>
          <w:rFonts w:hint="eastAsia"/>
          <w:szCs w:val="21"/>
        </w:rPr>
        <w:t>、星型</w:t>
      </w:r>
      <w:r>
        <w:rPr>
          <w:rFonts w:hint="eastAsia"/>
          <w:szCs w:val="21"/>
        </w:rPr>
        <w:t xml:space="preserve">      C</w:t>
      </w:r>
      <w:r>
        <w:rPr>
          <w:rFonts w:hint="eastAsia"/>
          <w:szCs w:val="21"/>
        </w:rPr>
        <w:t>、环型</w:t>
      </w:r>
      <w:r>
        <w:rPr>
          <w:rFonts w:hint="eastAsia"/>
          <w:szCs w:val="21"/>
        </w:rPr>
        <w:t xml:space="preserve">    D</w:t>
      </w:r>
      <w:r>
        <w:rPr>
          <w:rFonts w:hint="eastAsia"/>
          <w:szCs w:val="21"/>
        </w:rPr>
        <w:t>、网络型</w:t>
      </w:r>
      <w:r>
        <w:rPr>
          <w:rFonts w:hint="eastAsia"/>
          <w:szCs w:val="21"/>
        </w:rPr>
        <w:t xml:space="preserve"> </w:t>
      </w:r>
    </w:p>
    <w:p w14:paraId="403E660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中，需要查找以</w:t>
      </w:r>
      <w:r>
        <w:rPr>
          <w:rFonts w:hAnsi="宋体" w:hint="eastAsia"/>
          <w:szCs w:val="21"/>
        </w:rPr>
        <w:t>AB</w:t>
      </w:r>
      <w:r>
        <w:rPr>
          <w:rFonts w:hAnsi="宋体" w:hint="eastAsia"/>
          <w:szCs w:val="21"/>
        </w:rPr>
        <w:t>开头的所有文件，在查找对话框内的名称框应输入</w:t>
      </w:r>
      <w:r>
        <w:rPr>
          <w:rFonts w:hAnsi="宋体" w:hint="eastAsia"/>
          <w:szCs w:val="21"/>
        </w:rPr>
        <w:t>____</w:t>
      </w:r>
      <w:r>
        <w:rPr>
          <w:rFonts w:hAnsi="宋体" w:hint="eastAsia"/>
          <w:szCs w:val="21"/>
        </w:rPr>
        <w:t>。</w:t>
      </w:r>
    </w:p>
    <w:p w14:paraId="34DCBEBC"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AB*</w:t>
      </w:r>
      <w:r>
        <w:rPr>
          <w:rFonts w:hint="eastAsia"/>
          <w:szCs w:val="21"/>
        </w:rPr>
        <w:t xml:space="preserve">      B</w:t>
      </w:r>
      <w:r>
        <w:rPr>
          <w:rFonts w:hint="eastAsia"/>
          <w:szCs w:val="21"/>
        </w:rPr>
        <w:t>、</w:t>
      </w:r>
      <w:r>
        <w:rPr>
          <w:rFonts w:hint="eastAsia"/>
          <w:szCs w:val="21"/>
        </w:rPr>
        <w:t>*.AB      C</w:t>
      </w:r>
      <w:r>
        <w:rPr>
          <w:rFonts w:hint="eastAsia"/>
          <w:szCs w:val="21"/>
        </w:rPr>
        <w:t>、</w:t>
      </w:r>
      <w:r>
        <w:rPr>
          <w:rFonts w:hint="eastAsia"/>
          <w:szCs w:val="21"/>
        </w:rPr>
        <w:t>AB?     D</w:t>
      </w:r>
      <w:r>
        <w:rPr>
          <w:rFonts w:hint="eastAsia"/>
          <w:szCs w:val="21"/>
        </w:rPr>
        <w:t>、</w:t>
      </w:r>
      <w:r>
        <w:rPr>
          <w:rFonts w:hint="eastAsia"/>
          <w:szCs w:val="21"/>
        </w:rPr>
        <w:t xml:space="preserve">AB*.* </w:t>
      </w:r>
    </w:p>
    <w:p w14:paraId="138E01E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在</w:t>
      </w:r>
      <w:r>
        <w:rPr>
          <w:rFonts w:hAnsi="宋体" w:hint="eastAsia"/>
          <w:szCs w:val="21"/>
        </w:rPr>
        <w:t>Windows</w:t>
      </w:r>
      <w:r>
        <w:rPr>
          <w:rFonts w:hAnsi="宋体" w:hint="eastAsia"/>
          <w:szCs w:val="21"/>
        </w:rPr>
        <w:t>中，需要查找以</w:t>
      </w:r>
      <w:r>
        <w:rPr>
          <w:rFonts w:hAnsi="宋体" w:hint="eastAsia"/>
          <w:szCs w:val="21"/>
        </w:rPr>
        <w:t>n</w:t>
      </w:r>
      <w:r>
        <w:rPr>
          <w:rFonts w:hAnsi="宋体" w:hint="eastAsia"/>
          <w:szCs w:val="21"/>
        </w:rPr>
        <w:t>开头且扩展名为</w:t>
      </w:r>
      <w:r>
        <w:rPr>
          <w:rFonts w:hAnsi="宋体" w:hint="eastAsia"/>
          <w:szCs w:val="21"/>
        </w:rPr>
        <w:t>com</w:t>
      </w:r>
      <w:r>
        <w:rPr>
          <w:rFonts w:hAnsi="宋体" w:hint="eastAsia"/>
          <w:szCs w:val="21"/>
        </w:rPr>
        <w:t>的所有文件，查找对话框内的名称框中应输入</w:t>
      </w:r>
      <w:r>
        <w:rPr>
          <w:rFonts w:hAnsi="宋体" w:hint="eastAsia"/>
          <w:szCs w:val="21"/>
        </w:rPr>
        <w:t>____</w:t>
      </w:r>
      <w:r>
        <w:rPr>
          <w:rFonts w:hAnsi="宋体" w:hint="eastAsia"/>
          <w:szCs w:val="21"/>
        </w:rPr>
        <w:t>。</w:t>
      </w:r>
    </w:p>
    <w:p w14:paraId="49EA9E1B"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n.com     B</w:t>
      </w:r>
      <w:r>
        <w:rPr>
          <w:rFonts w:hint="eastAsia"/>
          <w:szCs w:val="21"/>
        </w:rPr>
        <w:t>、</w:t>
      </w:r>
      <w:r>
        <w:rPr>
          <w:rFonts w:hint="eastAsia"/>
          <w:szCs w:val="21"/>
        </w:rPr>
        <w:t>n?.com     C</w:t>
      </w:r>
      <w:r>
        <w:rPr>
          <w:rFonts w:hint="eastAsia"/>
          <w:szCs w:val="21"/>
        </w:rPr>
        <w:t>、</w:t>
      </w:r>
      <w:r>
        <w:rPr>
          <w:rFonts w:hint="eastAsia"/>
          <w:szCs w:val="21"/>
        </w:rPr>
        <w:t xml:space="preserve">com.n*      </w:t>
      </w:r>
      <w:r>
        <w:rPr>
          <w:rFonts w:hint="eastAsia"/>
          <w:szCs w:val="21"/>
          <w:highlight w:val="yellow"/>
        </w:rPr>
        <w:t>D</w:t>
      </w:r>
      <w:r>
        <w:rPr>
          <w:rFonts w:hint="eastAsia"/>
          <w:szCs w:val="21"/>
          <w:highlight w:val="yellow"/>
        </w:rPr>
        <w:t>、</w:t>
      </w:r>
      <w:r>
        <w:rPr>
          <w:rFonts w:hint="eastAsia"/>
          <w:szCs w:val="21"/>
          <w:highlight w:val="yellow"/>
        </w:rPr>
        <w:t>n*.com</w:t>
      </w:r>
    </w:p>
    <w:p w14:paraId="48C0405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____</w:t>
      </w:r>
      <w:r>
        <w:rPr>
          <w:rFonts w:hAnsi="宋体" w:hint="eastAsia"/>
          <w:szCs w:val="21"/>
        </w:rPr>
        <w:t>都是计算机的外部设备。</w:t>
      </w:r>
    </w:p>
    <w:p w14:paraId="1270E482"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、打印机，鼠标和辅助存储器</w:t>
      </w:r>
      <w:r>
        <w:rPr>
          <w:rFonts w:hint="eastAsia"/>
          <w:szCs w:val="21"/>
        </w:rPr>
        <w:t xml:space="preserve">         B</w:t>
      </w:r>
      <w:r>
        <w:rPr>
          <w:rFonts w:hint="eastAsia"/>
          <w:szCs w:val="21"/>
        </w:rPr>
        <w:t>、键盘，光盘和</w:t>
      </w:r>
      <w:r>
        <w:rPr>
          <w:rFonts w:hint="eastAsia"/>
          <w:szCs w:val="21"/>
        </w:rPr>
        <w:t xml:space="preserve">RAM    </w:t>
      </w:r>
    </w:p>
    <w:p w14:paraId="0FFB0AB9"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ROM</w:t>
      </w:r>
      <w:r>
        <w:rPr>
          <w:rFonts w:hint="eastAsia"/>
          <w:szCs w:val="21"/>
        </w:rPr>
        <w:t>，硬盘和显示器</w:t>
      </w:r>
      <w:r>
        <w:rPr>
          <w:rFonts w:hint="eastAsia"/>
          <w:szCs w:val="21"/>
        </w:rPr>
        <w:t xml:space="preserve">              D</w:t>
      </w:r>
      <w:r>
        <w:rPr>
          <w:rFonts w:hint="eastAsia"/>
          <w:szCs w:val="21"/>
        </w:rPr>
        <w:t>、主存储器，硬盘和显示器</w:t>
      </w:r>
    </w:p>
    <w:p w14:paraId="2CD7173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____</w:t>
      </w:r>
      <w:r>
        <w:rPr>
          <w:rFonts w:hAnsi="宋体" w:hint="eastAsia"/>
          <w:szCs w:val="21"/>
        </w:rPr>
        <w:t>是计算机能够自动连续工作的基础。</w:t>
      </w:r>
    </w:p>
    <w:p w14:paraId="52A2D281" w14:textId="77777777" w:rsidR="00A501B3" w:rsidRDefault="00A501B3">
      <w:pPr>
        <w:adjustRightInd w:val="0"/>
        <w:snapToGrid w:val="0"/>
        <w:spacing w:line="360" w:lineRule="auto"/>
        <w:rPr>
          <w:szCs w:val="21"/>
        </w:rPr>
      </w:pPr>
      <w:r>
        <w:rPr>
          <w:rFonts w:hint="eastAsia"/>
          <w:szCs w:val="21"/>
        </w:rPr>
        <w:t>A</w:t>
      </w:r>
      <w:r>
        <w:rPr>
          <w:rFonts w:hint="eastAsia"/>
          <w:szCs w:val="21"/>
        </w:rPr>
        <w:t>、程序控制</w:t>
      </w:r>
      <w:r>
        <w:rPr>
          <w:rFonts w:hint="eastAsia"/>
          <w:szCs w:val="21"/>
        </w:rPr>
        <w:t xml:space="preserve">      B</w:t>
      </w:r>
      <w:r>
        <w:rPr>
          <w:rFonts w:hint="eastAsia"/>
          <w:szCs w:val="21"/>
        </w:rPr>
        <w:t>、程序设计</w:t>
      </w:r>
      <w:r>
        <w:rPr>
          <w:rFonts w:hint="eastAsia"/>
          <w:szCs w:val="21"/>
        </w:rPr>
        <w:t xml:space="preserve">     </w:t>
      </w:r>
      <w:r>
        <w:rPr>
          <w:rFonts w:hint="eastAsia"/>
          <w:szCs w:val="21"/>
          <w:highlight w:val="yellow"/>
        </w:rPr>
        <w:t>C</w:t>
      </w:r>
      <w:r>
        <w:rPr>
          <w:rFonts w:hint="eastAsia"/>
          <w:szCs w:val="21"/>
          <w:highlight w:val="yellow"/>
        </w:rPr>
        <w:t>、存贮程序</w:t>
      </w:r>
      <w:r>
        <w:rPr>
          <w:rFonts w:hint="eastAsia"/>
          <w:szCs w:val="21"/>
        </w:rPr>
        <w:t xml:space="preserve">     D</w:t>
      </w:r>
      <w:r>
        <w:rPr>
          <w:rFonts w:hint="eastAsia"/>
          <w:szCs w:val="21"/>
        </w:rPr>
        <w:t>、执行程序</w:t>
      </w:r>
    </w:p>
    <w:p w14:paraId="4B726ED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____</w:t>
      </w:r>
      <w:r>
        <w:rPr>
          <w:rFonts w:hAnsi="宋体" w:hint="eastAsia"/>
          <w:szCs w:val="21"/>
        </w:rPr>
        <w:t>是计算机分代的依据。</w:t>
      </w:r>
    </w:p>
    <w:p w14:paraId="0011F423" w14:textId="77777777" w:rsidR="00A501B3" w:rsidRDefault="00A501B3">
      <w:pPr>
        <w:adjustRightInd w:val="0"/>
        <w:snapToGrid w:val="0"/>
        <w:spacing w:line="360" w:lineRule="auto"/>
        <w:rPr>
          <w:szCs w:val="21"/>
        </w:rPr>
      </w:pPr>
      <w:r>
        <w:rPr>
          <w:rFonts w:hint="eastAsia"/>
          <w:szCs w:val="21"/>
        </w:rPr>
        <w:t>A</w:t>
      </w:r>
      <w:r>
        <w:rPr>
          <w:rFonts w:hint="eastAsia"/>
          <w:szCs w:val="21"/>
        </w:rPr>
        <w:t>、计算机的体积</w:t>
      </w:r>
      <w:r>
        <w:rPr>
          <w:rFonts w:hint="eastAsia"/>
          <w:szCs w:val="21"/>
        </w:rPr>
        <w:t xml:space="preserve">            B</w:t>
      </w:r>
      <w:r>
        <w:rPr>
          <w:rFonts w:hint="eastAsia"/>
          <w:szCs w:val="21"/>
        </w:rPr>
        <w:t>、计算机的速度</w:t>
      </w:r>
      <w:r>
        <w:rPr>
          <w:rFonts w:hint="eastAsia"/>
          <w:szCs w:val="21"/>
        </w:rPr>
        <w:t xml:space="preserve">  </w:t>
      </w:r>
    </w:p>
    <w:p w14:paraId="4BCF9CA2" w14:textId="77777777" w:rsidR="00A501B3" w:rsidRDefault="00A501B3">
      <w:pPr>
        <w:adjustRightInd w:val="0"/>
        <w:snapToGrid w:val="0"/>
        <w:spacing w:line="360" w:lineRule="auto"/>
        <w:rPr>
          <w:szCs w:val="21"/>
        </w:rPr>
      </w:pPr>
      <w:r>
        <w:rPr>
          <w:rFonts w:hint="eastAsia"/>
          <w:szCs w:val="21"/>
        </w:rPr>
        <w:t>C</w:t>
      </w:r>
      <w:r>
        <w:rPr>
          <w:rFonts w:hint="eastAsia"/>
          <w:szCs w:val="21"/>
        </w:rPr>
        <w:t>、计算机的存储容量</w:t>
      </w:r>
      <w:r>
        <w:rPr>
          <w:rFonts w:hint="eastAsia"/>
          <w:szCs w:val="21"/>
        </w:rPr>
        <w:t xml:space="preserve">       </w:t>
      </w:r>
      <w:r>
        <w:rPr>
          <w:rFonts w:hint="eastAsia"/>
          <w:szCs w:val="21"/>
          <w:highlight w:val="yellow"/>
        </w:rPr>
        <w:t>D</w:t>
      </w:r>
      <w:r>
        <w:rPr>
          <w:rFonts w:hint="eastAsia"/>
          <w:szCs w:val="21"/>
          <w:highlight w:val="yellow"/>
        </w:rPr>
        <w:t>、计算机的主要电子元件</w:t>
      </w:r>
    </w:p>
    <w:p w14:paraId="76B8DC5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主页的含义是指</w:t>
      </w:r>
      <w:r>
        <w:rPr>
          <w:rFonts w:hAnsi="宋体" w:hint="eastAsia"/>
          <w:szCs w:val="21"/>
        </w:rPr>
        <w:t>____</w:t>
      </w:r>
      <w:r>
        <w:rPr>
          <w:rFonts w:hAnsi="宋体" w:hint="eastAsia"/>
          <w:szCs w:val="21"/>
        </w:rPr>
        <w:t>。</w:t>
      </w:r>
    </w:p>
    <w:p w14:paraId="2CEA4695"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WEB</w:t>
      </w:r>
      <w:r>
        <w:rPr>
          <w:rFonts w:hint="eastAsia"/>
          <w:szCs w:val="21"/>
          <w:highlight w:val="yellow"/>
        </w:rPr>
        <w:t>站点默认的首页</w:t>
      </w:r>
      <w:r>
        <w:rPr>
          <w:rFonts w:hint="eastAsia"/>
          <w:szCs w:val="21"/>
        </w:rPr>
        <w:t xml:space="preserve">       B</w:t>
      </w:r>
      <w:r>
        <w:rPr>
          <w:rFonts w:hint="eastAsia"/>
          <w:szCs w:val="21"/>
        </w:rPr>
        <w:t>、在浏览器中设定的第一个显示的页面</w:t>
      </w:r>
    </w:p>
    <w:p w14:paraId="32A28C89" w14:textId="77777777" w:rsidR="00A501B3" w:rsidRDefault="00A501B3">
      <w:pPr>
        <w:adjustRightInd w:val="0"/>
        <w:snapToGrid w:val="0"/>
        <w:spacing w:line="360" w:lineRule="auto"/>
        <w:rPr>
          <w:szCs w:val="21"/>
        </w:rPr>
      </w:pPr>
      <w:r>
        <w:rPr>
          <w:rFonts w:hint="eastAsia"/>
          <w:szCs w:val="21"/>
        </w:rPr>
        <w:t>C</w:t>
      </w:r>
      <w:r>
        <w:rPr>
          <w:rFonts w:hint="eastAsia"/>
          <w:szCs w:val="21"/>
        </w:rPr>
        <w:t>、网页的另一种说法</w:t>
      </w:r>
      <w:r>
        <w:rPr>
          <w:rFonts w:hint="eastAsia"/>
          <w:szCs w:val="21"/>
        </w:rPr>
        <w:t xml:space="preserve">          D</w:t>
      </w:r>
      <w:r>
        <w:rPr>
          <w:rFonts w:hint="eastAsia"/>
          <w:szCs w:val="21"/>
        </w:rPr>
        <w:t>、</w:t>
      </w:r>
      <w:r>
        <w:rPr>
          <w:rFonts w:hint="eastAsia"/>
          <w:szCs w:val="21"/>
        </w:rPr>
        <w:t>WEB</w:t>
      </w:r>
      <w:r>
        <w:rPr>
          <w:rFonts w:hint="eastAsia"/>
          <w:szCs w:val="21"/>
        </w:rPr>
        <w:t>站点中的主要页面</w:t>
      </w:r>
      <w:r>
        <w:rPr>
          <w:rFonts w:hint="eastAsia"/>
          <w:szCs w:val="21"/>
        </w:rPr>
        <w:t xml:space="preserve"> </w:t>
      </w:r>
    </w:p>
    <w:p w14:paraId="20F6256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人工智能的两个研究领域是</w:t>
      </w:r>
      <w:r>
        <w:rPr>
          <w:rFonts w:hAnsi="宋体" w:hint="eastAsia"/>
          <w:szCs w:val="21"/>
        </w:rPr>
        <w:t>____</w:t>
      </w:r>
      <w:r>
        <w:rPr>
          <w:rFonts w:hAnsi="宋体" w:hint="eastAsia"/>
          <w:szCs w:val="21"/>
        </w:rPr>
        <w:t>。</w:t>
      </w:r>
    </w:p>
    <w:p w14:paraId="1E05E51E" w14:textId="77777777" w:rsidR="00A501B3" w:rsidRDefault="00A501B3">
      <w:pPr>
        <w:adjustRightInd w:val="0"/>
        <w:snapToGrid w:val="0"/>
        <w:spacing w:line="360" w:lineRule="auto"/>
        <w:rPr>
          <w:szCs w:val="21"/>
        </w:rPr>
      </w:pPr>
      <w:r>
        <w:rPr>
          <w:rFonts w:hint="eastAsia"/>
          <w:szCs w:val="21"/>
        </w:rPr>
        <w:t>A</w:t>
      </w:r>
      <w:r>
        <w:rPr>
          <w:rFonts w:hint="eastAsia"/>
          <w:szCs w:val="21"/>
        </w:rPr>
        <w:t>、自动控制和网络化</w:t>
      </w:r>
      <w:r>
        <w:rPr>
          <w:rFonts w:hint="eastAsia"/>
          <w:szCs w:val="21"/>
        </w:rPr>
        <w:t xml:space="preserve">           B</w:t>
      </w:r>
      <w:r>
        <w:rPr>
          <w:rFonts w:hint="eastAsia"/>
          <w:szCs w:val="21"/>
        </w:rPr>
        <w:t>、计算机技术和传感技术</w:t>
      </w:r>
      <w:r>
        <w:rPr>
          <w:rFonts w:hint="eastAsia"/>
          <w:szCs w:val="21"/>
        </w:rPr>
        <w:t xml:space="preserve"> </w:t>
      </w:r>
    </w:p>
    <w:p w14:paraId="63337DAC"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、模式识别和自然语言理解</w:t>
      </w:r>
      <w:r>
        <w:rPr>
          <w:rFonts w:hint="eastAsia"/>
          <w:szCs w:val="21"/>
        </w:rPr>
        <w:t xml:space="preserve">     D</w:t>
      </w:r>
      <w:r>
        <w:rPr>
          <w:rFonts w:hint="eastAsia"/>
          <w:szCs w:val="21"/>
        </w:rPr>
        <w:t>、分类识别和语义分析</w:t>
      </w:r>
      <w:r>
        <w:rPr>
          <w:rFonts w:hint="eastAsia"/>
          <w:szCs w:val="21"/>
        </w:rPr>
        <w:t xml:space="preserve"> </w:t>
      </w:r>
    </w:p>
    <w:p w14:paraId="49691E2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关于</w:t>
      </w:r>
      <w:r>
        <w:rPr>
          <w:rFonts w:hAnsi="宋体" w:hint="eastAsia"/>
          <w:szCs w:val="21"/>
        </w:rPr>
        <w:t>word2000</w:t>
      </w:r>
      <w:r>
        <w:rPr>
          <w:rFonts w:hAnsi="宋体" w:hint="eastAsia"/>
          <w:szCs w:val="21"/>
        </w:rPr>
        <w:t>中的分页符的描述，错误的是</w:t>
      </w:r>
      <w:r>
        <w:rPr>
          <w:rFonts w:hAnsi="宋体" w:hint="eastAsia"/>
          <w:szCs w:val="21"/>
        </w:rPr>
        <w:t>____</w:t>
      </w:r>
      <w:r>
        <w:rPr>
          <w:rFonts w:hAnsi="宋体" w:hint="eastAsia"/>
          <w:szCs w:val="21"/>
        </w:rPr>
        <w:t>。</w:t>
      </w:r>
    </w:p>
    <w:p w14:paraId="60B6A2DF" w14:textId="77777777" w:rsidR="00A501B3" w:rsidRDefault="00A501B3">
      <w:pPr>
        <w:adjustRightInd w:val="0"/>
        <w:snapToGrid w:val="0"/>
        <w:spacing w:line="360" w:lineRule="auto"/>
        <w:rPr>
          <w:szCs w:val="21"/>
        </w:rPr>
      </w:pPr>
      <w:r>
        <w:rPr>
          <w:rFonts w:hint="eastAsia"/>
          <w:szCs w:val="21"/>
        </w:rPr>
        <w:t>A</w:t>
      </w:r>
      <w:r>
        <w:rPr>
          <w:rFonts w:hint="eastAsia"/>
          <w:szCs w:val="21"/>
        </w:rPr>
        <w:t>、分页符的作用是分页</w:t>
      </w:r>
      <w:r>
        <w:rPr>
          <w:rFonts w:hint="eastAsia"/>
          <w:szCs w:val="21"/>
        </w:rPr>
        <w:t xml:space="preserve">        </w:t>
      </w:r>
    </w:p>
    <w:p w14:paraId="599323A5" w14:textId="77777777" w:rsidR="00A501B3" w:rsidRDefault="00A501B3">
      <w:pPr>
        <w:adjustRightInd w:val="0"/>
        <w:snapToGrid w:val="0"/>
        <w:spacing w:line="360" w:lineRule="auto"/>
        <w:rPr>
          <w:szCs w:val="21"/>
        </w:rPr>
      </w:pPr>
      <w:r>
        <w:rPr>
          <w:rFonts w:hint="eastAsia"/>
          <w:szCs w:val="21"/>
        </w:rPr>
        <w:t>B</w:t>
      </w:r>
      <w:r>
        <w:rPr>
          <w:rFonts w:hint="eastAsia"/>
          <w:szCs w:val="21"/>
        </w:rPr>
        <w:t>、按</w:t>
      </w:r>
      <w:r>
        <w:rPr>
          <w:rFonts w:hint="eastAsia"/>
          <w:szCs w:val="21"/>
        </w:rPr>
        <w:t>Ctrl+Enter</w:t>
      </w:r>
      <w:r>
        <w:rPr>
          <w:rFonts w:hint="eastAsia"/>
          <w:szCs w:val="21"/>
        </w:rPr>
        <w:t>可以插入一个分页符</w:t>
      </w:r>
    </w:p>
    <w:p w14:paraId="7CCB5A96"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、各种分页符都可以选中后按</w:t>
      </w:r>
      <w:r>
        <w:rPr>
          <w:rFonts w:hint="eastAsia"/>
          <w:szCs w:val="21"/>
          <w:highlight w:val="yellow"/>
        </w:rPr>
        <w:t>Delete</w:t>
      </w:r>
      <w:r>
        <w:rPr>
          <w:rFonts w:hint="eastAsia"/>
          <w:szCs w:val="21"/>
          <w:highlight w:val="yellow"/>
        </w:rPr>
        <w:t>键删除</w:t>
      </w:r>
      <w:r>
        <w:rPr>
          <w:rFonts w:hint="eastAsia"/>
          <w:szCs w:val="21"/>
        </w:rPr>
        <w:t xml:space="preserve">  </w:t>
      </w:r>
    </w:p>
    <w:p w14:paraId="205F310B" w14:textId="77777777" w:rsidR="00A501B3" w:rsidRDefault="00A501B3">
      <w:pPr>
        <w:adjustRightInd w:val="0"/>
        <w:snapToGrid w:val="0"/>
        <w:spacing w:line="360" w:lineRule="auto"/>
        <w:rPr>
          <w:szCs w:val="21"/>
        </w:rPr>
      </w:pPr>
      <w:r>
        <w:rPr>
          <w:rFonts w:hint="eastAsia"/>
          <w:szCs w:val="21"/>
        </w:rPr>
        <w:t>D</w:t>
      </w:r>
      <w:r>
        <w:rPr>
          <w:rFonts w:hint="eastAsia"/>
          <w:szCs w:val="21"/>
        </w:rPr>
        <w:t>、普通视图方式下分页符以虚线显示</w:t>
      </w:r>
    </w:p>
    <w:p w14:paraId="7EE932E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Word2000</w:t>
      </w:r>
      <w:r>
        <w:rPr>
          <w:rFonts w:hAnsi="宋体" w:hint="eastAsia"/>
          <w:szCs w:val="21"/>
        </w:rPr>
        <w:t>中，</w:t>
      </w:r>
      <w:r>
        <w:rPr>
          <w:rFonts w:hAnsi="宋体" w:hint="eastAsia"/>
          <w:szCs w:val="21"/>
        </w:rPr>
        <w:t>____</w:t>
      </w:r>
      <w:r>
        <w:rPr>
          <w:rFonts w:hAnsi="宋体" w:hint="eastAsia"/>
          <w:szCs w:val="21"/>
        </w:rPr>
        <w:t>视图才能看到分栏的实际效果。</w:t>
      </w:r>
    </w:p>
    <w:p w14:paraId="5352EC29"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、页面</w:t>
      </w:r>
      <w:r>
        <w:rPr>
          <w:rFonts w:hint="eastAsia"/>
          <w:szCs w:val="21"/>
        </w:rPr>
        <w:t xml:space="preserve">        B</w:t>
      </w:r>
      <w:r>
        <w:rPr>
          <w:rFonts w:hint="eastAsia"/>
          <w:szCs w:val="21"/>
        </w:rPr>
        <w:t>、大纲</w:t>
      </w:r>
      <w:r>
        <w:rPr>
          <w:rFonts w:hint="eastAsia"/>
          <w:szCs w:val="21"/>
        </w:rPr>
        <w:t xml:space="preserve">        C</w:t>
      </w:r>
      <w:r>
        <w:rPr>
          <w:rFonts w:hint="eastAsia"/>
          <w:szCs w:val="21"/>
        </w:rPr>
        <w:t>、主控文档</w:t>
      </w:r>
      <w:r>
        <w:rPr>
          <w:rFonts w:hint="eastAsia"/>
          <w:szCs w:val="21"/>
        </w:rPr>
        <w:t xml:space="preserve">     D</w:t>
      </w:r>
      <w:r>
        <w:rPr>
          <w:rFonts w:hint="eastAsia"/>
          <w:szCs w:val="21"/>
        </w:rPr>
        <w:t>、联机版式</w:t>
      </w:r>
    </w:p>
    <w:p w14:paraId="2F3AC0B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Word2000</w:t>
      </w:r>
      <w:r>
        <w:rPr>
          <w:rFonts w:hAnsi="宋体" w:hint="eastAsia"/>
          <w:szCs w:val="21"/>
        </w:rPr>
        <w:t>种，编辑英文文本时经常会出现红色下划波浪线，表示</w:t>
      </w:r>
      <w:r>
        <w:rPr>
          <w:rFonts w:hAnsi="宋体" w:hint="eastAsia"/>
          <w:szCs w:val="21"/>
        </w:rPr>
        <w:t>____</w:t>
      </w:r>
      <w:r>
        <w:rPr>
          <w:rFonts w:hAnsi="宋体" w:hint="eastAsia"/>
          <w:szCs w:val="21"/>
        </w:rPr>
        <w:t>。</w:t>
      </w:r>
    </w:p>
    <w:p w14:paraId="7C00859F" w14:textId="77777777" w:rsidR="00A501B3" w:rsidRDefault="00A501B3">
      <w:pPr>
        <w:adjustRightInd w:val="0"/>
        <w:snapToGrid w:val="0"/>
        <w:spacing w:line="360" w:lineRule="auto"/>
        <w:rPr>
          <w:szCs w:val="21"/>
        </w:rPr>
      </w:pPr>
      <w:r>
        <w:rPr>
          <w:rFonts w:hint="eastAsia"/>
          <w:szCs w:val="21"/>
        </w:rPr>
        <w:t>A</w:t>
      </w:r>
      <w:r>
        <w:rPr>
          <w:rFonts w:hint="eastAsia"/>
          <w:szCs w:val="21"/>
        </w:rPr>
        <w:t>、语法错误</w:t>
      </w:r>
      <w:r>
        <w:rPr>
          <w:rFonts w:hint="eastAsia"/>
          <w:szCs w:val="21"/>
        </w:rPr>
        <w:t xml:space="preserve">     </w:t>
      </w:r>
      <w:r>
        <w:rPr>
          <w:rFonts w:hint="eastAsia"/>
          <w:szCs w:val="21"/>
          <w:highlight w:val="yellow"/>
        </w:rPr>
        <w:t>B</w:t>
      </w:r>
      <w:r>
        <w:rPr>
          <w:rFonts w:hint="eastAsia"/>
          <w:szCs w:val="21"/>
          <w:highlight w:val="yellow"/>
        </w:rPr>
        <w:t>、单词拼写错误</w:t>
      </w:r>
      <w:r>
        <w:rPr>
          <w:rFonts w:hint="eastAsia"/>
          <w:szCs w:val="21"/>
        </w:rPr>
        <w:t xml:space="preserve">     C</w:t>
      </w:r>
      <w:r>
        <w:rPr>
          <w:rFonts w:hint="eastAsia"/>
          <w:szCs w:val="21"/>
        </w:rPr>
        <w:t>、格式错误</w:t>
      </w:r>
      <w:r>
        <w:rPr>
          <w:rFonts w:hint="eastAsia"/>
          <w:szCs w:val="21"/>
        </w:rPr>
        <w:t xml:space="preserve">     D</w:t>
      </w:r>
      <w:r>
        <w:rPr>
          <w:rFonts w:hint="eastAsia"/>
          <w:szCs w:val="21"/>
        </w:rPr>
        <w:t>、逻辑错误</w:t>
      </w:r>
    </w:p>
    <w:p w14:paraId="3B130DB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浏览网页过程中，当鼠标移动到已设置了超链接的区域时，鼠标指针形状一般变为</w:t>
      </w:r>
      <w:r>
        <w:rPr>
          <w:rFonts w:hAnsi="宋体" w:hint="eastAsia"/>
          <w:szCs w:val="21"/>
        </w:rPr>
        <w:t>____</w:t>
      </w:r>
      <w:r>
        <w:rPr>
          <w:rFonts w:hAnsi="宋体" w:hint="eastAsia"/>
          <w:szCs w:val="21"/>
        </w:rPr>
        <w:t>。</w:t>
      </w:r>
    </w:p>
    <w:p w14:paraId="6502D191"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、小手形状</w:t>
      </w:r>
      <w:r>
        <w:rPr>
          <w:rFonts w:hint="eastAsia"/>
          <w:szCs w:val="21"/>
        </w:rPr>
        <w:t xml:space="preserve">　</w:t>
      </w:r>
      <w:r>
        <w:rPr>
          <w:rFonts w:hint="eastAsia"/>
          <w:szCs w:val="21"/>
        </w:rPr>
        <w:t xml:space="preserve">     B</w:t>
      </w:r>
      <w:r>
        <w:rPr>
          <w:rFonts w:hint="eastAsia"/>
          <w:szCs w:val="21"/>
        </w:rPr>
        <w:t xml:space="preserve">、双向箭头　</w:t>
      </w:r>
      <w:r>
        <w:rPr>
          <w:rFonts w:hint="eastAsia"/>
          <w:szCs w:val="21"/>
        </w:rPr>
        <w:t xml:space="preserve">   C</w:t>
      </w:r>
      <w:r>
        <w:rPr>
          <w:rFonts w:hint="eastAsia"/>
          <w:szCs w:val="21"/>
        </w:rPr>
        <w:t xml:space="preserve">、禁止图案　</w:t>
      </w:r>
      <w:r>
        <w:rPr>
          <w:rFonts w:hint="eastAsia"/>
          <w:szCs w:val="21"/>
        </w:rPr>
        <w:t xml:space="preserve">    D</w:t>
      </w:r>
      <w:r>
        <w:rPr>
          <w:rFonts w:hint="eastAsia"/>
          <w:szCs w:val="21"/>
        </w:rPr>
        <w:t>、下拉箭头</w:t>
      </w:r>
      <w:r>
        <w:rPr>
          <w:rFonts w:hint="eastAsia"/>
          <w:szCs w:val="21"/>
        </w:rPr>
        <w:t xml:space="preserve"> </w:t>
      </w:r>
    </w:p>
    <w:p w14:paraId="382E939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下列行为可能使一台计算机感染病毒的是</w:t>
      </w:r>
      <w:r>
        <w:rPr>
          <w:rFonts w:hAnsi="宋体" w:hint="eastAsia"/>
          <w:szCs w:val="21"/>
        </w:rPr>
        <w:t>____</w:t>
      </w:r>
      <w:r>
        <w:rPr>
          <w:rFonts w:hAnsi="宋体" w:hint="eastAsia"/>
          <w:szCs w:val="21"/>
        </w:rPr>
        <w:t>。</w:t>
      </w:r>
    </w:p>
    <w:p w14:paraId="6DE03774" w14:textId="77777777" w:rsidR="00A501B3" w:rsidRDefault="00A501B3">
      <w:pPr>
        <w:adjustRightInd w:val="0"/>
        <w:snapToGrid w:val="0"/>
        <w:spacing w:line="360" w:lineRule="auto"/>
        <w:rPr>
          <w:szCs w:val="21"/>
        </w:rPr>
      </w:pPr>
      <w:r>
        <w:rPr>
          <w:rFonts w:hint="eastAsia"/>
          <w:szCs w:val="21"/>
        </w:rPr>
        <w:t>A</w:t>
      </w:r>
      <w:r>
        <w:rPr>
          <w:rFonts w:hint="eastAsia"/>
          <w:szCs w:val="21"/>
        </w:rPr>
        <w:t>、新建一个文件夹</w:t>
      </w:r>
      <w:r>
        <w:rPr>
          <w:rFonts w:hint="eastAsia"/>
          <w:szCs w:val="21"/>
        </w:rPr>
        <w:t xml:space="preserve">      B</w:t>
      </w:r>
      <w:r>
        <w:rPr>
          <w:rFonts w:hint="eastAsia"/>
          <w:szCs w:val="21"/>
        </w:rPr>
        <w:t>、使用发霉软盘</w:t>
      </w:r>
    </w:p>
    <w:p w14:paraId="4DBC612A" w14:textId="77777777" w:rsidR="00A501B3" w:rsidRDefault="00A501B3">
      <w:pPr>
        <w:adjustRightInd w:val="0"/>
        <w:snapToGrid w:val="0"/>
        <w:spacing w:line="360" w:lineRule="auto"/>
        <w:rPr>
          <w:szCs w:val="21"/>
        </w:rPr>
      </w:pPr>
      <w:r>
        <w:rPr>
          <w:rFonts w:hint="eastAsia"/>
          <w:szCs w:val="21"/>
        </w:rPr>
        <w:t>C</w:t>
      </w:r>
      <w:r>
        <w:rPr>
          <w:rFonts w:hint="eastAsia"/>
          <w:szCs w:val="21"/>
        </w:rPr>
        <w:t>、强行关闭计算机</w:t>
      </w:r>
      <w:r>
        <w:rPr>
          <w:rFonts w:hint="eastAsia"/>
          <w:szCs w:val="21"/>
        </w:rPr>
        <w:t xml:space="preserve">      </w:t>
      </w:r>
      <w:r>
        <w:rPr>
          <w:rFonts w:hint="eastAsia"/>
          <w:szCs w:val="21"/>
          <w:highlight w:val="yellow"/>
        </w:rPr>
        <w:t>D</w:t>
      </w:r>
      <w:r>
        <w:rPr>
          <w:rFonts w:hint="eastAsia"/>
          <w:szCs w:val="21"/>
          <w:highlight w:val="yellow"/>
        </w:rPr>
        <w:t>、使用外来软件或光盘或随意打开陌生电子邮件</w:t>
      </w:r>
    </w:p>
    <w:p w14:paraId="4EE8643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目前，同学们使用的计算机属于</w:t>
      </w:r>
      <w:r>
        <w:rPr>
          <w:rFonts w:hAnsi="宋体" w:hint="eastAsia"/>
          <w:szCs w:val="21"/>
        </w:rPr>
        <w:t>____</w:t>
      </w:r>
      <w:r>
        <w:rPr>
          <w:rFonts w:hAnsi="宋体" w:hint="eastAsia"/>
          <w:szCs w:val="21"/>
        </w:rPr>
        <w:t>。</w:t>
      </w:r>
    </w:p>
    <w:p w14:paraId="4458A722"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、微型机</w:t>
      </w:r>
      <w:r>
        <w:rPr>
          <w:rFonts w:hint="eastAsia"/>
          <w:szCs w:val="21"/>
        </w:rPr>
        <w:t xml:space="preserve">    B</w:t>
      </w:r>
      <w:r>
        <w:rPr>
          <w:rFonts w:hint="eastAsia"/>
          <w:szCs w:val="21"/>
        </w:rPr>
        <w:t>、小型机</w:t>
      </w:r>
      <w:r>
        <w:rPr>
          <w:rFonts w:hint="eastAsia"/>
          <w:szCs w:val="21"/>
        </w:rPr>
        <w:t xml:space="preserve">     C</w:t>
      </w:r>
      <w:r>
        <w:rPr>
          <w:rFonts w:hint="eastAsia"/>
          <w:szCs w:val="21"/>
        </w:rPr>
        <w:t>、中型机</w:t>
      </w:r>
      <w:r>
        <w:rPr>
          <w:rFonts w:hint="eastAsia"/>
          <w:szCs w:val="21"/>
        </w:rPr>
        <w:t xml:space="preserve">      D</w:t>
      </w:r>
      <w:r>
        <w:rPr>
          <w:rFonts w:hint="eastAsia"/>
          <w:szCs w:val="21"/>
        </w:rPr>
        <w:t>、巨型机</w:t>
      </w:r>
    </w:p>
    <w:p w14:paraId="18109C7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下列属于计算机在人工智能方面的典型应用是</w:t>
      </w:r>
      <w:r>
        <w:rPr>
          <w:rFonts w:hAnsi="宋体" w:hint="eastAsia"/>
          <w:szCs w:val="21"/>
        </w:rPr>
        <w:t>____</w:t>
      </w:r>
      <w:r>
        <w:rPr>
          <w:rFonts w:hAnsi="宋体" w:hint="eastAsia"/>
          <w:szCs w:val="21"/>
        </w:rPr>
        <w:t>。</w:t>
      </w:r>
    </w:p>
    <w:p w14:paraId="504E73C4" w14:textId="77777777" w:rsidR="00A501B3" w:rsidRDefault="00A501B3">
      <w:pPr>
        <w:adjustRightInd w:val="0"/>
        <w:snapToGrid w:val="0"/>
        <w:spacing w:line="360" w:lineRule="auto"/>
        <w:rPr>
          <w:szCs w:val="21"/>
        </w:rPr>
      </w:pPr>
      <w:r>
        <w:rPr>
          <w:rFonts w:hint="eastAsia"/>
          <w:szCs w:val="21"/>
        </w:rPr>
        <w:t>A</w:t>
      </w:r>
      <w:r>
        <w:rPr>
          <w:rFonts w:hint="eastAsia"/>
          <w:szCs w:val="21"/>
        </w:rPr>
        <w:t>、图书管理</w:t>
      </w:r>
      <w:r>
        <w:rPr>
          <w:rFonts w:hint="eastAsia"/>
          <w:szCs w:val="21"/>
        </w:rPr>
        <w:t xml:space="preserve">   B</w:t>
      </w:r>
      <w:r>
        <w:rPr>
          <w:rFonts w:hint="eastAsia"/>
          <w:szCs w:val="21"/>
        </w:rPr>
        <w:t>、服装设计</w:t>
      </w:r>
      <w:r>
        <w:rPr>
          <w:rFonts w:hint="eastAsia"/>
          <w:szCs w:val="21"/>
        </w:rPr>
        <w:t xml:space="preserve">   </w:t>
      </w:r>
      <w:r>
        <w:rPr>
          <w:rFonts w:hint="eastAsia"/>
          <w:szCs w:val="21"/>
          <w:highlight w:val="yellow"/>
        </w:rPr>
        <w:t>C</w:t>
      </w:r>
      <w:r>
        <w:rPr>
          <w:rFonts w:hint="eastAsia"/>
          <w:szCs w:val="21"/>
          <w:highlight w:val="yellow"/>
        </w:rPr>
        <w:t>、人机博弈</w:t>
      </w:r>
      <w:r>
        <w:rPr>
          <w:rFonts w:hint="eastAsia"/>
          <w:szCs w:val="21"/>
        </w:rPr>
        <w:t xml:space="preserve">    D</w:t>
      </w:r>
      <w:r>
        <w:rPr>
          <w:rFonts w:hint="eastAsia"/>
          <w:szCs w:val="21"/>
        </w:rPr>
        <w:t>、视频播放</w:t>
      </w:r>
    </w:p>
    <w:p w14:paraId="6CBC027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Word2000</w:t>
      </w:r>
      <w:r>
        <w:rPr>
          <w:rFonts w:hAnsi="宋体" w:hint="eastAsia"/>
          <w:szCs w:val="21"/>
        </w:rPr>
        <w:t>常用工具栏上←、→按钮的作用是</w:t>
      </w:r>
      <w:r>
        <w:rPr>
          <w:rFonts w:hAnsi="宋体" w:hint="eastAsia"/>
          <w:szCs w:val="21"/>
        </w:rPr>
        <w:t>____</w:t>
      </w:r>
      <w:r>
        <w:rPr>
          <w:rFonts w:hAnsi="宋体" w:hint="eastAsia"/>
          <w:szCs w:val="21"/>
        </w:rPr>
        <w:t>。</w:t>
      </w:r>
    </w:p>
    <w:p w14:paraId="03B67389" w14:textId="77777777" w:rsidR="00A501B3" w:rsidRDefault="00A501B3">
      <w:pPr>
        <w:adjustRightInd w:val="0"/>
        <w:snapToGrid w:val="0"/>
        <w:spacing w:line="360" w:lineRule="auto"/>
        <w:rPr>
          <w:szCs w:val="21"/>
        </w:rPr>
      </w:pPr>
      <w:r>
        <w:rPr>
          <w:rFonts w:hint="eastAsia"/>
          <w:szCs w:val="21"/>
        </w:rPr>
        <w:t>A</w:t>
      </w:r>
      <w:r>
        <w:rPr>
          <w:rFonts w:hint="eastAsia"/>
          <w:szCs w:val="21"/>
        </w:rPr>
        <w:t>、前者是恢复操作，后者是撤销操作</w:t>
      </w:r>
    </w:p>
    <w:p w14:paraId="097AF12A"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、前者是撤销操作，后者是恢复操作</w:t>
      </w:r>
    </w:p>
    <w:p w14:paraId="4C829A0B" w14:textId="77777777" w:rsidR="00A501B3" w:rsidRDefault="00A501B3">
      <w:pPr>
        <w:adjustRightInd w:val="0"/>
        <w:snapToGrid w:val="0"/>
        <w:spacing w:line="360" w:lineRule="auto"/>
        <w:rPr>
          <w:szCs w:val="21"/>
        </w:rPr>
      </w:pPr>
      <w:r>
        <w:rPr>
          <w:rFonts w:hint="eastAsia"/>
          <w:szCs w:val="21"/>
        </w:rPr>
        <w:t>C</w:t>
      </w:r>
      <w:r>
        <w:rPr>
          <w:rFonts w:hint="eastAsia"/>
          <w:szCs w:val="21"/>
        </w:rPr>
        <w:t>、前者的快捷键是</w:t>
      </w:r>
      <w:r>
        <w:rPr>
          <w:rFonts w:hint="eastAsia"/>
          <w:szCs w:val="21"/>
        </w:rPr>
        <w:t>Ctrl+X</w:t>
      </w:r>
      <w:r>
        <w:rPr>
          <w:rFonts w:hint="eastAsia"/>
          <w:szCs w:val="21"/>
        </w:rPr>
        <w:t>，后者的快捷键是</w:t>
      </w:r>
      <w:r>
        <w:rPr>
          <w:rFonts w:hint="eastAsia"/>
          <w:szCs w:val="21"/>
        </w:rPr>
        <w:t>Ctrl+Z</w:t>
      </w:r>
    </w:p>
    <w:p w14:paraId="495C8444" w14:textId="77777777" w:rsidR="00A501B3" w:rsidRDefault="00A501B3">
      <w:pPr>
        <w:adjustRightInd w:val="0"/>
        <w:snapToGrid w:val="0"/>
        <w:spacing w:line="360" w:lineRule="auto"/>
        <w:rPr>
          <w:szCs w:val="21"/>
        </w:rPr>
      </w:pPr>
      <w:r>
        <w:rPr>
          <w:rFonts w:hint="eastAsia"/>
          <w:szCs w:val="21"/>
        </w:rPr>
        <w:t>D</w:t>
      </w:r>
      <w:r>
        <w:rPr>
          <w:rFonts w:hint="eastAsia"/>
          <w:szCs w:val="21"/>
        </w:rPr>
        <w:t>、前者的快捷键是</w:t>
      </w:r>
      <w:r>
        <w:rPr>
          <w:rFonts w:hint="eastAsia"/>
          <w:szCs w:val="21"/>
        </w:rPr>
        <w:t>Ctrl+C</w:t>
      </w:r>
      <w:r>
        <w:rPr>
          <w:rFonts w:hint="eastAsia"/>
          <w:szCs w:val="21"/>
        </w:rPr>
        <w:t>，后者的快捷键是</w:t>
      </w:r>
      <w:r>
        <w:rPr>
          <w:rFonts w:hint="eastAsia"/>
          <w:szCs w:val="21"/>
        </w:rPr>
        <w:t>Ctrl+V</w:t>
      </w:r>
    </w:p>
    <w:p w14:paraId="7D4B109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下列不属于</w:t>
      </w:r>
      <w:r>
        <w:rPr>
          <w:rFonts w:hAnsi="宋体" w:hint="eastAsia"/>
          <w:szCs w:val="21"/>
        </w:rPr>
        <w:t>Microsoft Office2000</w:t>
      </w:r>
      <w:r>
        <w:rPr>
          <w:rFonts w:hAnsi="宋体" w:hint="eastAsia"/>
          <w:szCs w:val="21"/>
        </w:rPr>
        <w:t>软件包的软件是</w:t>
      </w:r>
      <w:r>
        <w:rPr>
          <w:rFonts w:hAnsi="宋体" w:hint="eastAsia"/>
          <w:szCs w:val="21"/>
        </w:rPr>
        <w:t>____</w:t>
      </w:r>
      <w:r>
        <w:rPr>
          <w:rFonts w:hAnsi="宋体" w:hint="eastAsia"/>
          <w:szCs w:val="21"/>
        </w:rPr>
        <w:t>。</w:t>
      </w:r>
    </w:p>
    <w:p w14:paraId="43C8AD00"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Word2000           B</w:t>
      </w:r>
      <w:r>
        <w:rPr>
          <w:rFonts w:hint="eastAsia"/>
          <w:szCs w:val="21"/>
        </w:rPr>
        <w:t>、</w:t>
      </w:r>
      <w:r>
        <w:rPr>
          <w:rFonts w:hint="eastAsia"/>
          <w:szCs w:val="21"/>
        </w:rPr>
        <w:t xml:space="preserve">Excel2000    </w:t>
      </w:r>
    </w:p>
    <w:p w14:paraId="04A1B6BD"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w:t>
      </w:r>
      <w:r>
        <w:rPr>
          <w:rFonts w:hint="eastAsia"/>
          <w:szCs w:val="21"/>
          <w:highlight w:val="yellow"/>
        </w:rPr>
        <w:t>Windows2000</w:t>
      </w:r>
      <w:r>
        <w:rPr>
          <w:rFonts w:hint="eastAsia"/>
          <w:szCs w:val="21"/>
        </w:rPr>
        <w:t xml:space="preserve">        D</w:t>
      </w:r>
      <w:r>
        <w:rPr>
          <w:rFonts w:hint="eastAsia"/>
          <w:szCs w:val="21"/>
        </w:rPr>
        <w:t>、</w:t>
      </w:r>
      <w:r>
        <w:rPr>
          <w:rFonts w:hint="eastAsia"/>
          <w:szCs w:val="21"/>
        </w:rPr>
        <w:t>Frontpage2000</w:t>
      </w:r>
    </w:p>
    <w:p w14:paraId="4AEC2D0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Word2000</w:t>
      </w:r>
      <w:r>
        <w:rPr>
          <w:rFonts w:hAnsi="宋体" w:hint="eastAsia"/>
          <w:szCs w:val="21"/>
        </w:rPr>
        <w:t>中，不能选取全部文档的操作是</w:t>
      </w:r>
      <w:r>
        <w:rPr>
          <w:rFonts w:hAnsi="宋体" w:hint="eastAsia"/>
          <w:szCs w:val="21"/>
        </w:rPr>
        <w:t>____</w:t>
      </w:r>
      <w:r>
        <w:rPr>
          <w:rFonts w:hAnsi="宋体" w:hint="eastAsia"/>
          <w:szCs w:val="21"/>
        </w:rPr>
        <w:t>。</w:t>
      </w:r>
    </w:p>
    <w:p w14:paraId="618934FF" w14:textId="77777777" w:rsidR="00A501B3" w:rsidRDefault="00A501B3">
      <w:pPr>
        <w:adjustRightInd w:val="0"/>
        <w:snapToGrid w:val="0"/>
        <w:spacing w:line="360" w:lineRule="auto"/>
        <w:rPr>
          <w:szCs w:val="21"/>
        </w:rPr>
      </w:pPr>
      <w:r>
        <w:rPr>
          <w:rFonts w:hint="eastAsia"/>
          <w:szCs w:val="21"/>
        </w:rPr>
        <w:t>A</w:t>
      </w:r>
      <w:r>
        <w:rPr>
          <w:rFonts w:hint="eastAsia"/>
          <w:szCs w:val="21"/>
        </w:rPr>
        <w:t>、执行编辑菜单中的全选命令</w:t>
      </w:r>
    </w:p>
    <w:p w14:paraId="67C2FC57" w14:textId="77777777" w:rsidR="00A501B3" w:rsidRDefault="00A501B3">
      <w:pPr>
        <w:adjustRightInd w:val="0"/>
        <w:snapToGrid w:val="0"/>
        <w:spacing w:line="360" w:lineRule="auto"/>
        <w:rPr>
          <w:szCs w:val="21"/>
        </w:rPr>
      </w:pPr>
      <w:r>
        <w:rPr>
          <w:rFonts w:hint="eastAsia"/>
          <w:szCs w:val="21"/>
        </w:rPr>
        <w:t>B</w:t>
      </w:r>
      <w:r>
        <w:rPr>
          <w:rFonts w:hint="eastAsia"/>
          <w:szCs w:val="21"/>
        </w:rPr>
        <w:t>、按</w:t>
      </w:r>
      <w:r>
        <w:rPr>
          <w:rFonts w:hint="eastAsia"/>
          <w:szCs w:val="21"/>
        </w:rPr>
        <w:t xml:space="preserve">Ctrl+A  </w:t>
      </w:r>
    </w:p>
    <w:p w14:paraId="3E57906A"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、在文档任意处双击鼠标</w:t>
      </w:r>
      <w:r>
        <w:rPr>
          <w:rFonts w:hint="eastAsia"/>
          <w:szCs w:val="21"/>
        </w:rPr>
        <w:t xml:space="preserve"> </w:t>
      </w:r>
    </w:p>
    <w:p w14:paraId="404C012F" w14:textId="77777777" w:rsidR="00A501B3" w:rsidRDefault="00A501B3">
      <w:pPr>
        <w:adjustRightInd w:val="0"/>
        <w:snapToGrid w:val="0"/>
        <w:spacing w:line="360" w:lineRule="auto"/>
        <w:rPr>
          <w:szCs w:val="21"/>
        </w:rPr>
      </w:pPr>
      <w:r>
        <w:rPr>
          <w:rFonts w:hint="eastAsia"/>
          <w:szCs w:val="21"/>
        </w:rPr>
        <w:t>D</w:t>
      </w:r>
      <w:r>
        <w:rPr>
          <w:rFonts w:hint="eastAsia"/>
          <w:szCs w:val="21"/>
        </w:rPr>
        <w:t>、先在文档开头用拖运操作选取一段文字，然后在文档尾按住</w:t>
      </w:r>
      <w:r>
        <w:rPr>
          <w:rFonts w:hint="eastAsia"/>
          <w:szCs w:val="21"/>
        </w:rPr>
        <w:t>Shift</w:t>
      </w:r>
      <w:r>
        <w:rPr>
          <w:rFonts w:hint="eastAsia"/>
          <w:szCs w:val="21"/>
        </w:rPr>
        <w:t>键再单击左键</w:t>
      </w:r>
    </w:p>
    <w:p w14:paraId="3ED6374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word2000</w:t>
      </w:r>
      <w:r>
        <w:rPr>
          <w:rFonts w:hAnsi="宋体" w:hint="eastAsia"/>
          <w:szCs w:val="21"/>
        </w:rPr>
        <w:t>中，存储文件时若输入的文件名与当前目录下的文件同名，按</w:t>
      </w:r>
      <w:r>
        <w:rPr>
          <w:rFonts w:hAnsi="宋体" w:hint="eastAsia"/>
          <w:szCs w:val="21"/>
        </w:rPr>
        <w:t>Enter</w:t>
      </w:r>
      <w:r>
        <w:rPr>
          <w:rFonts w:hAnsi="宋体" w:hint="eastAsia"/>
          <w:szCs w:val="21"/>
        </w:rPr>
        <w:t>（或保存）按钮后则</w:t>
      </w:r>
      <w:r>
        <w:rPr>
          <w:rFonts w:hAnsi="宋体" w:hint="eastAsia"/>
          <w:szCs w:val="21"/>
        </w:rPr>
        <w:t>____</w:t>
      </w:r>
      <w:r>
        <w:rPr>
          <w:rFonts w:hAnsi="宋体" w:hint="eastAsia"/>
          <w:szCs w:val="21"/>
        </w:rPr>
        <w:t>。</w:t>
      </w:r>
    </w:p>
    <w:p w14:paraId="3B13520B" w14:textId="77777777" w:rsidR="00A501B3" w:rsidRDefault="00A501B3">
      <w:pPr>
        <w:adjustRightInd w:val="0"/>
        <w:snapToGrid w:val="0"/>
        <w:spacing w:line="360" w:lineRule="auto"/>
        <w:rPr>
          <w:szCs w:val="21"/>
        </w:rPr>
      </w:pPr>
      <w:r>
        <w:rPr>
          <w:rFonts w:hint="eastAsia"/>
          <w:szCs w:val="21"/>
        </w:rPr>
        <w:t>A</w:t>
      </w:r>
      <w:r>
        <w:rPr>
          <w:rFonts w:hint="eastAsia"/>
          <w:szCs w:val="21"/>
        </w:rPr>
        <w:t>、直接覆盖原文件</w:t>
      </w:r>
      <w:r>
        <w:rPr>
          <w:rFonts w:hint="eastAsia"/>
          <w:szCs w:val="21"/>
        </w:rPr>
        <w:t xml:space="preserve">                </w:t>
      </w:r>
      <w:r>
        <w:rPr>
          <w:rFonts w:hint="eastAsia"/>
          <w:szCs w:val="21"/>
          <w:highlight w:val="yellow"/>
        </w:rPr>
        <w:t>B</w:t>
      </w:r>
      <w:r>
        <w:rPr>
          <w:rFonts w:hint="eastAsia"/>
          <w:szCs w:val="21"/>
          <w:highlight w:val="yellow"/>
        </w:rPr>
        <w:t>、提示冲突信息，请求更名</w:t>
      </w:r>
      <w:r>
        <w:rPr>
          <w:rFonts w:hint="eastAsia"/>
          <w:szCs w:val="21"/>
        </w:rPr>
        <w:t xml:space="preserve"> </w:t>
      </w:r>
    </w:p>
    <w:p w14:paraId="6F3F5320" w14:textId="77777777" w:rsidR="00A501B3" w:rsidRDefault="00A501B3">
      <w:pPr>
        <w:adjustRightInd w:val="0"/>
        <w:snapToGrid w:val="0"/>
        <w:spacing w:line="360" w:lineRule="auto"/>
        <w:rPr>
          <w:szCs w:val="21"/>
        </w:rPr>
      </w:pPr>
      <w:r>
        <w:rPr>
          <w:rFonts w:hint="eastAsia"/>
          <w:szCs w:val="21"/>
        </w:rPr>
        <w:t>C</w:t>
      </w:r>
      <w:r>
        <w:rPr>
          <w:rFonts w:hint="eastAsia"/>
          <w:szCs w:val="21"/>
        </w:rPr>
        <w:t>、与原文件合并</w:t>
      </w:r>
      <w:r>
        <w:rPr>
          <w:rFonts w:hint="eastAsia"/>
          <w:szCs w:val="21"/>
        </w:rPr>
        <w:t xml:space="preserve">                  D</w:t>
      </w:r>
      <w:r>
        <w:rPr>
          <w:rFonts w:hint="eastAsia"/>
          <w:szCs w:val="21"/>
        </w:rPr>
        <w:t>、放弃当前文件</w:t>
      </w:r>
      <w:r>
        <w:rPr>
          <w:rFonts w:hint="eastAsia"/>
          <w:szCs w:val="21"/>
        </w:rPr>
        <w:t xml:space="preserve"> </w:t>
      </w:r>
    </w:p>
    <w:p w14:paraId="6B64D86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Word2000</w:t>
      </w:r>
      <w:r>
        <w:rPr>
          <w:rFonts w:hAnsi="宋体" w:hint="eastAsia"/>
          <w:szCs w:val="21"/>
        </w:rPr>
        <w:t>种，要改变文档中整个段落的字体，必须</w:t>
      </w:r>
      <w:r>
        <w:rPr>
          <w:rFonts w:hAnsi="宋体" w:hint="eastAsia"/>
          <w:szCs w:val="21"/>
        </w:rPr>
        <w:t>____</w:t>
      </w:r>
      <w:r>
        <w:rPr>
          <w:rFonts w:hAnsi="宋体" w:hint="eastAsia"/>
          <w:szCs w:val="21"/>
        </w:rPr>
        <w:t>。</w:t>
      </w:r>
    </w:p>
    <w:p w14:paraId="16CDCE7E" w14:textId="77777777" w:rsidR="00A501B3" w:rsidRDefault="00A501B3">
      <w:pPr>
        <w:adjustRightInd w:val="0"/>
        <w:snapToGrid w:val="0"/>
        <w:spacing w:line="360" w:lineRule="auto"/>
        <w:rPr>
          <w:szCs w:val="21"/>
        </w:rPr>
      </w:pPr>
      <w:r>
        <w:rPr>
          <w:rFonts w:hint="eastAsia"/>
          <w:szCs w:val="21"/>
        </w:rPr>
        <w:t>A</w:t>
      </w:r>
      <w:r>
        <w:rPr>
          <w:rFonts w:hint="eastAsia"/>
          <w:szCs w:val="21"/>
        </w:rPr>
        <w:t>、把光标移到该段段首，然后选择格式菜单中的字体命令</w:t>
      </w:r>
    </w:p>
    <w:p w14:paraId="707775BD" w14:textId="77777777" w:rsidR="00A501B3" w:rsidRDefault="00A501B3">
      <w:pPr>
        <w:adjustRightInd w:val="0"/>
        <w:snapToGrid w:val="0"/>
        <w:spacing w:line="360" w:lineRule="auto"/>
        <w:rPr>
          <w:szCs w:val="21"/>
        </w:rPr>
      </w:pPr>
      <w:r>
        <w:rPr>
          <w:rFonts w:hint="eastAsia"/>
          <w:szCs w:val="21"/>
        </w:rPr>
        <w:t>B</w:t>
      </w:r>
      <w:r>
        <w:rPr>
          <w:rFonts w:hint="eastAsia"/>
          <w:szCs w:val="21"/>
        </w:rPr>
        <w:t>、选定该段落，再选择格式菜单中的段落命令</w:t>
      </w:r>
    </w:p>
    <w:p w14:paraId="31ECB5D1"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、选定该段落，再选择格式菜单中的字体命令</w:t>
      </w:r>
    </w:p>
    <w:p w14:paraId="6107EAF7" w14:textId="77777777" w:rsidR="00A501B3" w:rsidRDefault="00A501B3">
      <w:pPr>
        <w:adjustRightInd w:val="0"/>
        <w:snapToGrid w:val="0"/>
        <w:spacing w:line="360" w:lineRule="auto"/>
        <w:rPr>
          <w:szCs w:val="21"/>
        </w:rPr>
      </w:pPr>
      <w:r>
        <w:rPr>
          <w:rFonts w:hint="eastAsia"/>
          <w:szCs w:val="21"/>
        </w:rPr>
        <w:t>D</w:t>
      </w:r>
      <w:r>
        <w:rPr>
          <w:rFonts w:hint="eastAsia"/>
          <w:szCs w:val="21"/>
        </w:rPr>
        <w:t>、选定该段落，右击选中区域在弹出的快捷菜单中选择段落命令</w:t>
      </w:r>
    </w:p>
    <w:p w14:paraId="07CDEFF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网址</w:t>
      </w:r>
      <w:r>
        <w:rPr>
          <w:rFonts w:hAnsi="宋体" w:hint="eastAsia"/>
          <w:szCs w:val="21"/>
        </w:rPr>
        <w:t>www.pku.edu.cn</w:t>
      </w:r>
      <w:r>
        <w:rPr>
          <w:rFonts w:hAnsi="宋体" w:hint="eastAsia"/>
          <w:szCs w:val="21"/>
        </w:rPr>
        <w:t>中的</w:t>
      </w:r>
      <w:r>
        <w:rPr>
          <w:rFonts w:hAnsi="宋体" w:hint="eastAsia"/>
          <w:szCs w:val="21"/>
        </w:rPr>
        <w:t>cn</w:t>
      </w:r>
      <w:r>
        <w:rPr>
          <w:rFonts w:hAnsi="宋体" w:hint="eastAsia"/>
          <w:szCs w:val="21"/>
        </w:rPr>
        <w:t>表示</w:t>
      </w:r>
      <w:r>
        <w:rPr>
          <w:rFonts w:hAnsi="宋体" w:hint="eastAsia"/>
          <w:szCs w:val="21"/>
        </w:rPr>
        <w:t>____</w:t>
      </w:r>
      <w:r>
        <w:rPr>
          <w:rFonts w:hAnsi="宋体" w:hint="eastAsia"/>
          <w:szCs w:val="21"/>
        </w:rPr>
        <w:t>。</w:t>
      </w:r>
    </w:p>
    <w:p w14:paraId="027C3965" w14:textId="77777777" w:rsidR="00A501B3" w:rsidRDefault="00A501B3">
      <w:pPr>
        <w:adjustRightInd w:val="0"/>
        <w:snapToGrid w:val="0"/>
        <w:spacing w:line="360" w:lineRule="auto"/>
        <w:rPr>
          <w:szCs w:val="21"/>
        </w:rPr>
      </w:pPr>
      <w:r>
        <w:rPr>
          <w:rFonts w:hint="eastAsia"/>
          <w:szCs w:val="21"/>
        </w:rPr>
        <w:t>A</w:t>
      </w:r>
      <w:r>
        <w:rPr>
          <w:rFonts w:hint="eastAsia"/>
          <w:szCs w:val="21"/>
        </w:rPr>
        <w:t xml:space="preserve">、英国　</w:t>
      </w:r>
      <w:r>
        <w:rPr>
          <w:rFonts w:hint="eastAsia"/>
          <w:szCs w:val="21"/>
        </w:rPr>
        <w:t xml:space="preserve">   B</w:t>
      </w:r>
      <w:r>
        <w:rPr>
          <w:rFonts w:hint="eastAsia"/>
          <w:szCs w:val="21"/>
        </w:rPr>
        <w:t xml:space="preserve">、美国　</w:t>
      </w:r>
      <w:r>
        <w:rPr>
          <w:rFonts w:hint="eastAsia"/>
          <w:szCs w:val="21"/>
        </w:rPr>
        <w:t xml:space="preserve">     C</w:t>
      </w:r>
      <w:r>
        <w:rPr>
          <w:rFonts w:hint="eastAsia"/>
          <w:szCs w:val="21"/>
        </w:rPr>
        <w:t xml:space="preserve">、日本　</w:t>
      </w:r>
      <w:r>
        <w:rPr>
          <w:rFonts w:hint="eastAsia"/>
          <w:szCs w:val="21"/>
        </w:rPr>
        <w:t xml:space="preserve">   </w:t>
      </w:r>
      <w:r>
        <w:rPr>
          <w:rFonts w:hint="eastAsia"/>
          <w:szCs w:val="21"/>
          <w:highlight w:val="yellow"/>
        </w:rPr>
        <w:t>D</w:t>
      </w:r>
      <w:r>
        <w:rPr>
          <w:rFonts w:hint="eastAsia"/>
          <w:szCs w:val="21"/>
          <w:highlight w:val="yellow"/>
        </w:rPr>
        <w:t>、中国</w:t>
      </w:r>
    </w:p>
    <w:p w14:paraId="72B2768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计算机黑客是指</w:t>
      </w:r>
      <w:r>
        <w:rPr>
          <w:rFonts w:hAnsi="宋体" w:hint="eastAsia"/>
          <w:szCs w:val="21"/>
        </w:rPr>
        <w:t>____</w:t>
      </w:r>
      <w:r>
        <w:rPr>
          <w:rFonts w:hAnsi="宋体" w:hint="eastAsia"/>
          <w:szCs w:val="21"/>
        </w:rPr>
        <w:t>。</w:t>
      </w:r>
    </w:p>
    <w:p w14:paraId="437B45DC" w14:textId="77777777" w:rsidR="00A501B3" w:rsidRDefault="00A501B3">
      <w:pPr>
        <w:adjustRightInd w:val="0"/>
        <w:snapToGrid w:val="0"/>
        <w:spacing w:line="360" w:lineRule="auto"/>
        <w:rPr>
          <w:szCs w:val="21"/>
        </w:rPr>
      </w:pPr>
      <w:r>
        <w:rPr>
          <w:rFonts w:hint="eastAsia"/>
          <w:szCs w:val="21"/>
        </w:rPr>
        <w:t>A</w:t>
      </w:r>
      <w:r>
        <w:rPr>
          <w:rFonts w:hint="eastAsia"/>
          <w:szCs w:val="21"/>
        </w:rPr>
        <w:t>、能自动产生计算机病毒的一种设备</w:t>
      </w:r>
    </w:p>
    <w:p w14:paraId="6B33E7B4" w14:textId="77777777" w:rsidR="00A501B3" w:rsidRDefault="00A501B3">
      <w:pPr>
        <w:adjustRightInd w:val="0"/>
        <w:snapToGrid w:val="0"/>
        <w:spacing w:line="360" w:lineRule="auto"/>
        <w:rPr>
          <w:szCs w:val="21"/>
        </w:rPr>
      </w:pPr>
      <w:r>
        <w:rPr>
          <w:rFonts w:hint="eastAsia"/>
          <w:szCs w:val="21"/>
        </w:rPr>
        <w:t>B</w:t>
      </w:r>
      <w:r>
        <w:rPr>
          <w:rFonts w:hint="eastAsia"/>
          <w:szCs w:val="21"/>
        </w:rPr>
        <w:t>、专门盗窃计算机及计算机网络系统设备的人</w:t>
      </w:r>
      <w:r>
        <w:rPr>
          <w:rFonts w:hint="eastAsia"/>
          <w:szCs w:val="21"/>
        </w:rPr>
        <w:t xml:space="preserve"> </w:t>
      </w:r>
    </w:p>
    <w:p w14:paraId="414CDBFA" w14:textId="77777777" w:rsidR="00A501B3" w:rsidRDefault="00A501B3">
      <w:pPr>
        <w:adjustRightInd w:val="0"/>
        <w:snapToGrid w:val="0"/>
        <w:spacing w:line="360" w:lineRule="auto"/>
        <w:rPr>
          <w:szCs w:val="21"/>
        </w:rPr>
      </w:pPr>
      <w:r>
        <w:rPr>
          <w:rFonts w:hint="eastAsia"/>
          <w:szCs w:val="21"/>
        </w:rPr>
        <w:t>C</w:t>
      </w:r>
      <w:r>
        <w:rPr>
          <w:rFonts w:hint="eastAsia"/>
          <w:szCs w:val="21"/>
        </w:rPr>
        <w:t>、非法编制的、专门用于破坏网络系统的计算机病毒</w:t>
      </w:r>
    </w:p>
    <w:p w14:paraId="3C9FDBC3"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、非法窃取计算机网络系统密码，从而进入计算机网络的人</w:t>
      </w:r>
    </w:p>
    <w:p w14:paraId="5BBEAEC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net</w:t>
      </w:r>
      <w:r>
        <w:rPr>
          <w:rFonts w:hAnsi="宋体" w:hint="eastAsia"/>
          <w:szCs w:val="21"/>
        </w:rPr>
        <w:t>网站的计算机域名地址是</w:t>
      </w:r>
      <w:r>
        <w:rPr>
          <w:rFonts w:hAnsi="宋体" w:hint="eastAsia"/>
          <w:szCs w:val="21"/>
        </w:rPr>
        <w:t>www.163.net</w:t>
      </w:r>
      <w:r>
        <w:rPr>
          <w:rFonts w:hAnsi="宋体" w:hint="eastAsia"/>
          <w:szCs w:val="21"/>
        </w:rPr>
        <w:t>，其相应的地址是</w:t>
      </w:r>
      <w:r>
        <w:rPr>
          <w:rFonts w:hAnsi="宋体" w:hint="eastAsia"/>
          <w:szCs w:val="21"/>
        </w:rPr>
        <w:t>202.108.255.203</w:t>
      </w:r>
      <w:r>
        <w:rPr>
          <w:rFonts w:hAnsi="宋体" w:hint="eastAsia"/>
          <w:szCs w:val="21"/>
        </w:rPr>
        <w:t>，以下说法正确的是</w:t>
      </w:r>
      <w:r>
        <w:rPr>
          <w:rFonts w:hAnsi="宋体" w:hint="eastAsia"/>
          <w:szCs w:val="21"/>
        </w:rPr>
        <w:t>____</w:t>
      </w:r>
      <w:r>
        <w:rPr>
          <w:rFonts w:hAnsi="宋体" w:hint="eastAsia"/>
          <w:szCs w:val="21"/>
        </w:rPr>
        <w:t>。</w:t>
      </w:r>
    </w:p>
    <w:p w14:paraId="3D446B40" w14:textId="77777777" w:rsidR="00A501B3" w:rsidRDefault="00A501B3">
      <w:pPr>
        <w:adjustRightInd w:val="0"/>
        <w:snapToGrid w:val="0"/>
        <w:spacing w:line="360" w:lineRule="auto"/>
        <w:rPr>
          <w:szCs w:val="21"/>
        </w:rPr>
      </w:pPr>
      <w:r>
        <w:rPr>
          <w:rFonts w:hint="eastAsia"/>
          <w:szCs w:val="21"/>
        </w:rPr>
        <w:t>A</w:t>
      </w:r>
      <w:r>
        <w:rPr>
          <w:rFonts w:hint="eastAsia"/>
          <w:szCs w:val="21"/>
        </w:rPr>
        <w:t>、域名地址和</w:t>
      </w:r>
      <w:r>
        <w:rPr>
          <w:rFonts w:hint="eastAsia"/>
          <w:szCs w:val="21"/>
        </w:rPr>
        <w:t>IP</w:t>
      </w:r>
      <w:r>
        <w:rPr>
          <w:rFonts w:hint="eastAsia"/>
          <w:szCs w:val="21"/>
        </w:rPr>
        <w:t>地址没有任何联系</w:t>
      </w:r>
    </w:p>
    <w:p w14:paraId="04D3575C" w14:textId="77777777" w:rsidR="00A501B3" w:rsidRDefault="00A501B3">
      <w:pPr>
        <w:adjustRightInd w:val="0"/>
        <w:snapToGrid w:val="0"/>
        <w:spacing w:line="360" w:lineRule="auto"/>
        <w:rPr>
          <w:szCs w:val="21"/>
        </w:rPr>
      </w:pPr>
      <w:r>
        <w:rPr>
          <w:rFonts w:hint="eastAsia"/>
          <w:szCs w:val="21"/>
          <w:highlight w:val="yellow"/>
        </w:rPr>
        <w:lastRenderedPageBreak/>
        <w:t>B</w:t>
      </w:r>
      <w:r>
        <w:rPr>
          <w:rFonts w:hint="eastAsia"/>
          <w:szCs w:val="21"/>
          <w:highlight w:val="yellow"/>
        </w:rPr>
        <w:t>、域名地址和</w:t>
      </w:r>
      <w:r>
        <w:rPr>
          <w:rFonts w:hint="eastAsia"/>
          <w:szCs w:val="21"/>
          <w:highlight w:val="yellow"/>
        </w:rPr>
        <w:t>IP</w:t>
      </w:r>
      <w:r>
        <w:rPr>
          <w:rFonts w:hint="eastAsia"/>
          <w:szCs w:val="21"/>
          <w:highlight w:val="yellow"/>
        </w:rPr>
        <w:t>地址是等价，域名地址便于记忆</w:t>
      </w:r>
    </w:p>
    <w:p w14:paraId="3ACB277C" w14:textId="77777777" w:rsidR="00A501B3" w:rsidRDefault="00A501B3">
      <w:pPr>
        <w:adjustRightInd w:val="0"/>
        <w:snapToGrid w:val="0"/>
        <w:spacing w:line="360" w:lineRule="auto"/>
        <w:rPr>
          <w:szCs w:val="21"/>
        </w:rPr>
      </w:pPr>
      <w:r>
        <w:rPr>
          <w:rFonts w:hint="eastAsia"/>
          <w:szCs w:val="21"/>
        </w:rPr>
        <w:t>C</w:t>
      </w:r>
      <w:r>
        <w:rPr>
          <w:rFonts w:hint="eastAsia"/>
          <w:szCs w:val="21"/>
        </w:rPr>
        <w:t>、上网浏览时只有键入</w:t>
      </w:r>
      <w:r>
        <w:rPr>
          <w:rFonts w:hint="eastAsia"/>
          <w:szCs w:val="21"/>
        </w:rPr>
        <w:t>www.163.net</w:t>
      </w:r>
      <w:r>
        <w:rPr>
          <w:rFonts w:hint="eastAsia"/>
          <w:szCs w:val="21"/>
        </w:rPr>
        <w:t>，才可登录</w:t>
      </w:r>
      <w:r>
        <w:rPr>
          <w:rFonts w:hint="eastAsia"/>
          <w:szCs w:val="21"/>
        </w:rPr>
        <w:t>163.net</w:t>
      </w:r>
      <w:r>
        <w:rPr>
          <w:rFonts w:hint="eastAsia"/>
          <w:szCs w:val="21"/>
        </w:rPr>
        <w:t>网站</w:t>
      </w:r>
    </w:p>
    <w:p w14:paraId="1EB68954" w14:textId="77777777" w:rsidR="00A501B3" w:rsidRDefault="00A501B3">
      <w:pPr>
        <w:adjustRightInd w:val="0"/>
        <w:snapToGrid w:val="0"/>
        <w:spacing w:line="360" w:lineRule="auto"/>
        <w:rPr>
          <w:szCs w:val="21"/>
        </w:rPr>
      </w:pPr>
      <w:r>
        <w:rPr>
          <w:rFonts w:hint="eastAsia"/>
          <w:szCs w:val="21"/>
        </w:rPr>
        <w:t>D</w:t>
      </w:r>
      <w:r>
        <w:rPr>
          <w:rFonts w:hint="eastAsia"/>
          <w:szCs w:val="21"/>
        </w:rPr>
        <w:t>、上网浏览只有键入</w:t>
      </w:r>
      <w:r>
        <w:rPr>
          <w:rFonts w:hint="eastAsia"/>
          <w:szCs w:val="21"/>
        </w:rPr>
        <w:t>202.108.255.203</w:t>
      </w:r>
      <w:r>
        <w:rPr>
          <w:rFonts w:hint="eastAsia"/>
          <w:szCs w:val="21"/>
        </w:rPr>
        <w:t>才可登录</w:t>
      </w:r>
      <w:r>
        <w:rPr>
          <w:rFonts w:hint="eastAsia"/>
          <w:szCs w:val="21"/>
        </w:rPr>
        <w:t>163.net</w:t>
      </w:r>
      <w:r>
        <w:rPr>
          <w:rFonts w:hint="eastAsia"/>
          <w:szCs w:val="21"/>
        </w:rPr>
        <w:t>网站</w:t>
      </w:r>
      <w:r>
        <w:rPr>
          <w:rFonts w:hint="eastAsia"/>
          <w:szCs w:val="21"/>
        </w:rPr>
        <w:t xml:space="preserve"> </w:t>
      </w:r>
    </w:p>
    <w:p w14:paraId="5BBF27B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下列关于计算机病毒的叙述中，错误的是</w:t>
      </w:r>
      <w:r>
        <w:rPr>
          <w:rFonts w:hAnsi="宋体" w:hint="eastAsia"/>
          <w:szCs w:val="21"/>
        </w:rPr>
        <w:t>____</w:t>
      </w:r>
      <w:r>
        <w:rPr>
          <w:rFonts w:hAnsi="宋体" w:hint="eastAsia"/>
          <w:szCs w:val="21"/>
        </w:rPr>
        <w:t>。</w:t>
      </w:r>
    </w:p>
    <w:p w14:paraId="4F638D44" w14:textId="77777777" w:rsidR="00A501B3" w:rsidRDefault="00A501B3">
      <w:pPr>
        <w:adjustRightInd w:val="0"/>
        <w:snapToGrid w:val="0"/>
        <w:spacing w:line="360" w:lineRule="auto"/>
        <w:rPr>
          <w:szCs w:val="21"/>
        </w:rPr>
      </w:pPr>
      <w:r>
        <w:rPr>
          <w:rFonts w:hint="eastAsia"/>
          <w:szCs w:val="21"/>
        </w:rPr>
        <w:t>A</w:t>
      </w:r>
      <w:r>
        <w:rPr>
          <w:rFonts w:hint="eastAsia"/>
          <w:szCs w:val="21"/>
        </w:rPr>
        <w:t>、计算机病毒是人为编制的一种程序</w:t>
      </w:r>
    </w:p>
    <w:p w14:paraId="392F5839"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、计算机病毒是一种生物病毒</w:t>
      </w:r>
      <w:r>
        <w:rPr>
          <w:rFonts w:hint="eastAsia"/>
          <w:szCs w:val="21"/>
        </w:rPr>
        <w:t xml:space="preserve"> </w:t>
      </w:r>
    </w:p>
    <w:p w14:paraId="68585979" w14:textId="77777777" w:rsidR="00A501B3" w:rsidRDefault="00A501B3">
      <w:pPr>
        <w:adjustRightInd w:val="0"/>
        <w:snapToGrid w:val="0"/>
        <w:spacing w:line="360" w:lineRule="auto"/>
        <w:rPr>
          <w:szCs w:val="21"/>
        </w:rPr>
      </w:pPr>
      <w:r>
        <w:rPr>
          <w:rFonts w:hint="eastAsia"/>
          <w:szCs w:val="21"/>
        </w:rPr>
        <w:t>C</w:t>
      </w:r>
      <w:r>
        <w:rPr>
          <w:rFonts w:hint="eastAsia"/>
          <w:szCs w:val="21"/>
        </w:rPr>
        <w:t>、计算机病毒可以通过磁盘、网络等媒介传播、扩散</w:t>
      </w:r>
    </w:p>
    <w:p w14:paraId="206D5DD6" w14:textId="77777777" w:rsidR="00A501B3" w:rsidRDefault="00A501B3">
      <w:pPr>
        <w:adjustRightInd w:val="0"/>
        <w:snapToGrid w:val="0"/>
        <w:spacing w:line="360" w:lineRule="auto"/>
        <w:rPr>
          <w:szCs w:val="21"/>
        </w:rPr>
      </w:pPr>
      <w:r>
        <w:rPr>
          <w:rFonts w:hint="eastAsia"/>
          <w:szCs w:val="21"/>
        </w:rPr>
        <w:t>D</w:t>
      </w:r>
      <w:r>
        <w:rPr>
          <w:rFonts w:hint="eastAsia"/>
          <w:szCs w:val="21"/>
        </w:rPr>
        <w:t>、计算机病毒具有潜伏性、传染性和破坏性</w:t>
      </w:r>
    </w:p>
    <w:p w14:paraId="1EB59D4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计算机的软件系统一般分为</w:t>
      </w:r>
      <w:r>
        <w:rPr>
          <w:rFonts w:hAnsi="宋体" w:hint="eastAsia"/>
          <w:szCs w:val="21"/>
        </w:rPr>
        <w:t>____</w:t>
      </w:r>
      <w:r>
        <w:rPr>
          <w:rFonts w:hAnsi="宋体" w:hint="eastAsia"/>
          <w:szCs w:val="21"/>
        </w:rPr>
        <w:t>。</w:t>
      </w:r>
    </w:p>
    <w:p w14:paraId="385F9206" w14:textId="77777777" w:rsidR="00A501B3" w:rsidRDefault="00A501B3">
      <w:pPr>
        <w:adjustRightInd w:val="0"/>
        <w:snapToGrid w:val="0"/>
        <w:spacing w:line="360" w:lineRule="auto"/>
        <w:rPr>
          <w:szCs w:val="21"/>
        </w:rPr>
      </w:pPr>
      <w:r>
        <w:rPr>
          <w:rFonts w:hint="eastAsia"/>
          <w:szCs w:val="21"/>
        </w:rPr>
        <w:t>A</w:t>
      </w:r>
      <w:r>
        <w:rPr>
          <w:rFonts w:hint="eastAsia"/>
          <w:szCs w:val="21"/>
        </w:rPr>
        <w:t>、程序与数据</w:t>
      </w:r>
      <w:r>
        <w:rPr>
          <w:rFonts w:hint="eastAsia"/>
          <w:szCs w:val="21"/>
        </w:rPr>
        <w:t xml:space="preserve">                </w:t>
      </w:r>
    </w:p>
    <w:p w14:paraId="4571B2DE"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、系统软件与应用软件</w:t>
      </w:r>
    </w:p>
    <w:p w14:paraId="35E7BB73" w14:textId="77777777" w:rsidR="00A501B3" w:rsidRDefault="00A501B3">
      <w:pPr>
        <w:adjustRightInd w:val="0"/>
        <w:snapToGrid w:val="0"/>
        <w:spacing w:line="360" w:lineRule="auto"/>
        <w:rPr>
          <w:szCs w:val="21"/>
        </w:rPr>
      </w:pPr>
      <w:r>
        <w:rPr>
          <w:rFonts w:hint="eastAsia"/>
          <w:szCs w:val="21"/>
        </w:rPr>
        <w:t>C</w:t>
      </w:r>
      <w:r>
        <w:rPr>
          <w:rFonts w:hint="eastAsia"/>
          <w:szCs w:val="21"/>
        </w:rPr>
        <w:t>、操作系统与语言处理程序</w:t>
      </w:r>
    </w:p>
    <w:p w14:paraId="160F0B96" w14:textId="77777777" w:rsidR="00A501B3" w:rsidRDefault="00A501B3">
      <w:pPr>
        <w:adjustRightInd w:val="0"/>
        <w:snapToGrid w:val="0"/>
        <w:spacing w:line="360" w:lineRule="auto"/>
        <w:rPr>
          <w:szCs w:val="21"/>
        </w:rPr>
      </w:pPr>
      <w:r>
        <w:rPr>
          <w:rFonts w:hint="eastAsia"/>
          <w:szCs w:val="21"/>
        </w:rPr>
        <w:t>D</w:t>
      </w:r>
      <w:r>
        <w:rPr>
          <w:rFonts w:hint="eastAsia"/>
          <w:szCs w:val="21"/>
        </w:rPr>
        <w:t>、程序、数据与文档</w:t>
      </w:r>
    </w:p>
    <w:p w14:paraId="5A3C470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世界上第一台电子计算机所用的主要电子元器件是</w:t>
      </w:r>
      <w:r>
        <w:rPr>
          <w:rFonts w:hAnsi="宋体" w:hint="eastAsia"/>
          <w:szCs w:val="21"/>
        </w:rPr>
        <w:t>____</w:t>
      </w:r>
      <w:r>
        <w:rPr>
          <w:rFonts w:hAnsi="宋体" w:hint="eastAsia"/>
          <w:szCs w:val="21"/>
        </w:rPr>
        <w:t>。</w:t>
      </w:r>
    </w:p>
    <w:p w14:paraId="557E4AC2"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、电子管</w:t>
      </w:r>
      <w:r>
        <w:rPr>
          <w:rFonts w:hint="eastAsia"/>
          <w:szCs w:val="21"/>
        </w:rPr>
        <w:t xml:space="preserve">            B</w:t>
      </w:r>
      <w:r>
        <w:rPr>
          <w:rFonts w:hint="eastAsia"/>
          <w:szCs w:val="21"/>
        </w:rPr>
        <w:t>、晶体管</w:t>
      </w:r>
      <w:r>
        <w:rPr>
          <w:rFonts w:hint="eastAsia"/>
          <w:szCs w:val="21"/>
        </w:rPr>
        <w:t xml:space="preserve"> </w:t>
      </w:r>
    </w:p>
    <w:p w14:paraId="6906E58B" w14:textId="77777777" w:rsidR="00A501B3" w:rsidRDefault="00A501B3">
      <w:pPr>
        <w:adjustRightInd w:val="0"/>
        <w:snapToGrid w:val="0"/>
        <w:spacing w:line="360" w:lineRule="auto"/>
        <w:rPr>
          <w:szCs w:val="21"/>
        </w:rPr>
      </w:pPr>
      <w:r>
        <w:rPr>
          <w:rFonts w:hint="eastAsia"/>
          <w:szCs w:val="21"/>
        </w:rPr>
        <w:t>C</w:t>
      </w:r>
      <w:r>
        <w:rPr>
          <w:rFonts w:hint="eastAsia"/>
          <w:szCs w:val="21"/>
        </w:rPr>
        <w:t>、小规模集成电路</w:t>
      </w:r>
      <w:r>
        <w:rPr>
          <w:rFonts w:hint="eastAsia"/>
          <w:szCs w:val="21"/>
        </w:rPr>
        <w:t xml:space="preserve">     D</w:t>
      </w:r>
      <w:r>
        <w:rPr>
          <w:rFonts w:hint="eastAsia"/>
          <w:szCs w:val="21"/>
        </w:rPr>
        <w:t>、大规模集成电路</w:t>
      </w:r>
    </w:p>
    <w:p w14:paraId="48A0E30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下列关于计算机软件版权的叙述，不正确的是</w:t>
      </w:r>
      <w:r>
        <w:rPr>
          <w:rFonts w:hAnsi="宋体" w:hint="eastAsia"/>
          <w:szCs w:val="21"/>
        </w:rPr>
        <w:t>____</w:t>
      </w:r>
      <w:r>
        <w:rPr>
          <w:rFonts w:hAnsi="宋体" w:hint="eastAsia"/>
          <w:szCs w:val="21"/>
        </w:rPr>
        <w:t>。</w:t>
      </w:r>
    </w:p>
    <w:p w14:paraId="5F319193" w14:textId="77777777" w:rsidR="00A501B3" w:rsidRDefault="00A501B3">
      <w:pPr>
        <w:adjustRightInd w:val="0"/>
        <w:snapToGrid w:val="0"/>
        <w:spacing w:line="360" w:lineRule="auto"/>
        <w:rPr>
          <w:szCs w:val="21"/>
        </w:rPr>
      </w:pPr>
      <w:r>
        <w:rPr>
          <w:rFonts w:hint="eastAsia"/>
          <w:szCs w:val="21"/>
        </w:rPr>
        <w:t>A</w:t>
      </w:r>
      <w:r>
        <w:rPr>
          <w:rFonts w:hint="eastAsia"/>
          <w:szCs w:val="21"/>
        </w:rPr>
        <w:t>、计算机软件是享有著作保护权的作品</w:t>
      </w:r>
    </w:p>
    <w:p w14:paraId="0BAAAA0B" w14:textId="77777777" w:rsidR="00A501B3" w:rsidRDefault="00A501B3">
      <w:pPr>
        <w:adjustRightInd w:val="0"/>
        <w:snapToGrid w:val="0"/>
        <w:spacing w:line="360" w:lineRule="auto"/>
        <w:rPr>
          <w:szCs w:val="21"/>
        </w:rPr>
      </w:pPr>
      <w:r>
        <w:rPr>
          <w:rFonts w:hint="eastAsia"/>
          <w:szCs w:val="21"/>
        </w:rPr>
        <w:t>B</w:t>
      </w:r>
      <w:r>
        <w:rPr>
          <w:rFonts w:hint="eastAsia"/>
          <w:szCs w:val="21"/>
        </w:rPr>
        <w:t>、未经软件著作人的同意，复制其软件的行为是侵权行为</w:t>
      </w:r>
      <w:r>
        <w:rPr>
          <w:rFonts w:hint="eastAsia"/>
          <w:szCs w:val="21"/>
        </w:rPr>
        <w:t xml:space="preserve"> </w:t>
      </w:r>
    </w:p>
    <w:p w14:paraId="2D4A2238"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、使用朋友单机版正版软件的注册码</w:t>
      </w:r>
    </w:p>
    <w:p w14:paraId="100F76FE" w14:textId="77777777" w:rsidR="00A501B3" w:rsidRDefault="00A501B3">
      <w:pPr>
        <w:adjustRightInd w:val="0"/>
        <w:snapToGrid w:val="0"/>
        <w:spacing w:line="360" w:lineRule="auto"/>
        <w:rPr>
          <w:szCs w:val="21"/>
        </w:rPr>
      </w:pPr>
      <w:r>
        <w:rPr>
          <w:rFonts w:hint="eastAsia"/>
          <w:szCs w:val="21"/>
        </w:rPr>
        <w:t>D</w:t>
      </w:r>
      <w:r>
        <w:rPr>
          <w:rFonts w:hint="eastAsia"/>
          <w:szCs w:val="21"/>
        </w:rPr>
        <w:t>、制作盗版软件是一种违法行为</w:t>
      </w:r>
    </w:p>
    <w:p w14:paraId="3C54AE0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下叙述正确的是</w:t>
      </w:r>
      <w:r>
        <w:rPr>
          <w:rFonts w:hAnsi="宋体" w:hint="eastAsia"/>
          <w:szCs w:val="21"/>
        </w:rPr>
        <w:t>____</w:t>
      </w:r>
      <w:r>
        <w:rPr>
          <w:rFonts w:hAnsi="宋体" w:hint="eastAsia"/>
          <w:szCs w:val="21"/>
        </w:rPr>
        <w:t>。</w:t>
      </w:r>
    </w:p>
    <w:p w14:paraId="17A57F37" w14:textId="77777777" w:rsidR="00A501B3" w:rsidRDefault="00A501B3">
      <w:pPr>
        <w:adjustRightInd w:val="0"/>
        <w:snapToGrid w:val="0"/>
        <w:spacing w:line="360" w:lineRule="auto"/>
        <w:rPr>
          <w:szCs w:val="21"/>
        </w:rPr>
      </w:pPr>
      <w:r>
        <w:rPr>
          <w:rFonts w:hint="eastAsia"/>
          <w:szCs w:val="21"/>
        </w:rPr>
        <w:t>A</w:t>
      </w:r>
      <w:r>
        <w:rPr>
          <w:rFonts w:hint="eastAsia"/>
          <w:szCs w:val="21"/>
        </w:rPr>
        <w:t>、计算机中所存储处理的信息是模拟信号</w:t>
      </w:r>
      <w:r>
        <w:rPr>
          <w:rFonts w:hint="eastAsia"/>
          <w:szCs w:val="21"/>
        </w:rPr>
        <w:t xml:space="preserve"> </w:t>
      </w:r>
    </w:p>
    <w:p w14:paraId="430E22B1" w14:textId="77777777" w:rsidR="00A501B3" w:rsidRDefault="00A501B3">
      <w:pPr>
        <w:adjustRightInd w:val="0"/>
        <w:snapToGrid w:val="0"/>
        <w:spacing w:line="360" w:lineRule="auto"/>
        <w:rPr>
          <w:szCs w:val="21"/>
        </w:rPr>
      </w:pPr>
      <w:r>
        <w:rPr>
          <w:rFonts w:hint="eastAsia"/>
          <w:szCs w:val="21"/>
        </w:rPr>
        <w:t>B</w:t>
      </w:r>
      <w:r>
        <w:rPr>
          <w:rFonts w:hint="eastAsia"/>
          <w:szCs w:val="21"/>
        </w:rPr>
        <w:t>、数字信息易受外界条件的影响而造成失真</w:t>
      </w:r>
      <w:r>
        <w:rPr>
          <w:rFonts w:hint="eastAsia"/>
          <w:szCs w:val="21"/>
        </w:rPr>
        <w:t xml:space="preserve"> </w:t>
      </w:r>
    </w:p>
    <w:p w14:paraId="1055C59B"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、光盘中所存储的信息是数字信息</w:t>
      </w:r>
      <w:r>
        <w:rPr>
          <w:rFonts w:hint="eastAsia"/>
          <w:szCs w:val="21"/>
        </w:rPr>
        <w:t xml:space="preserve"> </w:t>
      </w:r>
    </w:p>
    <w:p w14:paraId="458A94F7" w14:textId="77777777" w:rsidR="00A501B3" w:rsidRDefault="00A501B3">
      <w:pPr>
        <w:adjustRightInd w:val="0"/>
        <w:snapToGrid w:val="0"/>
        <w:spacing w:line="360" w:lineRule="auto"/>
        <w:rPr>
          <w:szCs w:val="21"/>
        </w:rPr>
      </w:pPr>
      <w:r>
        <w:rPr>
          <w:rFonts w:hint="eastAsia"/>
          <w:szCs w:val="21"/>
        </w:rPr>
        <w:t>D</w:t>
      </w:r>
      <w:r>
        <w:rPr>
          <w:rFonts w:hint="eastAsia"/>
          <w:szCs w:val="21"/>
        </w:rPr>
        <w:t>、模拟信息将逐步取代数字信息</w:t>
      </w:r>
    </w:p>
    <w:p w14:paraId="7081906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计算机网络一般分为广域网和局域网两大类，其分类依据是</w:t>
      </w:r>
      <w:r>
        <w:rPr>
          <w:rFonts w:hAnsi="宋体" w:hint="eastAsia"/>
          <w:szCs w:val="21"/>
        </w:rPr>
        <w:t>____</w:t>
      </w:r>
      <w:r>
        <w:rPr>
          <w:rFonts w:hAnsi="宋体" w:hint="eastAsia"/>
          <w:szCs w:val="21"/>
        </w:rPr>
        <w:t>。</w:t>
      </w:r>
    </w:p>
    <w:p w14:paraId="358DED54" w14:textId="77777777" w:rsidR="00A501B3" w:rsidRDefault="00A501B3">
      <w:pPr>
        <w:adjustRightInd w:val="0"/>
        <w:snapToGrid w:val="0"/>
        <w:spacing w:line="360" w:lineRule="auto"/>
        <w:rPr>
          <w:szCs w:val="21"/>
        </w:rPr>
      </w:pPr>
      <w:r>
        <w:rPr>
          <w:rFonts w:hint="eastAsia"/>
          <w:szCs w:val="21"/>
        </w:rPr>
        <w:t>A</w:t>
      </w:r>
      <w:r>
        <w:rPr>
          <w:rFonts w:hint="eastAsia"/>
          <w:szCs w:val="21"/>
        </w:rPr>
        <w:t>、计算机硬件</w:t>
      </w:r>
      <w:r>
        <w:rPr>
          <w:rFonts w:hint="eastAsia"/>
          <w:szCs w:val="21"/>
        </w:rPr>
        <w:t xml:space="preserve">      B</w:t>
      </w:r>
      <w:r>
        <w:rPr>
          <w:rFonts w:hint="eastAsia"/>
          <w:szCs w:val="21"/>
        </w:rPr>
        <w:t>、连接介质</w:t>
      </w:r>
      <w:r>
        <w:rPr>
          <w:rFonts w:hint="eastAsia"/>
          <w:szCs w:val="21"/>
        </w:rPr>
        <w:t xml:space="preserve">      </w:t>
      </w:r>
      <w:r>
        <w:rPr>
          <w:rFonts w:hint="eastAsia"/>
          <w:szCs w:val="21"/>
          <w:highlight w:val="yellow"/>
        </w:rPr>
        <w:t>C</w:t>
      </w:r>
      <w:r>
        <w:rPr>
          <w:rFonts w:hint="eastAsia"/>
          <w:szCs w:val="21"/>
          <w:highlight w:val="yellow"/>
        </w:rPr>
        <w:t>、地理范围</w:t>
      </w:r>
      <w:r>
        <w:rPr>
          <w:rFonts w:hint="eastAsia"/>
          <w:szCs w:val="21"/>
        </w:rPr>
        <w:t xml:space="preserve">       D</w:t>
      </w:r>
      <w:r>
        <w:rPr>
          <w:rFonts w:hint="eastAsia"/>
          <w:szCs w:val="21"/>
        </w:rPr>
        <w:t>、计算机软件</w:t>
      </w:r>
    </w:p>
    <w:p w14:paraId="20D6799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下列属于广域网的是</w:t>
      </w:r>
      <w:r>
        <w:rPr>
          <w:rFonts w:hAnsi="宋体" w:hint="eastAsia"/>
          <w:szCs w:val="21"/>
        </w:rPr>
        <w:t>____</w:t>
      </w:r>
      <w:r>
        <w:rPr>
          <w:rFonts w:hAnsi="宋体" w:hint="eastAsia"/>
          <w:szCs w:val="21"/>
        </w:rPr>
        <w:t>。</w:t>
      </w:r>
    </w:p>
    <w:p w14:paraId="5F0494E3" w14:textId="77777777" w:rsidR="00A501B3" w:rsidRDefault="00A501B3">
      <w:pPr>
        <w:adjustRightInd w:val="0"/>
        <w:snapToGrid w:val="0"/>
        <w:spacing w:line="360" w:lineRule="auto"/>
        <w:rPr>
          <w:szCs w:val="21"/>
        </w:rPr>
      </w:pPr>
      <w:r>
        <w:rPr>
          <w:rFonts w:hint="eastAsia"/>
          <w:szCs w:val="21"/>
        </w:rPr>
        <w:t>A</w:t>
      </w:r>
      <w:r>
        <w:rPr>
          <w:rFonts w:hint="eastAsia"/>
          <w:szCs w:val="21"/>
        </w:rPr>
        <w:t>、某大学的校园网</w:t>
      </w:r>
      <w:r>
        <w:rPr>
          <w:rFonts w:hint="eastAsia"/>
          <w:szCs w:val="21"/>
        </w:rPr>
        <w:t xml:space="preserve">       </w:t>
      </w:r>
      <w:r>
        <w:rPr>
          <w:rFonts w:hint="eastAsia"/>
          <w:szCs w:val="21"/>
          <w:highlight w:val="yellow"/>
        </w:rPr>
        <w:t>B</w:t>
      </w:r>
      <w:r>
        <w:rPr>
          <w:rFonts w:hint="eastAsia"/>
          <w:szCs w:val="21"/>
          <w:highlight w:val="yellow"/>
        </w:rPr>
        <w:t>、中国教育科研网</w:t>
      </w:r>
      <w:r>
        <w:rPr>
          <w:rFonts w:hint="eastAsia"/>
          <w:szCs w:val="21"/>
        </w:rPr>
        <w:t xml:space="preserve">  </w:t>
      </w:r>
    </w:p>
    <w:p w14:paraId="4DD0B749" w14:textId="77777777" w:rsidR="00A501B3" w:rsidRDefault="00A501B3">
      <w:pPr>
        <w:adjustRightInd w:val="0"/>
        <w:snapToGrid w:val="0"/>
        <w:spacing w:line="360" w:lineRule="auto"/>
        <w:rPr>
          <w:szCs w:val="21"/>
        </w:rPr>
      </w:pPr>
      <w:r>
        <w:rPr>
          <w:rFonts w:hint="eastAsia"/>
          <w:szCs w:val="21"/>
        </w:rPr>
        <w:t>C</w:t>
      </w:r>
      <w:r>
        <w:rPr>
          <w:rFonts w:hint="eastAsia"/>
          <w:szCs w:val="21"/>
        </w:rPr>
        <w:t>、某学校机房网络</w:t>
      </w:r>
      <w:r>
        <w:rPr>
          <w:rFonts w:hint="eastAsia"/>
          <w:szCs w:val="21"/>
        </w:rPr>
        <w:t xml:space="preserve">       D</w:t>
      </w:r>
      <w:r>
        <w:rPr>
          <w:rFonts w:hint="eastAsia"/>
          <w:szCs w:val="21"/>
        </w:rPr>
        <w:t>、某单位内部网</w:t>
      </w:r>
      <w:r>
        <w:rPr>
          <w:rFonts w:hint="eastAsia"/>
          <w:szCs w:val="21"/>
        </w:rPr>
        <w:t xml:space="preserve"> </w:t>
      </w:r>
    </w:p>
    <w:p w14:paraId="5B1437C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下面关于网络拓扑结构的说法中正确的是</w:t>
      </w:r>
      <w:r>
        <w:rPr>
          <w:rFonts w:hAnsi="宋体" w:hint="eastAsia"/>
          <w:szCs w:val="21"/>
        </w:rPr>
        <w:t>____</w:t>
      </w:r>
      <w:r>
        <w:rPr>
          <w:rFonts w:hAnsi="宋体" w:hint="eastAsia"/>
          <w:szCs w:val="21"/>
        </w:rPr>
        <w:t>。</w:t>
      </w:r>
    </w:p>
    <w:p w14:paraId="31AD6381"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、局域网的网络拓扑结构一般有星型、总线型、环形三种</w:t>
      </w:r>
    </w:p>
    <w:p w14:paraId="63CF0FE5" w14:textId="77777777" w:rsidR="00A501B3" w:rsidRDefault="00A501B3">
      <w:pPr>
        <w:adjustRightInd w:val="0"/>
        <w:snapToGrid w:val="0"/>
        <w:spacing w:line="360" w:lineRule="auto"/>
        <w:rPr>
          <w:szCs w:val="21"/>
        </w:rPr>
      </w:pPr>
      <w:r>
        <w:rPr>
          <w:rFonts w:hint="eastAsia"/>
          <w:szCs w:val="21"/>
        </w:rPr>
        <w:t>B</w:t>
      </w:r>
      <w:r>
        <w:rPr>
          <w:rFonts w:hint="eastAsia"/>
          <w:szCs w:val="21"/>
        </w:rPr>
        <w:t>、环形拓扑结构比其他拓扑结构浪费网线</w:t>
      </w:r>
    </w:p>
    <w:p w14:paraId="19A1C1B3" w14:textId="77777777" w:rsidR="00A501B3" w:rsidRDefault="00A501B3">
      <w:pPr>
        <w:adjustRightInd w:val="0"/>
        <w:snapToGrid w:val="0"/>
        <w:spacing w:line="360" w:lineRule="auto"/>
        <w:rPr>
          <w:szCs w:val="21"/>
        </w:rPr>
      </w:pPr>
      <w:r>
        <w:rPr>
          <w:rFonts w:hint="eastAsia"/>
          <w:szCs w:val="21"/>
        </w:rPr>
        <w:lastRenderedPageBreak/>
        <w:t>C</w:t>
      </w:r>
      <w:r>
        <w:rPr>
          <w:rFonts w:hint="eastAsia"/>
          <w:szCs w:val="21"/>
        </w:rPr>
        <w:t>、每种网线只能包含一种网络拓扑结构</w:t>
      </w:r>
    </w:p>
    <w:p w14:paraId="6D90AD04" w14:textId="77777777" w:rsidR="00A501B3" w:rsidRDefault="00A501B3">
      <w:pPr>
        <w:adjustRightInd w:val="0"/>
        <w:snapToGrid w:val="0"/>
        <w:spacing w:line="360" w:lineRule="auto"/>
        <w:rPr>
          <w:szCs w:val="21"/>
        </w:rPr>
      </w:pPr>
      <w:r>
        <w:rPr>
          <w:rFonts w:hint="eastAsia"/>
          <w:szCs w:val="21"/>
        </w:rPr>
        <w:t>D</w:t>
      </w:r>
      <w:r>
        <w:rPr>
          <w:rFonts w:hint="eastAsia"/>
          <w:szCs w:val="21"/>
        </w:rPr>
        <w:t>、网络上只要有一个结点故障就可能会使整个网络瘫痪的网络结构是星型</w:t>
      </w:r>
    </w:p>
    <w:p w14:paraId="624A6D1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用</w:t>
      </w:r>
      <w:r>
        <w:rPr>
          <w:rFonts w:hAnsi="宋体" w:hint="eastAsia"/>
          <w:szCs w:val="21"/>
        </w:rPr>
        <w:t>IE</w:t>
      </w:r>
      <w:r>
        <w:rPr>
          <w:rFonts w:hAnsi="宋体" w:hint="eastAsia"/>
          <w:szCs w:val="21"/>
        </w:rPr>
        <w:t>上网浏览信息时，单击</w:t>
      </w:r>
      <w:r>
        <w:rPr>
          <w:rFonts w:hAnsi="宋体" w:hint="eastAsia"/>
          <w:szCs w:val="21"/>
        </w:rPr>
        <w:t>____</w:t>
      </w:r>
      <w:r>
        <w:rPr>
          <w:rFonts w:hAnsi="宋体" w:hint="eastAsia"/>
          <w:szCs w:val="21"/>
        </w:rPr>
        <w:t>按钮可以返回浏览器默认设置的主页。</w:t>
      </w:r>
    </w:p>
    <w:p w14:paraId="5C48B259" w14:textId="77777777" w:rsidR="00A501B3" w:rsidRDefault="00A501B3">
      <w:pPr>
        <w:adjustRightInd w:val="0"/>
        <w:snapToGrid w:val="0"/>
        <w:spacing w:line="360" w:lineRule="auto"/>
        <w:rPr>
          <w:szCs w:val="21"/>
        </w:rPr>
      </w:pPr>
      <w:r>
        <w:rPr>
          <w:rFonts w:hint="eastAsia"/>
          <w:szCs w:val="21"/>
        </w:rPr>
        <w:t>A</w:t>
      </w:r>
      <w:r>
        <w:rPr>
          <w:rFonts w:hint="eastAsia"/>
          <w:szCs w:val="21"/>
        </w:rPr>
        <w:t>、前进</w:t>
      </w:r>
      <w:r>
        <w:rPr>
          <w:rFonts w:hint="eastAsia"/>
          <w:szCs w:val="21"/>
        </w:rPr>
        <w:t xml:space="preserve">       </w:t>
      </w:r>
      <w:r>
        <w:rPr>
          <w:rFonts w:hint="eastAsia"/>
          <w:szCs w:val="21"/>
          <w:highlight w:val="yellow"/>
        </w:rPr>
        <w:t>B</w:t>
      </w:r>
      <w:r>
        <w:rPr>
          <w:rFonts w:hint="eastAsia"/>
          <w:szCs w:val="21"/>
          <w:highlight w:val="yellow"/>
        </w:rPr>
        <w:t>、主页</w:t>
      </w:r>
      <w:r>
        <w:rPr>
          <w:rFonts w:hint="eastAsia"/>
          <w:szCs w:val="21"/>
        </w:rPr>
        <w:t xml:space="preserve">       C</w:t>
      </w:r>
      <w:r>
        <w:rPr>
          <w:rFonts w:hint="eastAsia"/>
          <w:szCs w:val="21"/>
        </w:rPr>
        <w:t>、刷新</w:t>
      </w:r>
      <w:r>
        <w:rPr>
          <w:rFonts w:hint="eastAsia"/>
          <w:szCs w:val="21"/>
        </w:rPr>
        <w:t xml:space="preserve">      D</w:t>
      </w:r>
      <w:r>
        <w:rPr>
          <w:rFonts w:hint="eastAsia"/>
          <w:szCs w:val="21"/>
        </w:rPr>
        <w:t>、收藏</w:t>
      </w:r>
    </w:p>
    <w:p w14:paraId="6BEEDEB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关于计算机软件的叙述，错误的是</w:t>
      </w:r>
      <w:r>
        <w:rPr>
          <w:rFonts w:hAnsi="宋体" w:hint="eastAsia"/>
          <w:szCs w:val="21"/>
        </w:rPr>
        <w:t>____</w:t>
      </w:r>
      <w:r>
        <w:rPr>
          <w:rFonts w:hAnsi="宋体" w:hint="eastAsia"/>
          <w:szCs w:val="21"/>
        </w:rPr>
        <w:t>。</w:t>
      </w:r>
    </w:p>
    <w:p w14:paraId="45E3F3C4" w14:textId="77777777" w:rsidR="00A501B3" w:rsidRDefault="00A501B3">
      <w:pPr>
        <w:adjustRightInd w:val="0"/>
        <w:snapToGrid w:val="0"/>
        <w:spacing w:line="360" w:lineRule="auto"/>
        <w:rPr>
          <w:szCs w:val="21"/>
        </w:rPr>
      </w:pPr>
      <w:r>
        <w:rPr>
          <w:rFonts w:hint="eastAsia"/>
          <w:szCs w:val="21"/>
        </w:rPr>
        <w:t>A</w:t>
      </w:r>
      <w:r>
        <w:rPr>
          <w:rFonts w:hint="eastAsia"/>
          <w:szCs w:val="21"/>
        </w:rPr>
        <w:t>、软件是一种商品</w:t>
      </w:r>
    </w:p>
    <w:p w14:paraId="550B90D3"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、软件借来复制一下也不损害他人利益</w:t>
      </w:r>
    </w:p>
    <w:p w14:paraId="37BFDAB3" w14:textId="77777777" w:rsidR="00A501B3" w:rsidRDefault="00A501B3">
      <w:pPr>
        <w:adjustRightInd w:val="0"/>
        <w:snapToGrid w:val="0"/>
        <w:spacing w:line="360" w:lineRule="auto"/>
        <w:rPr>
          <w:szCs w:val="21"/>
        </w:rPr>
      </w:pPr>
      <w:r>
        <w:rPr>
          <w:rFonts w:hint="eastAsia"/>
          <w:szCs w:val="21"/>
        </w:rPr>
        <w:t>C</w:t>
      </w:r>
      <w:r>
        <w:rPr>
          <w:rFonts w:hint="eastAsia"/>
          <w:szCs w:val="21"/>
        </w:rPr>
        <w:t>、《计算机软件保护条例》对软件著作权进行保护</w:t>
      </w:r>
    </w:p>
    <w:p w14:paraId="5635DC05" w14:textId="77777777" w:rsidR="00A501B3" w:rsidRDefault="00A501B3">
      <w:pPr>
        <w:adjustRightInd w:val="0"/>
        <w:snapToGrid w:val="0"/>
        <w:spacing w:line="360" w:lineRule="auto"/>
        <w:rPr>
          <w:szCs w:val="21"/>
        </w:rPr>
      </w:pPr>
      <w:r>
        <w:rPr>
          <w:rFonts w:hint="eastAsia"/>
          <w:szCs w:val="21"/>
        </w:rPr>
        <w:t>D</w:t>
      </w:r>
      <w:r>
        <w:rPr>
          <w:rFonts w:hint="eastAsia"/>
          <w:szCs w:val="21"/>
        </w:rPr>
        <w:t>、未经软件著作人同意复制其软件是—种侵权行为</w:t>
      </w:r>
    </w:p>
    <w:p w14:paraId="6B46813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记录在光盘、硬盘、软件中的数据属于</w:t>
      </w:r>
      <w:r>
        <w:rPr>
          <w:rFonts w:hAnsi="宋体" w:hint="eastAsia"/>
          <w:szCs w:val="21"/>
        </w:rPr>
        <w:t>____</w:t>
      </w:r>
      <w:r>
        <w:rPr>
          <w:rFonts w:hAnsi="宋体" w:hint="eastAsia"/>
          <w:szCs w:val="21"/>
        </w:rPr>
        <w:t>。</w:t>
      </w:r>
    </w:p>
    <w:p w14:paraId="0AD8B756" w14:textId="77777777" w:rsidR="00A501B3" w:rsidRDefault="00A501B3">
      <w:pPr>
        <w:adjustRightInd w:val="0"/>
        <w:snapToGrid w:val="0"/>
        <w:spacing w:line="360" w:lineRule="auto"/>
        <w:rPr>
          <w:szCs w:val="21"/>
        </w:rPr>
      </w:pPr>
      <w:r>
        <w:rPr>
          <w:rFonts w:hint="eastAsia"/>
          <w:szCs w:val="21"/>
        </w:rPr>
        <w:t>A</w:t>
      </w:r>
      <w:r>
        <w:rPr>
          <w:rFonts w:hint="eastAsia"/>
          <w:szCs w:val="21"/>
        </w:rPr>
        <w:t>、模拟信息</w:t>
      </w:r>
      <w:r>
        <w:rPr>
          <w:rFonts w:hint="eastAsia"/>
          <w:szCs w:val="21"/>
        </w:rPr>
        <w:t xml:space="preserve">   </w:t>
      </w:r>
      <w:r>
        <w:rPr>
          <w:rFonts w:hint="eastAsia"/>
          <w:szCs w:val="21"/>
          <w:highlight w:val="yellow"/>
        </w:rPr>
        <w:t>B</w:t>
      </w:r>
      <w:r>
        <w:rPr>
          <w:rFonts w:hint="eastAsia"/>
          <w:szCs w:val="21"/>
          <w:highlight w:val="yellow"/>
        </w:rPr>
        <w:t>、数字信息</w:t>
      </w:r>
      <w:r>
        <w:rPr>
          <w:rFonts w:hint="eastAsia"/>
          <w:szCs w:val="21"/>
        </w:rPr>
        <w:t xml:space="preserve">    C</w:t>
      </w:r>
      <w:r>
        <w:rPr>
          <w:rFonts w:hint="eastAsia"/>
          <w:szCs w:val="21"/>
        </w:rPr>
        <w:t>、仿真信息</w:t>
      </w:r>
      <w:r>
        <w:rPr>
          <w:rFonts w:hint="eastAsia"/>
          <w:szCs w:val="21"/>
        </w:rPr>
        <w:t xml:space="preserve">     D</w:t>
      </w:r>
      <w:r>
        <w:rPr>
          <w:rFonts w:hint="eastAsia"/>
          <w:szCs w:val="21"/>
        </w:rPr>
        <w:t>、广播信息</w:t>
      </w:r>
    </w:p>
    <w:p w14:paraId="36FE1E4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下列措施能有效防止感染计算机病毒的措施是</w:t>
      </w:r>
      <w:r>
        <w:rPr>
          <w:rFonts w:hAnsi="宋体" w:hint="eastAsia"/>
          <w:szCs w:val="21"/>
        </w:rPr>
        <w:t>____</w:t>
      </w:r>
      <w:r>
        <w:rPr>
          <w:rFonts w:hAnsi="宋体" w:hint="eastAsia"/>
          <w:szCs w:val="21"/>
        </w:rPr>
        <w:t>。</w:t>
      </w:r>
    </w:p>
    <w:p w14:paraId="4DDD7BCA"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、安装防、杀毒软件</w:t>
      </w:r>
      <w:r>
        <w:rPr>
          <w:rFonts w:hint="eastAsia"/>
          <w:szCs w:val="21"/>
        </w:rPr>
        <w:t xml:space="preserve">     B</w:t>
      </w:r>
      <w:r>
        <w:rPr>
          <w:rFonts w:hint="eastAsia"/>
          <w:szCs w:val="21"/>
        </w:rPr>
        <w:t>、不随意删除文件</w:t>
      </w:r>
    </w:p>
    <w:p w14:paraId="44E2CBF9" w14:textId="77777777" w:rsidR="00A501B3" w:rsidRDefault="00A501B3">
      <w:pPr>
        <w:adjustRightInd w:val="0"/>
        <w:snapToGrid w:val="0"/>
        <w:spacing w:line="360" w:lineRule="auto"/>
        <w:rPr>
          <w:szCs w:val="21"/>
        </w:rPr>
      </w:pPr>
      <w:r>
        <w:rPr>
          <w:rFonts w:hint="eastAsia"/>
          <w:szCs w:val="21"/>
        </w:rPr>
        <w:t>C</w:t>
      </w:r>
      <w:r>
        <w:rPr>
          <w:rFonts w:hint="eastAsia"/>
          <w:szCs w:val="21"/>
        </w:rPr>
        <w:t>、不随意新建文件夹</w:t>
      </w:r>
      <w:r>
        <w:rPr>
          <w:rFonts w:hint="eastAsia"/>
          <w:szCs w:val="21"/>
        </w:rPr>
        <w:t xml:space="preserve">     D</w:t>
      </w:r>
      <w:r>
        <w:rPr>
          <w:rFonts w:hint="eastAsia"/>
          <w:szCs w:val="21"/>
        </w:rPr>
        <w:t>、经常进行磁盘碎片整理</w:t>
      </w:r>
    </w:p>
    <w:p w14:paraId="4BB7F64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Word2000</w:t>
      </w:r>
      <w:r>
        <w:rPr>
          <w:rFonts w:hAnsi="宋体" w:hint="eastAsia"/>
          <w:szCs w:val="21"/>
        </w:rPr>
        <w:t>工具栏上的按钮</w:t>
      </w:r>
      <w:r>
        <w:rPr>
          <w:rFonts w:hAnsi="宋体" w:hint="eastAsia"/>
          <w:szCs w:val="21"/>
        </w:rPr>
        <w:t>____</w:t>
      </w:r>
      <w:r>
        <w:rPr>
          <w:rFonts w:hAnsi="宋体" w:hint="eastAsia"/>
          <w:szCs w:val="21"/>
        </w:rPr>
        <w:t>。</w:t>
      </w:r>
    </w:p>
    <w:p w14:paraId="6B6F23E8" w14:textId="77777777" w:rsidR="00A501B3" w:rsidRDefault="00A501B3">
      <w:pPr>
        <w:adjustRightInd w:val="0"/>
        <w:snapToGrid w:val="0"/>
        <w:spacing w:line="360" w:lineRule="auto"/>
        <w:rPr>
          <w:szCs w:val="21"/>
        </w:rPr>
      </w:pPr>
      <w:r>
        <w:rPr>
          <w:rFonts w:hint="eastAsia"/>
          <w:szCs w:val="21"/>
        </w:rPr>
        <w:t>A</w:t>
      </w:r>
      <w:r>
        <w:rPr>
          <w:rFonts w:hint="eastAsia"/>
          <w:szCs w:val="21"/>
        </w:rPr>
        <w:t>、固定不变</w:t>
      </w:r>
      <w:r>
        <w:rPr>
          <w:rFonts w:hint="eastAsia"/>
          <w:szCs w:val="21"/>
        </w:rPr>
        <w:t xml:space="preserve">                   </w:t>
      </w:r>
      <w:r>
        <w:rPr>
          <w:rFonts w:hint="eastAsia"/>
          <w:szCs w:val="21"/>
          <w:highlight w:val="yellow"/>
        </w:rPr>
        <w:t>B</w:t>
      </w:r>
      <w:r>
        <w:rPr>
          <w:rFonts w:hint="eastAsia"/>
          <w:szCs w:val="21"/>
          <w:highlight w:val="yellow"/>
        </w:rPr>
        <w:t>、可以通过视图菜单的工具栏进行增减</w:t>
      </w:r>
    </w:p>
    <w:p w14:paraId="21C164A2" w14:textId="77777777" w:rsidR="00A501B3" w:rsidRDefault="00A501B3">
      <w:pPr>
        <w:adjustRightInd w:val="0"/>
        <w:snapToGrid w:val="0"/>
        <w:spacing w:line="360" w:lineRule="auto"/>
        <w:rPr>
          <w:szCs w:val="21"/>
        </w:rPr>
      </w:pPr>
      <w:r>
        <w:rPr>
          <w:rFonts w:hint="eastAsia"/>
          <w:szCs w:val="21"/>
        </w:rPr>
        <w:t>C</w:t>
      </w:r>
      <w:r>
        <w:rPr>
          <w:rFonts w:hint="eastAsia"/>
          <w:szCs w:val="21"/>
        </w:rPr>
        <w:t>、可以通过拖动方式删除</w:t>
      </w:r>
      <w:r>
        <w:rPr>
          <w:rFonts w:hint="eastAsia"/>
          <w:szCs w:val="21"/>
        </w:rPr>
        <w:t xml:space="preserve">       D</w:t>
      </w:r>
      <w:r>
        <w:rPr>
          <w:rFonts w:hint="eastAsia"/>
          <w:szCs w:val="21"/>
        </w:rPr>
        <w:t>、不可以移动位置</w:t>
      </w:r>
    </w:p>
    <w:p w14:paraId="133E5D5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英文缩写</w:t>
      </w:r>
      <w:r>
        <w:rPr>
          <w:rFonts w:hAnsi="宋体" w:hint="eastAsia"/>
          <w:szCs w:val="21"/>
        </w:rPr>
        <w:t>URL</w:t>
      </w:r>
      <w:r>
        <w:rPr>
          <w:rFonts w:hAnsi="宋体" w:hint="eastAsia"/>
          <w:szCs w:val="21"/>
        </w:rPr>
        <w:t>所表示的中文含义是</w:t>
      </w:r>
      <w:r>
        <w:rPr>
          <w:rFonts w:hAnsi="宋体" w:hint="eastAsia"/>
          <w:szCs w:val="21"/>
        </w:rPr>
        <w:t>____</w:t>
      </w:r>
      <w:r>
        <w:rPr>
          <w:rFonts w:hAnsi="宋体" w:hint="eastAsia"/>
          <w:szCs w:val="21"/>
        </w:rPr>
        <w:t>。</w:t>
      </w:r>
    </w:p>
    <w:p w14:paraId="5A8EA452" w14:textId="77777777" w:rsidR="00A501B3" w:rsidRDefault="00A501B3">
      <w:pPr>
        <w:adjustRightInd w:val="0"/>
        <w:snapToGrid w:val="0"/>
        <w:spacing w:line="360" w:lineRule="auto"/>
        <w:rPr>
          <w:szCs w:val="21"/>
        </w:rPr>
      </w:pPr>
      <w:r>
        <w:rPr>
          <w:rFonts w:hint="eastAsia"/>
          <w:szCs w:val="21"/>
        </w:rPr>
        <w:t>A</w:t>
      </w:r>
      <w:r>
        <w:rPr>
          <w:rFonts w:hint="eastAsia"/>
          <w:szCs w:val="21"/>
        </w:rPr>
        <w:t>、通用串行总线</w:t>
      </w:r>
      <w:r>
        <w:rPr>
          <w:rFonts w:hint="eastAsia"/>
          <w:szCs w:val="21"/>
        </w:rPr>
        <w:t xml:space="preserve">        B</w:t>
      </w:r>
      <w:r>
        <w:rPr>
          <w:rFonts w:hint="eastAsia"/>
          <w:szCs w:val="21"/>
        </w:rPr>
        <w:t>、文件传输协议</w:t>
      </w:r>
      <w:r>
        <w:rPr>
          <w:rFonts w:hint="eastAsia"/>
          <w:szCs w:val="21"/>
        </w:rPr>
        <w:t xml:space="preserve"> </w:t>
      </w:r>
    </w:p>
    <w:p w14:paraId="2D42CAF6" w14:textId="77777777" w:rsidR="00A501B3" w:rsidRDefault="00A501B3">
      <w:pPr>
        <w:adjustRightInd w:val="0"/>
        <w:snapToGrid w:val="0"/>
        <w:spacing w:line="360" w:lineRule="auto"/>
        <w:rPr>
          <w:szCs w:val="21"/>
        </w:rPr>
      </w:pPr>
      <w:r>
        <w:rPr>
          <w:rFonts w:hint="eastAsia"/>
          <w:szCs w:val="21"/>
        </w:rPr>
        <w:t>C</w:t>
      </w:r>
      <w:r>
        <w:rPr>
          <w:rFonts w:hint="eastAsia"/>
          <w:szCs w:val="21"/>
        </w:rPr>
        <w:t>、电子邮件协议</w:t>
      </w:r>
      <w:r>
        <w:rPr>
          <w:rFonts w:hint="eastAsia"/>
          <w:szCs w:val="21"/>
        </w:rPr>
        <w:t xml:space="preserve">        </w:t>
      </w:r>
      <w:r>
        <w:rPr>
          <w:rFonts w:hint="eastAsia"/>
          <w:szCs w:val="21"/>
          <w:highlight w:val="yellow"/>
        </w:rPr>
        <w:t>D</w:t>
      </w:r>
      <w:r>
        <w:rPr>
          <w:rFonts w:hint="eastAsia"/>
          <w:szCs w:val="21"/>
          <w:highlight w:val="yellow"/>
        </w:rPr>
        <w:t>、统一资源定位器</w:t>
      </w:r>
    </w:p>
    <w:p w14:paraId="76710BCB" w14:textId="77777777" w:rsidR="00A501B3" w:rsidRDefault="00A501B3">
      <w:pPr>
        <w:numPr>
          <w:ilvl w:val="3"/>
          <w:numId w:val="1"/>
        </w:numPr>
        <w:tabs>
          <w:tab w:val="left" w:pos="284"/>
          <w:tab w:val="left" w:pos="540"/>
        </w:tabs>
        <w:adjustRightInd w:val="0"/>
        <w:snapToGrid w:val="0"/>
        <w:spacing w:line="360" w:lineRule="auto"/>
        <w:rPr>
          <w:szCs w:val="21"/>
        </w:rPr>
      </w:pPr>
      <w:r>
        <w:rPr>
          <w:rFonts w:hAnsi="宋体" w:hint="eastAsia"/>
          <w:szCs w:val="21"/>
        </w:rPr>
        <w:t>TCP</w:t>
      </w:r>
      <w:r>
        <w:rPr>
          <w:rFonts w:hAnsi="宋体" w:hint="eastAsia"/>
          <w:szCs w:val="21"/>
        </w:rPr>
        <w:t>／</w:t>
      </w:r>
      <w:r>
        <w:rPr>
          <w:rFonts w:hAnsi="宋体" w:hint="eastAsia"/>
          <w:szCs w:val="21"/>
        </w:rPr>
        <w:t>IP</w:t>
      </w:r>
      <w:r>
        <w:rPr>
          <w:rFonts w:hAnsi="宋体" w:hint="eastAsia"/>
          <w:szCs w:val="21"/>
        </w:rPr>
        <w:t>协议中的</w:t>
      </w:r>
      <w:r>
        <w:rPr>
          <w:rFonts w:hAnsi="宋体" w:hint="eastAsia"/>
          <w:szCs w:val="21"/>
        </w:rPr>
        <w:t>IP</w:t>
      </w:r>
      <w:r>
        <w:rPr>
          <w:rFonts w:hAnsi="宋体" w:hint="eastAsia"/>
          <w:szCs w:val="21"/>
        </w:rPr>
        <w:t>是指</w:t>
      </w:r>
      <w:r>
        <w:rPr>
          <w:rFonts w:hAnsi="宋体" w:hint="eastAsia"/>
          <w:szCs w:val="21"/>
        </w:rPr>
        <w:t>____</w:t>
      </w:r>
      <w:r>
        <w:rPr>
          <w:rFonts w:hAnsi="宋体" w:hint="eastAsia"/>
          <w:szCs w:val="21"/>
        </w:rPr>
        <w:t>。</w:t>
      </w:r>
      <w:r>
        <w:rPr>
          <w:rFonts w:hAnsi="宋体" w:hint="eastAsia"/>
          <w:szCs w:val="21"/>
        </w:rPr>
        <w:t xml:space="preserve">    </w:t>
      </w:r>
      <w:r>
        <w:rPr>
          <w:rFonts w:hint="eastAsia"/>
          <w:szCs w:val="21"/>
        </w:rPr>
        <w:t xml:space="preserve">   </w:t>
      </w:r>
    </w:p>
    <w:p w14:paraId="69DE4F13"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WTO</w:t>
      </w:r>
      <w:r>
        <w:rPr>
          <w:rFonts w:hint="eastAsia"/>
          <w:szCs w:val="21"/>
        </w:rPr>
        <w:t>协议</w:t>
      </w:r>
      <w:r>
        <w:rPr>
          <w:rFonts w:hint="eastAsia"/>
          <w:szCs w:val="21"/>
        </w:rPr>
        <w:t xml:space="preserve">      </w:t>
      </w:r>
      <w:r>
        <w:rPr>
          <w:rFonts w:hint="eastAsia"/>
          <w:szCs w:val="21"/>
          <w:highlight w:val="yellow"/>
        </w:rPr>
        <w:t>B</w:t>
      </w:r>
      <w:r>
        <w:rPr>
          <w:rFonts w:hint="eastAsia"/>
          <w:szCs w:val="21"/>
          <w:highlight w:val="yellow"/>
        </w:rPr>
        <w:t>、互联网协议</w:t>
      </w:r>
      <w:r>
        <w:rPr>
          <w:rFonts w:hint="eastAsia"/>
          <w:szCs w:val="21"/>
        </w:rPr>
        <w:t xml:space="preserve">     C</w:t>
      </w:r>
      <w:r>
        <w:rPr>
          <w:rFonts w:hint="eastAsia"/>
          <w:szCs w:val="21"/>
        </w:rPr>
        <w:t>、文件传输协议</w:t>
      </w:r>
      <w:r>
        <w:rPr>
          <w:rFonts w:hint="eastAsia"/>
          <w:szCs w:val="21"/>
        </w:rPr>
        <w:t xml:space="preserve">    D</w:t>
      </w:r>
      <w:r>
        <w:rPr>
          <w:rFonts w:hint="eastAsia"/>
          <w:szCs w:val="21"/>
        </w:rPr>
        <w:t>、文件控制协议</w:t>
      </w:r>
    </w:p>
    <w:p w14:paraId="108C6E2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用</w:t>
      </w:r>
      <w:r>
        <w:rPr>
          <w:rFonts w:hAnsi="宋体" w:hint="eastAsia"/>
          <w:szCs w:val="21"/>
        </w:rPr>
        <w:t>5</w:t>
      </w:r>
      <w:r>
        <w:rPr>
          <w:rFonts w:hAnsi="宋体" w:hint="eastAsia"/>
          <w:szCs w:val="21"/>
        </w:rPr>
        <w:t>个比特最多可以表示不同信息的个数是</w:t>
      </w:r>
      <w:r>
        <w:rPr>
          <w:rFonts w:hAnsi="宋体" w:hint="eastAsia"/>
          <w:szCs w:val="21"/>
        </w:rPr>
        <w:t>____</w:t>
      </w:r>
      <w:r>
        <w:rPr>
          <w:rFonts w:hAnsi="宋体" w:hint="eastAsia"/>
          <w:szCs w:val="21"/>
        </w:rPr>
        <w:t>。</w:t>
      </w:r>
      <w:r>
        <w:rPr>
          <w:rFonts w:hAnsi="宋体" w:hint="eastAsia"/>
          <w:szCs w:val="21"/>
        </w:rPr>
        <w:t xml:space="preserve">   </w:t>
      </w:r>
    </w:p>
    <w:p w14:paraId="7669ED35"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5      B</w:t>
      </w:r>
      <w:r>
        <w:rPr>
          <w:rFonts w:hint="eastAsia"/>
          <w:szCs w:val="21"/>
        </w:rPr>
        <w:t>、</w:t>
      </w:r>
      <w:r>
        <w:rPr>
          <w:rFonts w:hint="eastAsia"/>
          <w:szCs w:val="21"/>
        </w:rPr>
        <w:t>IO       C</w:t>
      </w:r>
      <w:r>
        <w:rPr>
          <w:rFonts w:hint="eastAsia"/>
          <w:szCs w:val="21"/>
        </w:rPr>
        <w:t>、</w:t>
      </w:r>
      <w:r>
        <w:rPr>
          <w:rFonts w:hint="eastAsia"/>
          <w:szCs w:val="21"/>
        </w:rPr>
        <w:t xml:space="preserve">16       </w:t>
      </w:r>
      <w:r>
        <w:rPr>
          <w:rFonts w:hint="eastAsia"/>
          <w:szCs w:val="21"/>
          <w:highlight w:val="yellow"/>
        </w:rPr>
        <w:t>D</w:t>
      </w:r>
      <w:r>
        <w:rPr>
          <w:rFonts w:hint="eastAsia"/>
          <w:szCs w:val="21"/>
          <w:highlight w:val="yellow"/>
        </w:rPr>
        <w:t>、</w:t>
      </w:r>
      <w:r>
        <w:rPr>
          <w:rFonts w:hint="eastAsia"/>
          <w:szCs w:val="21"/>
          <w:highlight w:val="yellow"/>
        </w:rPr>
        <w:t>32</w:t>
      </w:r>
    </w:p>
    <w:p w14:paraId="58BE08C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记录在录音机磁带、录像带上的信息属于</w:t>
      </w:r>
      <w:r>
        <w:rPr>
          <w:rFonts w:hAnsi="宋体" w:hint="eastAsia"/>
          <w:szCs w:val="21"/>
        </w:rPr>
        <w:t>____</w:t>
      </w:r>
      <w:r>
        <w:rPr>
          <w:rFonts w:hAnsi="宋体" w:hint="eastAsia"/>
          <w:szCs w:val="21"/>
        </w:rPr>
        <w:t>。</w:t>
      </w:r>
    </w:p>
    <w:p w14:paraId="0D64BF19"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、模拟信息</w:t>
      </w:r>
      <w:r>
        <w:rPr>
          <w:rFonts w:hint="eastAsia"/>
          <w:szCs w:val="21"/>
        </w:rPr>
        <w:t xml:space="preserve">     B</w:t>
      </w:r>
      <w:r>
        <w:rPr>
          <w:rFonts w:hint="eastAsia"/>
          <w:szCs w:val="21"/>
        </w:rPr>
        <w:t>、数字信息</w:t>
      </w:r>
      <w:r>
        <w:rPr>
          <w:rFonts w:hint="eastAsia"/>
          <w:szCs w:val="21"/>
        </w:rPr>
        <w:t xml:space="preserve">     C</w:t>
      </w:r>
      <w:r>
        <w:rPr>
          <w:rFonts w:hint="eastAsia"/>
          <w:szCs w:val="21"/>
        </w:rPr>
        <w:t>、仿真信息</w:t>
      </w:r>
      <w:r>
        <w:rPr>
          <w:rFonts w:hint="eastAsia"/>
          <w:szCs w:val="21"/>
        </w:rPr>
        <w:t xml:space="preserve">    D</w:t>
      </w:r>
      <w:r>
        <w:rPr>
          <w:rFonts w:hint="eastAsia"/>
          <w:szCs w:val="21"/>
        </w:rPr>
        <w:t>、广播信息</w:t>
      </w:r>
    </w:p>
    <w:p w14:paraId="6D03EA0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下列行为合法的是</w:t>
      </w:r>
      <w:r>
        <w:rPr>
          <w:rFonts w:hAnsi="宋体" w:hint="eastAsia"/>
          <w:szCs w:val="21"/>
        </w:rPr>
        <w:t>____</w:t>
      </w:r>
      <w:r>
        <w:rPr>
          <w:rFonts w:hAnsi="宋体" w:hint="eastAsia"/>
          <w:szCs w:val="21"/>
        </w:rPr>
        <w:t>。</w:t>
      </w:r>
    </w:p>
    <w:p w14:paraId="4A355D51" w14:textId="77777777" w:rsidR="00A501B3" w:rsidRDefault="00A501B3">
      <w:pPr>
        <w:adjustRightInd w:val="0"/>
        <w:snapToGrid w:val="0"/>
        <w:spacing w:line="360" w:lineRule="auto"/>
        <w:rPr>
          <w:szCs w:val="21"/>
        </w:rPr>
      </w:pPr>
      <w:r>
        <w:rPr>
          <w:rFonts w:hint="eastAsia"/>
          <w:szCs w:val="21"/>
        </w:rPr>
        <w:t>A</w:t>
      </w:r>
      <w:r>
        <w:rPr>
          <w:rFonts w:hint="eastAsia"/>
          <w:szCs w:val="21"/>
        </w:rPr>
        <w:t>、销售盗版软件</w:t>
      </w:r>
      <w:r>
        <w:rPr>
          <w:rFonts w:hint="eastAsia"/>
          <w:szCs w:val="21"/>
        </w:rPr>
        <w:t xml:space="preserve">                       </w:t>
      </w:r>
      <w:r>
        <w:rPr>
          <w:rFonts w:hint="eastAsia"/>
          <w:szCs w:val="21"/>
          <w:highlight w:val="yellow"/>
        </w:rPr>
        <w:t>B</w:t>
      </w:r>
      <w:r>
        <w:rPr>
          <w:rFonts w:hint="eastAsia"/>
          <w:szCs w:val="21"/>
          <w:highlight w:val="yellow"/>
        </w:rPr>
        <w:t>、将自己的绿色软件发布到网上</w:t>
      </w:r>
      <w:r>
        <w:rPr>
          <w:rFonts w:hint="eastAsia"/>
          <w:szCs w:val="21"/>
        </w:rPr>
        <w:t xml:space="preserve"> </w:t>
      </w:r>
    </w:p>
    <w:p w14:paraId="7C49B960" w14:textId="77777777" w:rsidR="00A501B3" w:rsidRDefault="00A501B3">
      <w:pPr>
        <w:adjustRightInd w:val="0"/>
        <w:snapToGrid w:val="0"/>
        <w:spacing w:line="360" w:lineRule="auto"/>
        <w:rPr>
          <w:szCs w:val="21"/>
        </w:rPr>
      </w:pPr>
      <w:r>
        <w:rPr>
          <w:rFonts w:hint="eastAsia"/>
          <w:szCs w:val="21"/>
        </w:rPr>
        <w:t>C</w:t>
      </w:r>
      <w:r>
        <w:rPr>
          <w:rFonts w:hint="eastAsia"/>
          <w:szCs w:val="21"/>
        </w:rPr>
        <w:t>、窃取计算机网络系统中的用户密码</w:t>
      </w:r>
      <w:r>
        <w:rPr>
          <w:rFonts w:hint="eastAsia"/>
          <w:szCs w:val="21"/>
        </w:rPr>
        <w:t xml:space="preserve">      D</w:t>
      </w:r>
      <w:r>
        <w:rPr>
          <w:rFonts w:hint="eastAsia"/>
          <w:szCs w:val="21"/>
        </w:rPr>
        <w:t>、发布病毒</w:t>
      </w:r>
    </w:p>
    <w:p w14:paraId="3359869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因特网提供的文件传输功能是</w:t>
      </w:r>
      <w:r>
        <w:rPr>
          <w:rFonts w:hAnsi="宋体" w:hint="eastAsia"/>
          <w:szCs w:val="21"/>
        </w:rPr>
        <w:t>____</w:t>
      </w:r>
      <w:r>
        <w:rPr>
          <w:rFonts w:hAnsi="宋体" w:hint="eastAsia"/>
          <w:szCs w:val="21"/>
        </w:rPr>
        <w:t>。</w:t>
      </w:r>
    </w:p>
    <w:p w14:paraId="0C8E4739"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FTP</w:t>
      </w:r>
      <w:r>
        <w:rPr>
          <w:rFonts w:hint="eastAsia"/>
          <w:szCs w:val="21"/>
        </w:rPr>
        <w:t xml:space="preserve">         B</w:t>
      </w:r>
      <w:r>
        <w:rPr>
          <w:rFonts w:hint="eastAsia"/>
          <w:szCs w:val="21"/>
        </w:rPr>
        <w:t>、</w:t>
      </w:r>
      <w:r>
        <w:rPr>
          <w:rFonts w:hint="eastAsia"/>
          <w:szCs w:val="21"/>
        </w:rPr>
        <w:t>HTTP     C</w:t>
      </w:r>
      <w:r>
        <w:rPr>
          <w:rFonts w:hint="eastAsia"/>
          <w:szCs w:val="21"/>
        </w:rPr>
        <w:t>、</w:t>
      </w:r>
      <w:r>
        <w:rPr>
          <w:rFonts w:hint="eastAsia"/>
          <w:szCs w:val="21"/>
        </w:rPr>
        <w:t>E-MAIL      D</w:t>
      </w:r>
      <w:r>
        <w:rPr>
          <w:rFonts w:hint="eastAsia"/>
          <w:szCs w:val="21"/>
        </w:rPr>
        <w:t>、</w:t>
      </w:r>
      <w:r>
        <w:rPr>
          <w:rFonts w:hint="eastAsia"/>
          <w:szCs w:val="21"/>
        </w:rPr>
        <w:t>BBS</w:t>
      </w:r>
    </w:p>
    <w:p w14:paraId="494F17C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画图中，选择编辑→复制菜单命令，选定的对象将被复制到</w:t>
      </w:r>
      <w:r>
        <w:rPr>
          <w:rFonts w:hAnsi="宋体" w:hint="eastAsia"/>
          <w:szCs w:val="21"/>
        </w:rPr>
        <w:t>____</w:t>
      </w:r>
      <w:r>
        <w:rPr>
          <w:rFonts w:hAnsi="宋体" w:hint="eastAsia"/>
          <w:szCs w:val="21"/>
        </w:rPr>
        <w:t>中。</w:t>
      </w:r>
    </w:p>
    <w:p w14:paraId="7A50A886" w14:textId="77777777" w:rsidR="00A501B3" w:rsidRDefault="00A501B3">
      <w:pPr>
        <w:adjustRightInd w:val="0"/>
        <w:snapToGrid w:val="0"/>
        <w:spacing w:line="360" w:lineRule="auto"/>
        <w:rPr>
          <w:szCs w:val="21"/>
        </w:rPr>
      </w:pPr>
      <w:r>
        <w:rPr>
          <w:rFonts w:hint="eastAsia"/>
          <w:szCs w:val="21"/>
        </w:rPr>
        <w:t>A</w:t>
      </w:r>
      <w:r>
        <w:rPr>
          <w:rFonts w:hint="eastAsia"/>
          <w:szCs w:val="21"/>
        </w:rPr>
        <w:t>、我的文档</w:t>
      </w:r>
      <w:r>
        <w:rPr>
          <w:rFonts w:hint="eastAsia"/>
          <w:szCs w:val="21"/>
        </w:rPr>
        <w:t xml:space="preserve">    B</w:t>
      </w:r>
      <w:r>
        <w:rPr>
          <w:rFonts w:hint="eastAsia"/>
          <w:szCs w:val="21"/>
        </w:rPr>
        <w:t>、桌面</w:t>
      </w:r>
      <w:r>
        <w:rPr>
          <w:rFonts w:hint="eastAsia"/>
          <w:szCs w:val="21"/>
        </w:rPr>
        <w:t xml:space="preserve">      </w:t>
      </w:r>
      <w:r>
        <w:rPr>
          <w:rFonts w:hint="eastAsia"/>
          <w:szCs w:val="21"/>
          <w:highlight w:val="yellow"/>
        </w:rPr>
        <w:t>C</w:t>
      </w:r>
      <w:r>
        <w:rPr>
          <w:rFonts w:hint="eastAsia"/>
          <w:szCs w:val="21"/>
          <w:highlight w:val="yellow"/>
        </w:rPr>
        <w:t>、剪贴板</w:t>
      </w:r>
      <w:r>
        <w:rPr>
          <w:rFonts w:hint="eastAsia"/>
          <w:szCs w:val="21"/>
        </w:rPr>
        <w:t xml:space="preserve">       D</w:t>
      </w:r>
      <w:r>
        <w:rPr>
          <w:rFonts w:hint="eastAsia"/>
          <w:szCs w:val="21"/>
        </w:rPr>
        <w:t>、其它的图画</w:t>
      </w:r>
    </w:p>
    <w:p w14:paraId="035E1E7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计算机存储器的一个字节可以存放</w:t>
      </w:r>
      <w:r>
        <w:rPr>
          <w:rFonts w:hAnsi="宋体" w:hint="eastAsia"/>
          <w:szCs w:val="21"/>
        </w:rPr>
        <w:t>____</w:t>
      </w:r>
      <w:r>
        <w:rPr>
          <w:rFonts w:hAnsi="宋体" w:hint="eastAsia"/>
          <w:szCs w:val="21"/>
        </w:rPr>
        <w:t>。</w:t>
      </w:r>
    </w:p>
    <w:p w14:paraId="4CC3390F"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、一个汉字</w:t>
      </w:r>
      <w:r>
        <w:rPr>
          <w:rFonts w:hint="eastAsia"/>
          <w:szCs w:val="21"/>
        </w:rPr>
        <w:t xml:space="preserve">           B</w:t>
      </w:r>
      <w:r>
        <w:rPr>
          <w:rFonts w:hint="eastAsia"/>
          <w:szCs w:val="21"/>
        </w:rPr>
        <w:t>、二个汉字</w:t>
      </w:r>
    </w:p>
    <w:p w14:paraId="7870C405"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、一个西文字符</w:t>
      </w:r>
      <w:r>
        <w:rPr>
          <w:rFonts w:hint="eastAsia"/>
          <w:szCs w:val="21"/>
        </w:rPr>
        <w:t xml:space="preserve">      D</w:t>
      </w:r>
      <w:r>
        <w:rPr>
          <w:rFonts w:hint="eastAsia"/>
          <w:szCs w:val="21"/>
        </w:rPr>
        <w:t xml:space="preserve">、二个西文字符　</w:t>
      </w:r>
    </w:p>
    <w:p w14:paraId="191CF04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划分计算机发展四个时代的主要依据是</w:t>
      </w:r>
      <w:r>
        <w:rPr>
          <w:rFonts w:hAnsi="宋体" w:hint="eastAsia"/>
          <w:szCs w:val="21"/>
        </w:rPr>
        <w:t>____</w:t>
      </w:r>
      <w:r>
        <w:rPr>
          <w:rFonts w:hAnsi="宋体" w:hint="eastAsia"/>
          <w:szCs w:val="21"/>
        </w:rPr>
        <w:t>。</w:t>
      </w:r>
    </w:p>
    <w:p w14:paraId="063A7C09" w14:textId="77777777" w:rsidR="00A501B3" w:rsidRDefault="00A501B3">
      <w:pPr>
        <w:adjustRightInd w:val="0"/>
        <w:snapToGrid w:val="0"/>
        <w:spacing w:line="360" w:lineRule="auto"/>
        <w:rPr>
          <w:szCs w:val="21"/>
        </w:rPr>
      </w:pPr>
      <w:r>
        <w:rPr>
          <w:rFonts w:hint="eastAsia"/>
          <w:szCs w:val="21"/>
        </w:rPr>
        <w:t xml:space="preserve">A </w:t>
      </w:r>
      <w:r>
        <w:rPr>
          <w:rFonts w:hint="eastAsia"/>
          <w:szCs w:val="21"/>
        </w:rPr>
        <w:t>、价格</w:t>
      </w:r>
      <w:r>
        <w:rPr>
          <w:rFonts w:hint="eastAsia"/>
          <w:szCs w:val="21"/>
        </w:rPr>
        <w:t xml:space="preserve">       B</w:t>
      </w:r>
      <w:r>
        <w:rPr>
          <w:rFonts w:hint="eastAsia"/>
          <w:szCs w:val="21"/>
        </w:rPr>
        <w:t>、体积</w:t>
      </w:r>
      <w:r>
        <w:rPr>
          <w:rFonts w:hint="eastAsia"/>
          <w:szCs w:val="21"/>
        </w:rPr>
        <w:t xml:space="preserve">      C</w:t>
      </w:r>
      <w:r>
        <w:rPr>
          <w:rFonts w:hint="eastAsia"/>
          <w:szCs w:val="21"/>
        </w:rPr>
        <w:t>、存储容量</w:t>
      </w:r>
      <w:r>
        <w:rPr>
          <w:rFonts w:hint="eastAsia"/>
          <w:szCs w:val="21"/>
        </w:rPr>
        <w:t xml:space="preserve">     </w:t>
      </w:r>
      <w:r>
        <w:rPr>
          <w:rFonts w:hint="eastAsia"/>
          <w:szCs w:val="21"/>
          <w:highlight w:val="yellow"/>
        </w:rPr>
        <w:t>D</w:t>
      </w:r>
      <w:r>
        <w:rPr>
          <w:rFonts w:hint="eastAsia"/>
          <w:szCs w:val="21"/>
          <w:highlight w:val="yellow"/>
        </w:rPr>
        <w:t>、电子元器件</w:t>
      </w:r>
    </w:p>
    <w:p w14:paraId="0CB5072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Internet</w:t>
      </w:r>
      <w:r>
        <w:rPr>
          <w:rFonts w:hAnsi="宋体" w:hint="eastAsia"/>
          <w:szCs w:val="21"/>
        </w:rPr>
        <w:t>的规范译名是</w:t>
      </w:r>
      <w:r>
        <w:rPr>
          <w:rFonts w:hAnsi="宋体" w:hint="eastAsia"/>
          <w:szCs w:val="21"/>
        </w:rPr>
        <w:t>____</w:t>
      </w:r>
      <w:r>
        <w:rPr>
          <w:rFonts w:hAnsi="宋体" w:hint="eastAsia"/>
          <w:szCs w:val="21"/>
        </w:rPr>
        <w:t>。</w:t>
      </w:r>
    </w:p>
    <w:p w14:paraId="17DFA774"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、因特网</w:t>
      </w:r>
      <w:r>
        <w:rPr>
          <w:rFonts w:hint="eastAsia"/>
          <w:szCs w:val="21"/>
        </w:rPr>
        <w:t xml:space="preserve">      B</w:t>
      </w:r>
      <w:r>
        <w:rPr>
          <w:rFonts w:hint="eastAsia"/>
          <w:szCs w:val="21"/>
        </w:rPr>
        <w:t>、万维网</w:t>
      </w:r>
      <w:r>
        <w:rPr>
          <w:rFonts w:hint="eastAsia"/>
          <w:szCs w:val="21"/>
        </w:rPr>
        <w:t xml:space="preserve">    C</w:t>
      </w:r>
      <w:r>
        <w:rPr>
          <w:rFonts w:hint="eastAsia"/>
          <w:szCs w:val="21"/>
        </w:rPr>
        <w:t>、英特尔网</w:t>
      </w:r>
      <w:r>
        <w:rPr>
          <w:rFonts w:hint="eastAsia"/>
          <w:szCs w:val="21"/>
        </w:rPr>
        <w:t xml:space="preserve">    D</w:t>
      </w:r>
      <w:r>
        <w:rPr>
          <w:rFonts w:hint="eastAsia"/>
          <w:szCs w:val="21"/>
        </w:rPr>
        <w:t>、以太网</w:t>
      </w:r>
      <w:r>
        <w:rPr>
          <w:rFonts w:hint="eastAsia"/>
          <w:szCs w:val="21"/>
        </w:rPr>
        <w:t xml:space="preserve"> </w:t>
      </w:r>
    </w:p>
    <w:p w14:paraId="7A27C98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Internet</w:t>
      </w:r>
      <w:r>
        <w:rPr>
          <w:rFonts w:hAnsi="宋体" w:hint="eastAsia"/>
          <w:szCs w:val="21"/>
        </w:rPr>
        <w:t>网属于一种</w:t>
      </w:r>
      <w:r>
        <w:rPr>
          <w:rFonts w:hAnsi="宋体" w:hint="eastAsia"/>
          <w:szCs w:val="21"/>
        </w:rPr>
        <w:t>____</w:t>
      </w:r>
      <w:r>
        <w:rPr>
          <w:rFonts w:hAnsi="宋体" w:hint="eastAsia"/>
          <w:szCs w:val="21"/>
        </w:rPr>
        <w:t>。</w:t>
      </w:r>
    </w:p>
    <w:p w14:paraId="636B4FAE" w14:textId="77777777" w:rsidR="00A501B3" w:rsidRDefault="00A501B3">
      <w:pPr>
        <w:adjustRightInd w:val="0"/>
        <w:snapToGrid w:val="0"/>
        <w:spacing w:line="360" w:lineRule="auto"/>
        <w:rPr>
          <w:szCs w:val="21"/>
        </w:rPr>
      </w:pPr>
      <w:r>
        <w:rPr>
          <w:rFonts w:hint="eastAsia"/>
          <w:szCs w:val="21"/>
        </w:rPr>
        <w:t>A</w:t>
      </w:r>
      <w:r>
        <w:rPr>
          <w:rFonts w:hint="eastAsia"/>
          <w:szCs w:val="21"/>
        </w:rPr>
        <w:t>、校园网</w:t>
      </w:r>
      <w:r>
        <w:rPr>
          <w:rFonts w:hint="eastAsia"/>
          <w:szCs w:val="21"/>
        </w:rPr>
        <w:t xml:space="preserve">    B</w:t>
      </w:r>
      <w:r>
        <w:rPr>
          <w:rFonts w:hint="eastAsia"/>
          <w:szCs w:val="21"/>
        </w:rPr>
        <w:t>、局域网</w:t>
      </w:r>
      <w:r>
        <w:rPr>
          <w:rFonts w:hint="eastAsia"/>
          <w:szCs w:val="21"/>
        </w:rPr>
        <w:t xml:space="preserve">    </w:t>
      </w:r>
      <w:r>
        <w:rPr>
          <w:rFonts w:hint="eastAsia"/>
          <w:szCs w:val="21"/>
          <w:highlight w:val="yellow"/>
        </w:rPr>
        <w:t>C</w:t>
      </w:r>
      <w:r>
        <w:rPr>
          <w:rFonts w:hint="eastAsia"/>
          <w:szCs w:val="21"/>
          <w:highlight w:val="yellow"/>
        </w:rPr>
        <w:t>、广域网</w:t>
      </w:r>
      <w:r>
        <w:rPr>
          <w:rFonts w:hint="eastAsia"/>
          <w:szCs w:val="21"/>
        </w:rPr>
        <w:t xml:space="preserve">    D</w:t>
      </w:r>
      <w:r>
        <w:rPr>
          <w:rFonts w:hint="eastAsia"/>
          <w:szCs w:val="21"/>
        </w:rPr>
        <w:t>、</w:t>
      </w:r>
      <w:r>
        <w:rPr>
          <w:rFonts w:hint="eastAsia"/>
          <w:szCs w:val="21"/>
        </w:rPr>
        <w:t>WINDOWS NT</w:t>
      </w:r>
      <w:r>
        <w:rPr>
          <w:rFonts w:hint="eastAsia"/>
          <w:szCs w:val="21"/>
        </w:rPr>
        <w:t>网</w:t>
      </w:r>
    </w:p>
    <w:p w14:paraId="26DCA7F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IP</w:t>
      </w:r>
      <w:r>
        <w:rPr>
          <w:rFonts w:hAnsi="宋体" w:hint="eastAsia"/>
          <w:szCs w:val="21"/>
        </w:rPr>
        <w:t>地址可以标识</w:t>
      </w:r>
      <w:r>
        <w:rPr>
          <w:rFonts w:hAnsi="宋体" w:hint="eastAsia"/>
          <w:szCs w:val="21"/>
        </w:rPr>
        <w:t>Internet</w:t>
      </w:r>
      <w:r>
        <w:rPr>
          <w:rFonts w:hAnsi="宋体" w:hint="eastAsia"/>
          <w:szCs w:val="21"/>
        </w:rPr>
        <w:t>上的每台电脑，但是他很难记忆，为了方便，我们使用</w:t>
      </w:r>
      <w:r>
        <w:rPr>
          <w:rFonts w:hAnsi="宋体" w:hint="eastAsia"/>
          <w:szCs w:val="21"/>
        </w:rPr>
        <w:t>____</w:t>
      </w:r>
      <w:r>
        <w:rPr>
          <w:rFonts w:hAnsi="宋体" w:hint="eastAsia"/>
          <w:szCs w:val="21"/>
        </w:rPr>
        <w:t>，给主机赋予一个用字母代表的名字。</w:t>
      </w:r>
    </w:p>
    <w:p w14:paraId="7A2596AF"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DNS</w:t>
      </w:r>
      <w:r>
        <w:rPr>
          <w:rFonts w:hint="eastAsia"/>
          <w:szCs w:val="21"/>
          <w:highlight w:val="yellow"/>
        </w:rPr>
        <w:t>域名系统</w:t>
      </w:r>
      <w:r>
        <w:rPr>
          <w:rFonts w:hint="eastAsia"/>
          <w:szCs w:val="21"/>
        </w:rPr>
        <w:t xml:space="preserve">        B</w:t>
      </w:r>
      <w:r>
        <w:rPr>
          <w:rFonts w:hint="eastAsia"/>
          <w:szCs w:val="21"/>
        </w:rPr>
        <w:t>、</w:t>
      </w:r>
      <w:r>
        <w:rPr>
          <w:rFonts w:hint="eastAsia"/>
          <w:szCs w:val="21"/>
        </w:rPr>
        <w:t>Windows NT</w:t>
      </w:r>
      <w:r>
        <w:rPr>
          <w:rFonts w:hint="eastAsia"/>
          <w:szCs w:val="21"/>
        </w:rPr>
        <w:t>系统</w:t>
      </w:r>
      <w:r>
        <w:rPr>
          <w:rFonts w:hint="eastAsia"/>
          <w:szCs w:val="21"/>
        </w:rPr>
        <w:t xml:space="preserve">    </w:t>
      </w:r>
    </w:p>
    <w:p w14:paraId="0F12A87F"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UNIX</w:t>
      </w:r>
      <w:r>
        <w:rPr>
          <w:rFonts w:hint="eastAsia"/>
          <w:szCs w:val="21"/>
        </w:rPr>
        <w:t>系统</w:t>
      </w:r>
      <w:r>
        <w:rPr>
          <w:rFonts w:hint="eastAsia"/>
          <w:szCs w:val="21"/>
        </w:rPr>
        <w:t xml:space="preserve">           D</w:t>
      </w:r>
      <w:r>
        <w:rPr>
          <w:rFonts w:hint="eastAsia"/>
          <w:szCs w:val="21"/>
        </w:rPr>
        <w:t>、数据库系统</w:t>
      </w:r>
    </w:p>
    <w:p w14:paraId="59D6B96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在网页中，表单的作用主要是</w:t>
      </w:r>
      <w:r>
        <w:rPr>
          <w:rFonts w:hAnsi="宋体" w:hint="eastAsia"/>
          <w:szCs w:val="21"/>
        </w:rPr>
        <w:t>____</w:t>
      </w:r>
      <w:r>
        <w:rPr>
          <w:rFonts w:hAnsi="宋体" w:hint="eastAsia"/>
          <w:szCs w:val="21"/>
        </w:rPr>
        <w:t>。</w:t>
      </w:r>
    </w:p>
    <w:p w14:paraId="1D94414C"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、收集资料</w:t>
      </w:r>
      <w:r>
        <w:rPr>
          <w:rFonts w:hint="eastAsia"/>
          <w:szCs w:val="21"/>
        </w:rPr>
        <w:t xml:space="preserve">        B</w:t>
      </w:r>
      <w:r>
        <w:rPr>
          <w:rFonts w:hint="eastAsia"/>
          <w:szCs w:val="21"/>
        </w:rPr>
        <w:t>、发布信息</w:t>
      </w:r>
      <w:r>
        <w:rPr>
          <w:rFonts w:hint="eastAsia"/>
          <w:szCs w:val="21"/>
        </w:rPr>
        <w:t xml:space="preserve">       C</w:t>
      </w:r>
      <w:r>
        <w:rPr>
          <w:rFonts w:hint="eastAsia"/>
          <w:szCs w:val="21"/>
        </w:rPr>
        <w:t>、处理信息</w:t>
      </w:r>
      <w:r>
        <w:rPr>
          <w:rFonts w:hint="eastAsia"/>
          <w:szCs w:val="21"/>
        </w:rPr>
        <w:t xml:space="preserve">      D</w:t>
      </w:r>
      <w:r>
        <w:rPr>
          <w:rFonts w:hint="eastAsia"/>
          <w:szCs w:val="21"/>
        </w:rPr>
        <w:t>、分析信息</w:t>
      </w:r>
      <w:r>
        <w:rPr>
          <w:rFonts w:hint="eastAsia"/>
          <w:szCs w:val="21"/>
        </w:rPr>
        <w:t xml:space="preserve"> </w:t>
      </w:r>
    </w:p>
    <w:p w14:paraId="5B99CB0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中同时打开多个窗口后，一些窗口会遮住另外一些窗口，这时用户可将鼠标移到</w:t>
      </w:r>
      <w:r>
        <w:rPr>
          <w:rFonts w:hAnsi="宋体" w:hint="eastAsia"/>
          <w:szCs w:val="21"/>
        </w:rPr>
        <w:t>____</w:t>
      </w:r>
      <w:r>
        <w:rPr>
          <w:rFonts w:hAnsi="宋体" w:hint="eastAsia"/>
          <w:szCs w:val="21"/>
        </w:rPr>
        <w:t>空白区域单击鼠标右键启动快捷菜单来重新排列这些窗口。</w:t>
      </w:r>
    </w:p>
    <w:p w14:paraId="360E1A17" w14:textId="77777777" w:rsidR="00A501B3" w:rsidRDefault="00A501B3">
      <w:pPr>
        <w:adjustRightInd w:val="0"/>
        <w:snapToGrid w:val="0"/>
        <w:spacing w:line="360" w:lineRule="auto"/>
        <w:rPr>
          <w:szCs w:val="21"/>
        </w:rPr>
      </w:pPr>
      <w:r>
        <w:rPr>
          <w:rFonts w:hint="eastAsia"/>
          <w:szCs w:val="21"/>
        </w:rPr>
        <w:t>A</w:t>
      </w:r>
      <w:r>
        <w:rPr>
          <w:rFonts w:hint="eastAsia"/>
          <w:szCs w:val="21"/>
        </w:rPr>
        <w:t>、标题栏</w:t>
      </w:r>
      <w:r>
        <w:rPr>
          <w:rFonts w:hint="eastAsia"/>
          <w:szCs w:val="21"/>
        </w:rPr>
        <w:t xml:space="preserve">       B</w:t>
      </w:r>
      <w:r>
        <w:rPr>
          <w:rFonts w:hint="eastAsia"/>
          <w:szCs w:val="21"/>
        </w:rPr>
        <w:t>、工具栏</w:t>
      </w:r>
      <w:r>
        <w:rPr>
          <w:rFonts w:hint="eastAsia"/>
          <w:szCs w:val="21"/>
        </w:rPr>
        <w:t xml:space="preserve">      </w:t>
      </w:r>
      <w:r>
        <w:rPr>
          <w:rFonts w:hint="eastAsia"/>
          <w:szCs w:val="21"/>
          <w:highlight w:val="yellow"/>
        </w:rPr>
        <w:t>C</w:t>
      </w:r>
      <w:r>
        <w:rPr>
          <w:rFonts w:hint="eastAsia"/>
          <w:szCs w:val="21"/>
          <w:highlight w:val="yellow"/>
        </w:rPr>
        <w:t>、任务栏</w:t>
      </w:r>
      <w:r>
        <w:rPr>
          <w:rFonts w:hint="eastAsia"/>
          <w:szCs w:val="21"/>
        </w:rPr>
        <w:t xml:space="preserve">      D</w:t>
      </w:r>
      <w:r>
        <w:rPr>
          <w:rFonts w:hint="eastAsia"/>
          <w:szCs w:val="21"/>
        </w:rPr>
        <w:t>、菜单栏</w:t>
      </w:r>
    </w:p>
    <w:p w14:paraId="560BC2B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下列属于计算机系统软件的是</w:t>
      </w:r>
      <w:r>
        <w:rPr>
          <w:rFonts w:hAnsi="宋体" w:hint="eastAsia"/>
          <w:szCs w:val="21"/>
        </w:rPr>
        <w:t>____</w:t>
      </w:r>
      <w:r>
        <w:rPr>
          <w:rFonts w:hAnsi="宋体" w:hint="eastAsia"/>
          <w:szCs w:val="21"/>
        </w:rPr>
        <w:t>。</w:t>
      </w:r>
    </w:p>
    <w:p w14:paraId="1C38CE14" w14:textId="77777777" w:rsidR="00A501B3" w:rsidRDefault="00A501B3">
      <w:pPr>
        <w:adjustRightInd w:val="0"/>
        <w:snapToGrid w:val="0"/>
        <w:spacing w:line="360" w:lineRule="auto"/>
        <w:rPr>
          <w:szCs w:val="21"/>
        </w:rPr>
      </w:pPr>
      <w:r>
        <w:rPr>
          <w:rFonts w:hint="eastAsia"/>
          <w:szCs w:val="21"/>
        </w:rPr>
        <w:t>A</w:t>
      </w:r>
      <w:r>
        <w:rPr>
          <w:rFonts w:hint="eastAsia"/>
          <w:szCs w:val="21"/>
        </w:rPr>
        <w:t>、字处理软件</w:t>
      </w:r>
      <w:r>
        <w:rPr>
          <w:rFonts w:hint="eastAsia"/>
          <w:szCs w:val="21"/>
        </w:rPr>
        <w:t xml:space="preserve">     B</w:t>
      </w:r>
      <w:r>
        <w:rPr>
          <w:rFonts w:hint="eastAsia"/>
          <w:szCs w:val="21"/>
        </w:rPr>
        <w:t>、电子表格软件</w:t>
      </w:r>
      <w:r>
        <w:rPr>
          <w:rFonts w:hint="eastAsia"/>
          <w:szCs w:val="21"/>
        </w:rPr>
        <w:t xml:space="preserve">       </w:t>
      </w:r>
      <w:r>
        <w:rPr>
          <w:rFonts w:hint="eastAsia"/>
          <w:szCs w:val="21"/>
          <w:highlight w:val="yellow"/>
        </w:rPr>
        <w:t>C</w:t>
      </w:r>
      <w:r>
        <w:rPr>
          <w:rFonts w:hint="eastAsia"/>
          <w:szCs w:val="21"/>
          <w:highlight w:val="yellow"/>
        </w:rPr>
        <w:t>、操作系统软件</w:t>
      </w:r>
      <w:r>
        <w:rPr>
          <w:rFonts w:hint="eastAsia"/>
          <w:szCs w:val="21"/>
        </w:rPr>
        <w:t xml:space="preserve">      D</w:t>
      </w:r>
      <w:r>
        <w:rPr>
          <w:rFonts w:hint="eastAsia"/>
          <w:szCs w:val="21"/>
        </w:rPr>
        <w:t>、</w:t>
      </w:r>
      <w:r>
        <w:rPr>
          <w:rFonts w:hint="eastAsia"/>
          <w:szCs w:val="21"/>
        </w:rPr>
        <w:t>EXCEL</w:t>
      </w:r>
    </w:p>
    <w:p w14:paraId="4A469D9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为了提高使用浏览器的安全性，我们可以采取许多措施，下列措施无效的是</w:t>
      </w:r>
      <w:r>
        <w:rPr>
          <w:rFonts w:hAnsi="宋体" w:hint="eastAsia"/>
          <w:szCs w:val="21"/>
        </w:rPr>
        <w:t>____</w:t>
      </w:r>
      <w:r>
        <w:rPr>
          <w:rFonts w:hAnsi="宋体" w:hint="eastAsia"/>
          <w:szCs w:val="21"/>
        </w:rPr>
        <w:t>。</w:t>
      </w:r>
    </w:p>
    <w:p w14:paraId="1217CEBF" w14:textId="77777777" w:rsidR="00A501B3" w:rsidRDefault="00A501B3">
      <w:pPr>
        <w:adjustRightInd w:val="0"/>
        <w:snapToGrid w:val="0"/>
        <w:spacing w:line="360" w:lineRule="auto"/>
        <w:rPr>
          <w:szCs w:val="21"/>
        </w:rPr>
      </w:pPr>
      <w:r>
        <w:rPr>
          <w:rFonts w:hint="eastAsia"/>
          <w:szCs w:val="21"/>
        </w:rPr>
        <w:t>A</w:t>
      </w:r>
      <w:r>
        <w:rPr>
          <w:rFonts w:hint="eastAsia"/>
          <w:szCs w:val="21"/>
        </w:rPr>
        <w:t>、加强口令管理，避免被别人获取账号</w:t>
      </w:r>
    </w:p>
    <w:p w14:paraId="36632DA9" w14:textId="77777777" w:rsidR="00A501B3" w:rsidRDefault="00A501B3">
      <w:pPr>
        <w:adjustRightInd w:val="0"/>
        <w:snapToGrid w:val="0"/>
        <w:spacing w:line="360" w:lineRule="auto"/>
        <w:rPr>
          <w:szCs w:val="21"/>
        </w:rPr>
      </w:pPr>
      <w:r>
        <w:rPr>
          <w:rFonts w:hint="eastAsia"/>
          <w:szCs w:val="21"/>
        </w:rPr>
        <w:t>B</w:t>
      </w:r>
      <w:r>
        <w:rPr>
          <w:rFonts w:hint="eastAsia"/>
          <w:szCs w:val="21"/>
        </w:rPr>
        <w:t>、安装病毒防火墙软件，防止病毒感染计算机</w:t>
      </w:r>
    </w:p>
    <w:p w14:paraId="15DB6FAF" w14:textId="77777777" w:rsidR="00A501B3" w:rsidRDefault="00A501B3">
      <w:pPr>
        <w:adjustRightInd w:val="0"/>
        <w:snapToGrid w:val="0"/>
        <w:spacing w:line="360" w:lineRule="auto"/>
        <w:rPr>
          <w:szCs w:val="21"/>
        </w:rPr>
      </w:pPr>
      <w:r>
        <w:rPr>
          <w:rFonts w:hint="eastAsia"/>
          <w:szCs w:val="21"/>
        </w:rPr>
        <w:t>C</w:t>
      </w:r>
      <w:r>
        <w:rPr>
          <w:rFonts w:hint="eastAsia"/>
          <w:szCs w:val="21"/>
        </w:rPr>
        <w:t>、改变</w:t>
      </w:r>
      <w:r>
        <w:rPr>
          <w:rFonts w:hint="eastAsia"/>
          <w:szCs w:val="21"/>
        </w:rPr>
        <w:t>IE</w:t>
      </w:r>
      <w:r>
        <w:rPr>
          <w:rFonts w:hint="eastAsia"/>
          <w:szCs w:val="21"/>
        </w:rPr>
        <w:t>中的安全设置，提高安全级别</w:t>
      </w:r>
    </w:p>
    <w:p w14:paraId="1E584466"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、购买更高档的计算机上网</w:t>
      </w:r>
      <w:r>
        <w:rPr>
          <w:rFonts w:hint="eastAsia"/>
          <w:szCs w:val="21"/>
        </w:rPr>
        <w:t xml:space="preserve"> </w:t>
      </w:r>
    </w:p>
    <w:p w14:paraId="3B44BCE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 xml:space="preserve">65536 Kbytes </w:t>
      </w:r>
      <w:r>
        <w:rPr>
          <w:rFonts w:hAnsi="宋体" w:hint="eastAsia"/>
          <w:szCs w:val="21"/>
        </w:rPr>
        <w:t>相当于</w:t>
      </w:r>
      <w:r>
        <w:rPr>
          <w:rFonts w:hAnsi="宋体" w:hint="eastAsia"/>
          <w:szCs w:val="21"/>
        </w:rPr>
        <w:t>____</w:t>
      </w:r>
      <w:r>
        <w:rPr>
          <w:rFonts w:hAnsi="宋体" w:hint="eastAsia"/>
          <w:szCs w:val="21"/>
        </w:rPr>
        <w:t>。</w:t>
      </w:r>
    </w:p>
    <w:p w14:paraId="570F6DBD"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64MB</w:t>
      </w:r>
      <w:r>
        <w:rPr>
          <w:rFonts w:hint="eastAsia"/>
          <w:szCs w:val="21"/>
        </w:rPr>
        <w:t xml:space="preserve">             B</w:t>
      </w:r>
      <w:r>
        <w:rPr>
          <w:rFonts w:hint="eastAsia"/>
          <w:szCs w:val="21"/>
        </w:rPr>
        <w:t>、</w:t>
      </w:r>
      <w:r>
        <w:rPr>
          <w:rFonts w:hint="eastAsia"/>
          <w:szCs w:val="21"/>
        </w:rPr>
        <w:t xml:space="preserve">64GB       </w:t>
      </w:r>
    </w:p>
    <w:p w14:paraId="05F1CF9E"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65.536MB         D</w:t>
      </w:r>
      <w:r>
        <w:rPr>
          <w:rFonts w:hint="eastAsia"/>
          <w:szCs w:val="21"/>
        </w:rPr>
        <w:t>、</w:t>
      </w:r>
      <w:r>
        <w:rPr>
          <w:rFonts w:hint="eastAsia"/>
          <w:szCs w:val="21"/>
        </w:rPr>
        <w:t>65.536GB</w:t>
      </w:r>
    </w:p>
    <w:p w14:paraId="28B69FB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下列被计算机直接识别与执行的是</w:t>
      </w:r>
      <w:r>
        <w:rPr>
          <w:rFonts w:hAnsi="宋体" w:hint="eastAsia"/>
          <w:szCs w:val="21"/>
        </w:rPr>
        <w:t>____</w:t>
      </w:r>
      <w:r>
        <w:rPr>
          <w:rFonts w:hAnsi="宋体" w:hint="eastAsia"/>
          <w:szCs w:val="21"/>
        </w:rPr>
        <w:t>。</w:t>
      </w:r>
    </w:p>
    <w:p w14:paraId="0119F59E" w14:textId="77777777" w:rsidR="00A501B3" w:rsidRDefault="00A501B3">
      <w:pPr>
        <w:adjustRightInd w:val="0"/>
        <w:snapToGrid w:val="0"/>
        <w:spacing w:line="360" w:lineRule="auto"/>
        <w:rPr>
          <w:szCs w:val="21"/>
        </w:rPr>
      </w:pPr>
      <w:r>
        <w:rPr>
          <w:rFonts w:hint="eastAsia"/>
          <w:szCs w:val="21"/>
        </w:rPr>
        <w:t>A</w:t>
      </w:r>
      <w:r>
        <w:rPr>
          <w:rFonts w:hint="eastAsia"/>
          <w:szCs w:val="21"/>
        </w:rPr>
        <w:t>、汇编语言</w:t>
      </w:r>
      <w:r>
        <w:rPr>
          <w:rFonts w:hint="eastAsia"/>
          <w:szCs w:val="21"/>
        </w:rPr>
        <w:t xml:space="preserve">      </w:t>
      </w:r>
      <w:r>
        <w:rPr>
          <w:rFonts w:hint="eastAsia"/>
          <w:szCs w:val="21"/>
          <w:highlight w:val="yellow"/>
        </w:rPr>
        <w:t>B</w:t>
      </w:r>
      <w:r>
        <w:rPr>
          <w:rFonts w:hint="eastAsia"/>
          <w:szCs w:val="21"/>
          <w:highlight w:val="yellow"/>
        </w:rPr>
        <w:t>、机器语言</w:t>
      </w:r>
      <w:r>
        <w:rPr>
          <w:rFonts w:hint="eastAsia"/>
          <w:szCs w:val="21"/>
        </w:rPr>
        <w:t xml:space="preserve">     C</w:t>
      </w:r>
      <w:r>
        <w:rPr>
          <w:rFonts w:hint="eastAsia"/>
          <w:szCs w:val="21"/>
        </w:rPr>
        <w:t>、</w:t>
      </w:r>
      <w:r>
        <w:rPr>
          <w:rFonts w:hint="eastAsia"/>
          <w:szCs w:val="21"/>
        </w:rPr>
        <w:t xml:space="preserve">BASIC </w:t>
      </w:r>
      <w:r>
        <w:rPr>
          <w:rFonts w:hint="eastAsia"/>
          <w:szCs w:val="21"/>
        </w:rPr>
        <w:t>语言</w:t>
      </w:r>
      <w:r>
        <w:rPr>
          <w:rFonts w:hint="eastAsia"/>
          <w:szCs w:val="21"/>
        </w:rPr>
        <w:t xml:space="preserve">     D</w:t>
      </w:r>
      <w:r>
        <w:rPr>
          <w:rFonts w:hint="eastAsia"/>
          <w:szCs w:val="21"/>
        </w:rPr>
        <w:t>、</w:t>
      </w:r>
      <w:r>
        <w:rPr>
          <w:rFonts w:hint="eastAsia"/>
          <w:szCs w:val="21"/>
        </w:rPr>
        <w:t xml:space="preserve">C </w:t>
      </w:r>
      <w:r>
        <w:rPr>
          <w:rFonts w:hint="eastAsia"/>
          <w:szCs w:val="21"/>
        </w:rPr>
        <w:t>语言</w:t>
      </w:r>
    </w:p>
    <w:p w14:paraId="5BF0627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下列不属于传播病毒的载体是</w:t>
      </w:r>
      <w:r>
        <w:rPr>
          <w:rFonts w:hAnsi="宋体" w:hint="eastAsia"/>
          <w:szCs w:val="21"/>
        </w:rPr>
        <w:t>____</w:t>
      </w:r>
      <w:r>
        <w:rPr>
          <w:rFonts w:hAnsi="宋体" w:hint="eastAsia"/>
          <w:szCs w:val="21"/>
        </w:rPr>
        <w:t>。</w:t>
      </w:r>
    </w:p>
    <w:p w14:paraId="2FFE9F04"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、显示器</w:t>
      </w:r>
      <w:r>
        <w:rPr>
          <w:rFonts w:hint="eastAsia"/>
          <w:szCs w:val="21"/>
        </w:rPr>
        <w:t xml:space="preserve">     B</w:t>
      </w:r>
      <w:r>
        <w:rPr>
          <w:rFonts w:hint="eastAsia"/>
          <w:szCs w:val="21"/>
        </w:rPr>
        <w:t>、软盘</w:t>
      </w:r>
      <w:r>
        <w:rPr>
          <w:rFonts w:hint="eastAsia"/>
          <w:szCs w:val="21"/>
        </w:rPr>
        <w:t xml:space="preserve">       C</w:t>
      </w:r>
      <w:r>
        <w:rPr>
          <w:rFonts w:hint="eastAsia"/>
          <w:szCs w:val="21"/>
        </w:rPr>
        <w:t>、硬盘</w:t>
      </w:r>
      <w:r>
        <w:rPr>
          <w:rFonts w:hint="eastAsia"/>
          <w:szCs w:val="21"/>
        </w:rPr>
        <w:t xml:space="preserve">       D</w:t>
      </w:r>
      <w:r>
        <w:rPr>
          <w:rFonts w:hint="eastAsia"/>
          <w:szCs w:val="21"/>
        </w:rPr>
        <w:t xml:space="preserve">、网络　</w:t>
      </w:r>
    </w:p>
    <w:p w14:paraId="5627205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现在网上有个比较流行的词叫闪客，通常的把什么样的人叫做闪客</w:t>
      </w:r>
      <w:r>
        <w:rPr>
          <w:rFonts w:hAnsi="宋体" w:hint="eastAsia"/>
          <w:szCs w:val="21"/>
        </w:rPr>
        <w:t>____</w:t>
      </w:r>
      <w:r>
        <w:rPr>
          <w:rFonts w:hAnsi="宋体" w:hint="eastAsia"/>
          <w:szCs w:val="21"/>
        </w:rPr>
        <w:t>。</w:t>
      </w:r>
    </w:p>
    <w:p w14:paraId="361072D0" w14:textId="77777777" w:rsidR="00A501B3" w:rsidRDefault="00A501B3">
      <w:pPr>
        <w:adjustRightInd w:val="0"/>
        <w:snapToGrid w:val="0"/>
        <w:spacing w:line="360" w:lineRule="auto"/>
        <w:rPr>
          <w:szCs w:val="21"/>
        </w:rPr>
      </w:pPr>
      <w:r>
        <w:rPr>
          <w:rFonts w:hint="eastAsia"/>
          <w:szCs w:val="21"/>
        </w:rPr>
        <w:t>A</w:t>
      </w:r>
      <w:r>
        <w:rPr>
          <w:rFonts w:hint="eastAsia"/>
          <w:szCs w:val="21"/>
        </w:rPr>
        <w:t>、擅长用</w:t>
      </w:r>
      <w:r>
        <w:rPr>
          <w:rFonts w:hint="eastAsia"/>
          <w:szCs w:val="21"/>
        </w:rPr>
        <w:t>PhotoShop</w:t>
      </w:r>
      <w:r>
        <w:rPr>
          <w:rFonts w:hint="eastAsia"/>
          <w:szCs w:val="21"/>
        </w:rPr>
        <w:t xml:space="preserve">绘画　　　　</w:t>
      </w:r>
      <w:r>
        <w:rPr>
          <w:rFonts w:hint="eastAsia"/>
          <w:szCs w:val="21"/>
        </w:rPr>
        <w:t xml:space="preserve"> B</w:t>
      </w:r>
      <w:r>
        <w:rPr>
          <w:rFonts w:hint="eastAsia"/>
          <w:szCs w:val="21"/>
        </w:rPr>
        <w:t>、擅长用电脑制作音乐</w:t>
      </w:r>
    </w:p>
    <w:p w14:paraId="30115ACC"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、擅长用</w:t>
      </w:r>
      <w:r>
        <w:rPr>
          <w:rFonts w:hint="eastAsia"/>
          <w:szCs w:val="21"/>
          <w:highlight w:val="yellow"/>
        </w:rPr>
        <w:t>Flash</w:t>
      </w:r>
      <w:r>
        <w:rPr>
          <w:rFonts w:hint="eastAsia"/>
          <w:szCs w:val="21"/>
          <w:highlight w:val="yellow"/>
        </w:rPr>
        <w:t>制作动画</w:t>
      </w:r>
      <w:r>
        <w:rPr>
          <w:rFonts w:hint="eastAsia"/>
          <w:szCs w:val="21"/>
        </w:rPr>
        <w:t xml:space="preserve">　　　</w:t>
      </w:r>
      <w:r>
        <w:rPr>
          <w:rFonts w:hint="eastAsia"/>
          <w:szCs w:val="21"/>
        </w:rPr>
        <w:t xml:space="preserve">    D</w:t>
      </w:r>
      <w:r>
        <w:rPr>
          <w:rFonts w:hint="eastAsia"/>
          <w:szCs w:val="21"/>
        </w:rPr>
        <w:t>、擅长用电脑写作</w:t>
      </w:r>
    </w:p>
    <w:p w14:paraId="24D517A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在选定文件或文件夹后，将其彻底删除的操作是</w:t>
      </w:r>
      <w:r>
        <w:rPr>
          <w:rFonts w:hAnsi="宋体" w:hint="eastAsia"/>
          <w:szCs w:val="21"/>
        </w:rPr>
        <w:t>____</w:t>
      </w:r>
      <w:r>
        <w:rPr>
          <w:rFonts w:hAnsi="宋体" w:hint="eastAsia"/>
          <w:szCs w:val="21"/>
        </w:rPr>
        <w:t>。</w:t>
      </w:r>
    </w:p>
    <w:p w14:paraId="1DF94FD1" w14:textId="77777777" w:rsidR="00A501B3" w:rsidRDefault="00A501B3">
      <w:pPr>
        <w:adjustRightInd w:val="0"/>
        <w:snapToGrid w:val="0"/>
        <w:spacing w:line="360" w:lineRule="auto"/>
        <w:rPr>
          <w:szCs w:val="21"/>
        </w:rPr>
      </w:pPr>
      <w:r>
        <w:rPr>
          <w:rFonts w:hint="eastAsia"/>
          <w:szCs w:val="21"/>
        </w:rPr>
        <w:t>A</w:t>
      </w:r>
      <w:r>
        <w:rPr>
          <w:rFonts w:hint="eastAsia"/>
          <w:szCs w:val="21"/>
        </w:rPr>
        <w:t>、用</w:t>
      </w:r>
      <w:r>
        <w:rPr>
          <w:rFonts w:hint="eastAsia"/>
          <w:szCs w:val="21"/>
        </w:rPr>
        <w:t>Delete</w:t>
      </w:r>
      <w:r>
        <w:rPr>
          <w:rFonts w:hint="eastAsia"/>
          <w:szCs w:val="21"/>
        </w:rPr>
        <w:t xml:space="preserve">键删除　　</w:t>
      </w:r>
      <w:r>
        <w:rPr>
          <w:rFonts w:hint="eastAsia"/>
          <w:szCs w:val="21"/>
        </w:rPr>
        <w:t xml:space="preserve">   </w:t>
      </w:r>
    </w:p>
    <w:p w14:paraId="0077B8DB"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、用</w:t>
      </w:r>
      <w:r>
        <w:rPr>
          <w:rFonts w:hint="eastAsia"/>
          <w:szCs w:val="21"/>
          <w:highlight w:val="yellow"/>
        </w:rPr>
        <w:t>Shift+Delete</w:t>
      </w:r>
      <w:r>
        <w:rPr>
          <w:rFonts w:hint="eastAsia"/>
          <w:szCs w:val="21"/>
          <w:highlight w:val="yellow"/>
        </w:rPr>
        <w:t>键删除</w:t>
      </w:r>
      <w:r>
        <w:rPr>
          <w:rFonts w:hint="eastAsia"/>
          <w:szCs w:val="21"/>
        </w:rPr>
        <w:t xml:space="preserve">　　</w:t>
      </w:r>
    </w:p>
    <w:p w14:paraId="0BFB5851" w14:textId="77777777" w:rsidR="00A501B3" w:rsidRDefault="00A501B3">
      <w:pPr>
        <w:adjustRightInd w:val="0"/>
        <w:snapToGrid w:val="0"/>
        <w:spacing w:line="360" w:lineRule="auto"/>
        <w:rPr>
          <w:szCs w:val="21"/>
        </w:rPr>
      </w:pPr>
      <w:r>
        <w:rPr>
          <w:rFonts w:hint="eastAsia"/>
          <w:szCs w:val="21"/>
        </w:rPr>
        <w:t>C</w:t>
      </w:r>
      <w:r>
        <w:rPr>
          <w:rFonts w:hint="eastAsia"/>
          <w:szCs w:val="21"/>
        </w:rPr>
        <w:t xml:space="preserve">、用鼠标直接将文件或文件夹拖放到回收站中　　</w:t>
      </w:r>
    </w:p>
    <w:p w14:paraId="4477DC17" w14:textId="77777777" w:rsidR="00A501B3" w:rsidRDefault="00A501B3">
      <w:pPr>
        <w:adjustRightInd w:val="0"/>
        <w:snapToGrid w:val="0"/>
        <w:spacing w:line="360" w:lineRule="auto"/>
        <w:rPr>
          <w:szCs w:val="21"/>
        </w:rPr>
      </w:pPr>
      <w:r>
        <w:rPr>
          <w:rFonts w:hint="eastAsia"/>
          <w:szCs w:val="21"/>
        </w:rPr>
        <w:t>D</w:t>
      </w:r>
      <w:r>
        <w:rPr>
          <w:rFonts w:hint="eastAsia"/>
          <w:szCs w:val="21"/>
        </w:rPr>
        <w:t>、用窗口中文件菜单中的删除命令</w:t>
      </w:r>
    </w:p>
    <w:p w14:paraId="45433A5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用</w:t>
      </w:r>
      <w:r>
        <w:rPr>
          <w:rFonts w:hAnsi="宋体" w:hint="eastAsia"/>
          <w:szCs w:val="21"/>
        </w:rPr>
        <w:t>IE</w:t>
      </w:r>
      <w:r>
        <w:rPr>
          <w:rFonts w:hAnsi="宋体" w:hint="eastAsia"/>
          <w:szCs w:val="21"/>
        </w:rPr>
        <w:t>浏览器浏览因特网信息时，默认的协议是</w:t>
      </w:r>
      <w:r>
        <w:rPr>
          <w:rFonts w:hAnsi="宋体" w:hint="eastAsia"/>
          <w:szCs w:val="21"/>
        </w:rPr>
        <w:t>____</w:t>
      </w:r>
      <w:r>
        <w:rPr>
          <w:rFonts w:hAnsi="宋体" w:hint="eastAsia"/>
          <w:szCs w:val="21"/>
        </w:rPr>
        <w:t>。</w:t>
      </w:r>
    </w:p>
    <w:p w14:paraId="3F21941D"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Ftp      </w:t>
      </w:r>
      <w:r>
        <w:rPr>
          <w:rFonts w:hint="eastAsia"/>
          <w:szCs w:val="21"/>
          <w:highlight w:val="yellow"/>
        </w:rPr>
        <w:t>B</w:t>
      </w:r>
      <w:r>
        <w:rPr>
          <w:rFonts w:hint="eastAsia"/>
          <w:szCs w:val="21"/>
          <w:highlight w:val="yellow"/>
        </w:rPr>
        <w:t>、</w:t>
      </w:r>
      <w:r>
        <w:rPr>
          <w:rFonts w:hint="eastAsia"/>
          <w:szCs w:val="21"/>
          <w:highlight w:val="yellow"/>
        </w:rPr>
        <w:t>http</w:t>
      </w:r>
      <w:r>
        <w:rPr>
          <w:rFonts w:hint="eastAsia"/>
          <w:szCs w:val="21"/>
        </w:rPr>
        <w:t xml:space="preserve">       C</w:t>
      </w:r>
      <w:r>
        <w:rPr>
          <w:rFonts w:hint="eastAsia"/>
          <w:szCs w:val="21"/>
        </w:rPr>
        <w:t>、</w:t>
      </w:r>
      <w:r>
        <w:rPr>
          <w:rFonts w:hint="eastAsia"/>
          <w:szCs w:val="21"/>
        </w:rPr>
        <w:t>news      D</w:t>
      </w:r>
      <w:r>
        <w:rPr>
          <w:rFonts w:hint="eastAsia"/>
          <w:szCs w:val="21"/>
        </w:rPr>
        <w:t>、</w:t>
      </w:r>
      <w:r>
        <w:rPr>
          <w:rFonts w:hint="eastAsia"/>
          <w:szCs w:val="21"/>
        </w:rPr>
        <w:t>mailto</w:t>
      </w:r>
    </w:p>
    <w:p w14:paraId="063BF01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bit</w:t>
      </w:r>
      <w:r>
        <w:rPr>
          <w:rFonts w:hAnsi="宋体" w:hint="eastAsia"/>
          <w:szCs w:val="21"/>
        </w:rPr>
        <w:t>的意思是</w:t>
      </w:r>
      <w:r>
        <w:rPr>
          <w:rFonts w:hAnsi="宋体" w:hint="eastAsia"/>
          <w:szCs w:val="21"/>
        </w:rPr>
        <w:t>____</w:t>
      </w:r>
      <w:r>
        <w:rPr>
          <w:rFonts w:hAnsi="宋体" w:hint="eastAsia"/>
          <w:szCs w:val="21"/>
        </w:rPr>
        <w:t>。</w:t>
      </w:r>
    </w:p>
    <w:p w14:paraId="44761D69"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字</w:t>
      </w:r>
      <w:r>
        <w:rPr>
          <w:rFonts w:hint="eastAsia"/>
          <w:szCs w:val="21"/>
        </w:rPr>
        <w:t xml:space="preserve"> </w:t>
      </w:r>
      <w:r>
        <w:rPr>
          <w:rFonts w:hint="eastAsia"/>
          <w:szCs w:val="21"/>
        </w:rPr>
        <w:t xml:space="preserve">　　</w:t>
      </w:r>
      <w:r>
        <w:rPr>
          <w:rFonts w:hint="eastAsia"/>
          <w:szCs w:val="21"/>
        </w:rPr>
        <w:t xml:space="preserve">   B</w:t>
      </w:r>
      <w:r>
        <w:rPr>
          <w:rFonts w:hint="eastAsia"/>
          <w:szCs w:val="21"/>
        </w:rPr>
        <w:t>、字长</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C</w:t>
      </w:r>
      <w:r>
        <w:rPr>
          <w:rFonts w:hint="eastAsia"/>
          <w:szCs w:val="21"/>
        </w:rPr>
        <w:t>、字节</w:t>
      </w:r>
      <w:r>
        <w:rPr>
          <w:rFonts w:hint="eastAsia"/>
          <w:szCs w:val="21"/>
        </w:rPr>
        <w:t xml:space="preserve"> </w:t>
      </w:r>
      <w:r>
        <w:rPr>
          <w:rFonts w:hint="eastAsia"/>
          <w:szCs w:val="21"/>
        </w:rPr>
        <w:t xml:space="preserve">　　　</w:t>
      </w:r>
      <w:r>
        <w:rPr>
          <w:rFonts w:hint="eastAsia"/>
          <w:szCs w:val="21"/>
          <w:highlight w:val="yellow"/>
        </w:rPr>
        <w:t>D</w:t>
      </w:r>
      <w:r>
        <w:rPr>
          <w:rFonts w:hint="eastAsia"/>
          <w:szCs w:val="21"/>
          <w:highlight w:val="yellow"/>
        </w:rPr>
        <w:t>、二进制位</w:t>
      </w:r>
    </w:p>
    <w:p w14:paraId="02531F7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CD ROM</w:t>
      </w:r>
      <w:r>
        <w:rPr>
          <w:rFonts w:hAnsi="宋体" w:hint="eastAsia"/>
          <w:szCs w:val="21"/>
        </w:rPr>
        <w:t>是计算机在</w:t>
      </w:r>
      <w:r>
        <w:rPr>
          <w:rFonts w:hAnsi="宋体" w:hint="eastAsia"/>
          <w:szCs w:val="21"/>
        </w:rPr>
        <w:t>____</w:t>
      </w:r>
      <w:r>
        <w:rPr>
          <w:rFonts w:hAnsi="宋体" w:hint="eastAsia"/>
          <w:szCs w:val="21"/>
        </w:rPr>
        <w:t>应用中必不可少的一种设备。</w:t>
      </w:r>
    </w:p>
    <w:p w14:paraId="49E9BA71" w14:textId="77777777" w:rsidR="00A501B3" w:rsidRDefault="00A501B3">
      <w:pPr>
        <w:adjustRightInd w:val="0"/>
        <w:snapToGrid w:val="0"/>
        <w:spacing w:line="360" w:lineRule="auto"/>
        <w:rPr>
          <w:szCs w:val="21"/>
        </w:rPr>
      </w:pPr>
      <w:r>
        <w:rPr>
          <w:rFonts w:hint="eastAsia"/>
          <w:szCs w:val="21"/>
        </w:rPr>
        <w:t>A</w:t>
      </w:r>
      <w:r>
        <w:rPr>
          <w:rFonts w:hint="eastAsia"/>
          <w:szCs w:val="21"/>
        </w:rPr>
        <w:t>、数据处理</w:t>
      </w:r>
      <w:r>
        <w:rPr>
          <w:rFonts w:hint="eastAsia"/>
          <w:szCs w:val="21"/>
        </w:rPr>
        <w:t xml:space="preserve">       B</w:t>
      </w:r>
      <w:r>
        <w:rPr>
          <w:rFonts w:hint="eastAsia"/>
          <w:szCs w:val="21"/>
        </w:rPr>
        <w:t>、办公自动化</w:t>
      </w:r>
      <w:r>
        <w:rPr>
          <w:rFonts w:hint="eastAsia"/>
          <w:szCs w:val="21"/>
        </w:rPr>
        <w:t xml:space="preserve">       C</w:t>
      </w:r>
      <w:r>
        <w:rPr>
          <w:rFonts w:hint="eastAsia"/>
          <w:szCs w:val="21"/>
        </w:rPr>
        <w:t>、辅助教学</w:t>
      </w:r>
      <w:r>
        <w:rPr>
          <w:rFonts w:hint="eastAsia"/>
          <w:szCs w:val="21"/>
        </w:rPr>
        <w:t xml:space="preserve">       </w:t>
      </w:r>
      <w:r>
        <w:rPr>
          <w:rFonts w:hint="eastAsia"/>
          <w:szCs w:val="21"/>
          <w:highlight w:val="yellow"/>
        </w:rPr>
        <w:t>D</w:t>
      </w:r>
      <w:r>
        <w:rPr>
          <w:rFonts w:hint="eastAsia"/>
          <w:szCs w:val="21"/>
          <w:highlight w:val="yellow"/>
        </w:rPr>
        <w:t>、多媒体技术</w:t>
      </w:r>
    </w:p>
    <w:p w14:paraId="26A2681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CPU</w:t>
      </w:r>
      <w:r>
        <w:rPr>
          <w:rFonts w:hAnsi="宋体" w:hint="eastAsia"/>
          <w:szCs w:val="21"/>
        </w:rPr>
        <w:t>表示</w:t>
      </w:r>
      <w:r>
        <w:rPr>
          <w:rFonts w:hAnsi="宋体" w:hint="eastAsia"/>
          <w:szCs w:val="21"/>
        </w:rPr>
        <w:t>____</w:t>
      </w:r>
      <w:r>
        <w:rPr>
          <w:rFonts w:hAnsi="宋体" w:hint="eastAsia"/>
          <w:szCs w:val="21"/>
        </w:rPr>
        <w:t>。</w:t>
      </w:r>
    </w:p>
    <w:p w14:paraId="3F7FAEBE"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、计算机的中央处理器</w:t>
      </w:r>
      <w:r>
        <w:rPr>
          <w:rFonts w:hint="eastAsia"/>
          <w:szCs w:val="21"/>
        </w:rPr>
        <w:t xml:space="preserve">       B</w:t>
      </w:r>
      <w:r>
        <w:rPr>
          <w:rFonts w:hint="eastAsia"/>
          <w:szCs w:val="21"/>
        </w:rPr>
        <w:t>、计算器</w:t>
      </w:r>
      <w:r>
        <w:rPr>
          <w:rFonts w:hint="eastAsia"/>
          <w:szCs w:val="21"/>
        </w:rPr>
        <w:t xml:space="preserve">        C</w:t>
      </w:r>
      <w:r>
        <w:rPr>
          <w:rFonts w:hint="eastAsia"/>
          <w:szCs w:val="21"/>
        </w:rPr>
        <w:t>、控制器</w:t>
      </w:r>
      <w:r>
        <w:rPr>
          <w:rFonts w:hint="eastAsia"/>
          <w:szCs w:val="21"/>
        </w:rPr>
        <w:t xml:space="preserve">   D</w:t>
      </w:r>
      <w:r>
        <w:rPr>
          <w:rFonts w:hint="eastAsia"/>
          <w:szCs w:val="21"/>
        </w:rPr>
        <w:t>、</w:t>
      </w:r>
      <w:r>
        <w:rPr>
          <w:rFonts w:hint="eastAsia"/>
          <w:szCs w:val="21"/>
        </w:rPr>
        <w:t>ALU</w:t>
      </w:r>
    </w:p>
    <w:p w14:paraId="205F82F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DNS</w:t>
      </w:r>
      <w:r>
        <w:rPr>
          <w:rFonts w:hAnsi="宋体" w:hint="eastAsia"/>
          <w:szCs w:val="21"/>
        </w:rPr>
        <w:t>是一个域名服务的协议，提供</w:t>
      </w:r>
      <w:r>
        <w:rPr>
          <w:rFonts w:hAnsi="宋体" w:hint="eastAsia"/>
          <w:szCs w:val="21"/>
        </w:rPr>
        <w:t>____</w:t>
      </w:r>
      <w:r>
        <w:rPr>
          <w:rFonts w:hAnsi="宋体" w:hint="eastAsia"/>
          <w:szCs w:val="21"/>
        </w:rPr>
        <w:t>服务。</w:t>
      </w:r>
    </w:p>
    <w:p w14:paraId="0B2F422D"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、域名到</w:t>
      </w:r>
      <w:r>
        <w:rPr>
          <w:rFonts w:hint="eastAsia"/>
          <w:szCs w:val="21"/>
          <w:highlight w:val="yellow"/>
        </w:rPr>
        <w:t>IP</w:t>
      </w:r>
      <w:r>
        <w:rPr>
          <w:rFonts w:hint="eastAsia"/>
          <w:szCs w:val="21"/>
          <w:highlight w:val="yellow"/>
        </w:rPr>
        <w:t>地址的转换</w:t>
      </w:r>
      <w:r>
        <w:rPr>
          <w:rFonts w:hint="eastAsia"/>
          <w:szCs w:val="21"/>
        </w:rPr>
        <w:t xml:space="preserve">　　</w:t>
      </w:r>
      <w:r>
        <w:rPr>
          <w:rFonts w:hint="eastAsia"/>
          <w:szCs w:val="21"/>
        </w:rPr>
        <w:t xml:space="preserve">       B</w:t>
      </w:r>
      <w:r>
        <w:rPr>
          <w:rFonts w:hint="eastAsia"/>
          <w:szCs w:val="21"/>
        </w:rPr>
        <w:t>、</w:t>
      </w:r>
      <w:r>
        <w:rPr>
          <w:rFonts w:hint="eastAsia"/>
          <w:szCs w:val="21"/>
        </w:rPr>
        <w:t>IP</w:t>
      </w:r>
      <w:r>
        <w:rPr>
          <w:rFonts w:hint="eastAsia"/>
          <w:szCs w:val="21"/>
        </w:rPr>
        <w:t>地址到域名的转换</w:t>
      </w:r>
      <w:r>
        <w:rPr>
          <w:rFonts w:hint="eastAsia"/>
          <w:szCs w:val="21"/>
        </w:rPr>
        <w:t xml:space="preserve"> </w:t>
      </w:r>
      <w:r>
        <w:rPr>
          <w:rFonts w:hint="eastAsia"/>
          <w:szCs w:val="21"/>
        </w:rPr>
        <w:t xml:space="preserve">　　　</w:t>
      </w:r>
    </w:p>
    <w:p w14:paraId="2F0A7E08" w14:textId="77777777" w:rsidR="00A501B3" w:rsidRDefault="00A501B3">
      <w:pPr>
        <w:adjustRightInd w:val="0"/>
        <w:snapToGrid w:val="0"/>
        <w:spacing w:line="360" w:lineRule="auto"/>
        <w:rPr>
          <w:szCs w:val="21"/>
        </w:rPr>
      </w:pPr>
      <w:r>
        <w:rPr>
          <w:rFonts w:hint="eastAsia"/>
          <w:szCs w:val="21"/>
        </w:rPr>
        <w:t>C</w:t>
      </w:r>
      <w:r>
        <w:rPr>
          <w:rFonts w:hint="eastAsia"/>
          <w:szCs w:val="21"/>
        </w:rPr>
        <w:t xml:space="preserve">、域名到物理地址的转换　　　　　</w:t>
      </w:r>
      <w:r>
        <w:rPr>
          <w:rFonts w:hint="eastAsia"/>
          <w:szCs w:val="21"/>
        </w:rPr>
        <w:t>D</w:t>
      </w:r>
      <w:r>
        <w:rPr>
          <w:rFonts w:hint="eastAsia"/>
          <w:szCs w:val="21"/>
        </w:rPr>
        <w:t>、物理地址到域名的转换</w:t>
      </w:r>
    </w:p>
    <w:p w14:paraId="4091CFE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EMAIL</w:t>
      </w:r>
      <w:r>
        <w:rPr>
          <w:rFonts w:hAnsi="宋体" w:hint="eastAsia"/>
          <w:szCs w:val="21"/>
        </w:rPr>
        <w:t>是指</w:t>
      </w:r>
      <w:r>
        <w:rPr>
          <w:rFonts w:hAnsi="宋体" w:hint="eastAsia"/>
          <w:szCs w:val="21"/>
        </w:rPr>
        <w:t>____</w:t>
      </w:r>
      <w:r>
        <w:rPr>
          <w:rFonts w:hAnsi="宋体" w:hint="eastAsia"/>
          <w:szCs w:val="21"/>
        </w:rPr>
        <w:t>。</w:t>
      </w:r>
    </w:p>
    <w:p w14:paraId="34E17FF9"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、电子邮件</w:t>
      </w:r>
      <w:r>
        <w:rPr>
          <w:rFonts w:hint="eastAsia"/>
          <w:szCs w:val="21"/>
        </w:rPr>
        <w:t xml:space="preserve">      B</w:t>
      </w:r>
      <w:r>
        <w:rPr>
          <w:rFonts w:hint="eastAsia"/>
          <w:szCs w:val="21"/>
        </w:rPr>
        <w:t>、电子公告系统</w:t>
      </w:r>
      <w:r>
        <w:rPr>
          <w:rFonts w:hint="eastAsia"/>
          <w:szCs w:val="21"/>
        </w:rPr>
        <w:t xml:space="preserve">    C</w:t>
      </w:r>
      <w:r>
        <w:rPr>
          <w:rFonts w:hint="eastAsia"/>
          <w:szCs w:val="21"/>
        </w:rPr>
        <w:t>、文件传输</w:t>
      </w:r>
      <w:r>
        <w:rPr>
          <w:rFonts w:hint="eastAsia"/>
          <w:szCs w:val="21"/>
        </w:rPr>
        <w:t xml:space="preserve">      D</w:t>
      </w:r>
      <w:r>
        <w:rPr>
          <w:rFonts w:hint="eastAsia"/>
          <w:szCs w:val="21"/>
        </w:rPr>
        <w:t>、远程登录系统</w:t>
      </w:r>
      <w:r>
        <w:rPr>
          <w:rFonts w:hint="eastAsia"/>
          <w:szCs w:val="21"/>
        </w:rPr>
        <w:t xml:space="preserve"> </w:t>
      </w:r>
    </w:p>
    <w:p w14:paraId="49F74FF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 xml:space="preserve">Internet </w:t>
      </w:r>
      <w:r>
        <w:rPr>
          <w:rFonts w:hAnsi="宋体" w:hint="eastAsia"/>
          <w:szCs w:val="21"/>
        </w:rPr>
        <w:t>上早期的三项主要应用是远程登录、文件传递和</w:t>
      </w:r>
      <w:r>
        <w:rPr>
          <w:rFonts w:hAnsi="宋体" w:hint="eastAsia"/>
          <w:szCs w:val="21"/>
        </w:rPr>
        <w:t>____</w:t>
      </w:r>
      <w:r>
        <w:rPr>
          <w:rFonts w:hAnsi="宋体" w:hint="eastAsia"/>
          <w:szCs w:val="21"/>
        </w:rPr>
        <w:t>。</w:t>
      </w:r>
    </w:p>
    <w:p w14:paraId="2FC4A9A0" w14:textId="77777777" w:rsidR="00A501B3" w:rsidRDefault="00A501B3">
      <w:pPr>
        <w:adjustRightInd w:val="0"/>
        <w:snapToGrid w:val="0"/>
        <w:spacing w:line="360" w:lineRule="auto"/>
        <w:rPr>
          <w:szCs w:val="21"/>
        </w:rPr>
      </w:pPr>
      <w:r>
        <w:rPr>
          <w:rFonts w:hint="eastAsia"/>
          <w:szCs w:val="21"/>
        </w:rPr>
        <w:t>A</w:t>
      </w:r>
      <w:r>
        <w:rPr>
          <w:rFonts w:hint="eastAsia"/>
          <w:szCs w:val="21"/>
        </w:rPr>
        <w:t>、电子签名</w:t>
      </w:r>
      <w:r>
        <w:rPr>
          <w:rFonts w:hint="eastAsia"/>
          <w:szCs w:val="21"/>
        </w:rPr>
        <w:t xml:space="preserve">        B</w:t>
      </w:r>
      <w:r>
        <w:rPr>
          <w:rFonts w:hint="eastAsia"/>
          <w:szCs w:val="21"/>
        </w:rPr>
        <w:t xml:space="preserve">、电子商务　</w:t>
      </w:r>
      <w:r>
        <w:rPr>
          <w:rFonts w:hint="eastAsia"/>
          <w:szCs w:val="21"/>
        </w:rPr>
        <w:t xml:space="preserve">    C</w:t>
      </w:r>
      <w:r>
        <w:rPr>
          <w:rFonts w:hint="eastAsia"/>
          <w:szCs w:val="21"/>
        </w:rPr>
        <w:t>、电子购物</w:t>
      </w:r>
      <w:r>
        <w:rPr>
          <w:rFonts w:hint="eastAsia"/>
          <w:szCs w:val="21"/>
        </w:rPr>
        <w:t xml:space="preserve">         </w:t>
      </w:r>
      <w:r>
        <w:rPr>
          <w:rFonts w:hint="eastAsia"/>
          <w:szCs w:val="21"/>
          <w:highlight w:val="yellow"/>
        </w:rPr>
        <w:t>D</w:t>
      </w:r>
      <w:r>
        <w:rPr>
          <w:rFonts w:hint="eastAsia"/>
          <w:szCs w:val="21"/>
          <w:highlight w:val="yellow"/>
        </w:rPr>
        <w:t>、电子邮件</w:t>
      </w:r>
    </w:p>
    <w:p w14:paraId="26AC3D9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Internet</w:t>
      </w:r>
      <w:r>
        <w:rPr>
          <w:rFonts w:hAnsi="宋体" w:hint="eastAsia"/>
          <w:szCs w:val="21"/>
        </w:rPr>
        <w:t>比较确切的一种含义是</w:t>
      </w:r>
      <w:r>
        <w:rPr>
          <w:rFonts w:hAnsi="宋体" w:hint="eastAsia"/>
          <w:szCs w:val="21"/>
        </w:rPr>
        <w:t>____</w:t>
      </w:r>
      <w:r>
        <w:rPr>
          <w:rFonts w:hAnsi="宋体" w:hint="eastAsia"/>
          <w:szCs w:val="21"/>
        </w:rPr>
        <w:t>。</w:t>
      </w:r>
    </w:p>
    <w:p w14:paraId="38C46563"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、网络中的网络，即互连各个网络</w:t>
      </w:r>
    </w:p>
    <w:p w14:paraId="61724707" w14:textId="77777777" w:rsidR="00A501B3" w:rsidRDefault="00A501B3">
      <w:pPr>
        <w:adjustRightInd w:val="0"/>
        <w:snapToGrid w:val="0"/>
        <w:spacing w:line="360" w:lineRule="auto"/>
        <w:rPr>
          <w:szCs w:val="21"/>
        </w:rPr>
      </w:pPr>
      <w:r>
        <w:rPr>
          <w:rFonts w:hint="eastAsia"/>
          <w:szCs w:val="21"/>
        </w:rPr>
        <w:t>B</w:t>
      </w:r>
      <w:r>
        <w:rPr>
          <w:rFonts w:hint="eastAsia"/>
          <w:szCs w:val="21"/>
        </w:rPr>
        <w:t>、美国军方的非机密军事情报网络</w:t>
      </w:r>
    </w:p>
    <w:p w14:paraId="781BBCFE" w14:textId="77777777" w:rsidR="00A501B3" w:rsidRDefault="00A501B3">
      <w:pPr>
        <w:adjustRightInd w:val="0"/>
        <w:snapToGrid w:val="0"/>
        <w:spacing w:line="360" w:lineRule="auto"/>
        <w:rPr>
          <w:szCs w:val="21"/>
        </w:rPr>
      </w:pPr>
      <w:r>
        <w:rPr>
          <w:rFonts w:hint="eastAsia"/>
          <w:szCs w:val="21"/>
        </w:rPr>
        <w:t>C</w:t>
      </w:r>
      <w:r>
        <w:rPr>
          <w:rFonts w:hint="eastAsia"/>
          <w:szCs w:val="21"/>
        </w:rPr>
        <w:t>、一种计算机的品牌</w:t>
      </w:r>
    </w:p>
    <w:p w14:paraId="5B2E5A3A" w14:textId="77777777" w:rsidR="00A501B3" w:rsidRDefault="00A501B3">
      <w:pPr>
        <w:adjustRightInd w:val="0"/>
        <w:snapToGrid w:val="0"/>
        <w:spacing w:line="360" w:lineRule="auto"/>
        <w:rPr>
          <w:szCs w:val="21"/>
        </w:rPr>
      </w:pPr>
      <w:r>
        <w:rPr>
          <w:rFonts w:hint="eastAsia"/>
          <w:szCs w:val="21"/>
        </w:rPr>
        <w:t>D</w:t>
      </w:r>
      <w:r>
        <w:rPr>
          <w:rFonts w:hint="eastAsia"/>
          <w:szCs w:val="21"/>
        </w:rPr>
        <w:t>、一个网络的顶级域名</w:t>
      </w:r>
    </w:p>
    <w:p w14:paraId="1C4849F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IT</w:t>
      </w:r>
      <w:r>
        <w:rPr>
          <w:rFonts w:hAnsi="宋体" w:hint="eastAsia"/>
          <w:szCs w:val="21"/>
        </w:rPr>
        <w:t>是指</w:t>
      </w:r>
      <w:r>
        <w:rPr>
          <w:rFonts w:hAnsi="宋体" w:hint="eastAsia"/>
          <w:szCs w:val="21"/>
        </w:rPr>
        <w:t>____</w:t>
      </w:r>
      <w:r>
        <w:rPr>
          <w:rFonts w:hAnsi="宋体" w:hint="eastAsia"/>
          <w:szCs w:val="21"/>
        </w:rPr>
        <w:t>。</w:t>
      </w:r>
    </w:p>
    <w:p w14:paraId="1C49B1D1"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Internet           </w:t>
      </w:r>
      <w:r>
        <w:rPr>
          <w:rFonts w:hint="eastAsia"/>
          <w:szCs w:val="21"/>
          <w:highlight w:val="yellow"/>
        </w:rPr>
        <w:t>B</w:t>
      </w:r>
      <w:r>
        <w:rPr>
          <w:rFonts w:hint="eastAsia"/>
          <w:szCs w:val="21"/>
          <w:highlight w:val="yellow"/>
        </w:rPr>
        <w:t>、</w:t>
      </w:r>
      <w:r>
        <w:rPr>
          <w:rFonts w:hint="eastAsia"/>
          <w:szCs w:val="21"/>
          <w:highlight w:val="yellow"/>
        </w:rPr>
        <w:t>Information Technology</w:t>
      </w:r>
      <w:r>
        <w:rPr>
          <w:rFonts w:hint="eastAsia"/>
          <w:szCs w:val="21"/>
        </w:rPr>
        <w:t xml:space="preserve">　</w:t>
      </w:r>
    </w:p>
    <w:p w14:paraId="52375DCA"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Inter Teacher       D</w:t>
      </w:r>
      <w:r>
        <w:rPr>
          <w:rFonts w:hint="eastAsia"/>
          <w:szCs w:val="21"/>
        </w:rPr>
        <w:t>、</w:t>
      </w:r>
      <w:r>
        <w:rPr>
          <w:rFonts w:hint="eastAsia"/>
          <w:szCs w:val="21"/>
        </w:rPr>
        <w:t>In Technology</w:t>
      </w:r>
    </w:p>
    <w:p w14:paraId="3115F76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PC</w:t>
      </w:r>
      <w:r>
        <w:rPr>
          <w:rFonts w:hAnsi="宋体" w:hint="eastAsia"/>
          <w:szCs w:val="21"/>
        </w:rPr>
        <w:t>机的更新主要是基于下列哪一项的变革</w:t>
      </w:r>
      <w:r>
        <w:rPr>
          <w:rFonts w:hAnsi="宋体" w:hint="eastAsia"/>
          <w:szCs w:val="21"/>
        </w:rPr>
        <w:t>____</w:t>
      </w:r>
      <w:r>
        <w:rPr>
          <w:rFonts w:hAnsi="宋体" w:hint="eastAsia"/>
          <w:szCs w:val="21"/>
        </w:rPr>
        <w:t>。</w:t>
      </w:r>
    </w:p>
    <w:p w14:paraId="32C22A20" w14:textId="77777777" w:rsidR="00A501B3" w:rsidRDefault="00A501B3">
      <w:pPr>
        <w:adjustRightInd w:val="0"/>
        <w:snapToGrid w:val="0"/>
        <w:spacing w:line="360" w:lineRule="auto"/>
        <w:rPr>
          <w:szCs w:val="21"/>
        </w:rPr>
      </w:pPr>
      <w:r>
        <w:rPr>
          <w:rFonts w:hint="eastAsia"/>
          <w:szCs w:val="21"/>
        </w:rPr>
        <w:t>A</w:t>
      </w:r>
      <w:r>
        <w:rPr>
          <w:rFonts w:hint="eastAsia"/>
          <w:szCs w:val="21"/>
        </w:rPr>
        <w:t>、软件</w:t>
      </w:r>
      <w:r>
        <w:rPr>
          <w:rFonts w:hint="eastAsia"/>
          <w:szCs w:val="21"/>
        </w:rPr>
        <w:t xml:space="preserve">         </w:t>
      </w:r>
      <w:r>
        <w:rPr>
          <w:rFonts w:hint="eastAsia"/>
          <w:szCs w:val="21"/>
          <w:highlight w:val="yellow"/>
        </w:rPr>
        <w:t>B</w:t>
      </w:r>
      <w:r>
        <w:rPr>
          <w:rFonts w:hint="eastAsia"/>
          <w:szCs w:val="21"/>
          <w:highlight w:val="yellow"/>
        </w:rPr>
        <w:t>、微处理器</w:t>
      </w:r>
      <w:r>
        <w:rPr>
          <w:rFonts w:hint="eastAsia"/>
          <w:szCs w:val="21"/>
        </w:rPr>
        <w:t xml:space="preserve">       C</w:t>
      </w:r>
      <w:r>
        <w:rPr>
          <w:rFonts w:hint="eastAsia"/>
          <w:szCs w:val="21"/>
        </w:rPr>
        <w:t>、存储器</w:t>
      </w:r>
      <w:r>
        <w:rPr>
          <w:rFonts w:hint="eastAsia"/>
          <w:szCs w:val="21"/>
        </w:rPr>
        <w:t xml:space="preserve">         D</w:t>
      </w:r>
      <w:r>
        <w:rPr>
          <w:rFonts w:hint="eastAsia"/>
          <w:szCs w:val="21"/>
        </w:rPr>
        <w:t>、磁盘的容量</w:t>
      </w:r>
    </w:p>
    <w:p w14:paraId="5DD6EE6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PC</w:t>
      </w:r>
      <w:r>
        <w:rPr>
          <w:rFonts w:hAnsi="宋体" w:hint="eastAsia"/>
          <w:szCs w:val="21"/>
        </w:rPr>
        <w:t>机中的奔腾或</w:t>
      </w:r>
      <w:r>
        <w:rPr>
          <w:rFonts w:hAnsi="宋体" w:hint="eastAsia"/>
          <w:szCs w:val="21"/>
        </w:rPr>
        <w:t>PII</w:t>
      </w:r>
      <w:r>
        <w:rPr>
          <w:rFonts w:hAnsi="宋体" w:hint="eastAsia"/>
          <w:szCs w:val="21"/>
        </w:rPr>
        <w:t>都指的是</w:t>
      </w:r>
      <w:r>
        <w:rPr>
          <w:rFonts w:hAnsi="宋体" w:hint="eastAsia"/>
          <w:szCs w:val="21"/>
        </w:rPr>
        <w:t>____</w:t>
      </w:r>
      <w:r>
        <w:rPr>
          <w:rFonts w:hAnsi="宋体" w:hint="eastAsia"/>
          <w:szCs w:val="21"/>
        </w:rPr>
        <w:t>。</w:t>
      </w:r>
    </w:p>
    <w:p w14:paraId="1985E5E1" w14:textId="77777777" w:rsidR="00A501B3" w:rsidRDefault="00A501B3">
      <w:pPr>
        <w:adjustRightInd w:val="0"/>
        <w:snapToGrid w:val="0"/>
        <w:spacing w:line="360" w:lineRule="auto"/>
        <w:rPr>
          <w:szCs w:val="21"/>
        </w:rPr>
      </w:pPr>
      <w:r>
        <w:rPr>
          <w:rFonts w:hint="eastAsia"/>
          <w:szCs w:val="21"/>
        </w:rPr>
        <w:t>A</w:t>
      </w:r>
      <w:r>
        <w:rPr>
          <w:rFonts w:hint="eastAsia"/>
          <w:szCs w:val="21"/>
        </w:rPr>
        <w:t>、计算机中光驱的品牌</w:t>
      </w:r>
      <w:r>
        <w:rPr>
          <w:rFonts w:hint="eastAsia"/>
          <w:szCs w:val="21"/>
        </w:rPr>
        <w:t xml:space="preserve">       </w:t>
      </w:r>
      <w:r>
        <w:rPr>
          <w:rFonts w:hint="eastAsia"/>
          <w:szCs w:val="21"/>
          <w:highlight w:val="yellow"/>
        </w:rPr>
        <w:t>B</w:t>
      </w:r>
      <w:r>
        <w:rPr>
          <w:rFonts w:hint="eastAsia"/>
          <w:szCs w:val="21"/>
          <w:highlight w:val="yellow"/>
        </w:rPr>
        <w:t>、计算机中</w:t>
      </w:r>
      <w:r>
        <w:rPr>
          <w:rFonts w:hint="eastAsia"/>
          <w:szCs w:val="21"/>
          <w:highlight w:val="yellow"/>
        </w:rPr>
        <w:t>CPU</w:t>
      </w:r>
      <w:r>
        <w:rPr>
          <w:rFonts w:hint="eastAsia"/>
          <w:szCs w:val="21"/>
          <w:highlight w:val="yellow"/>
        </w:rPr>
        <w:t>的型号</w:t>
      </w:r>
    </w:p>
    <w:p w14:paraId="40D09C24" w14:textId="77777777" w:rsidR="00A501B3" w:rsidRDefault="00A501B3">
      <w:pPr>
        <w:adjustRightInd w:val="0"/>
        <w:snapToGrid w:val="0"/>
        <w:spacing w:line="360" w:lineRule="auto"/>
        <w:rPr>
          <w:szCs w:val="21"/>
        </w:rPr>
      </w:pPr>
      <w:r>
        <w:rPr>
          <w:rFonts w:hint="eastAsia"/>
          <w:szCs w:val="21"/>
        </w:rPr>
        <w:t>C</w:t>
      </w:r>
      <w:r>
        <w:rPr>
          <w:rFonts w:hint="eastAsia"/>
          <w:szCs w:val="21"/>
        </w:rPr>
        <w:t>、计算机中电源的规格</w:t>
      </w:r>
      <w:r>
        <w:rPr>
          <w:rFonts w:hint="eastAsia"/>
          <w:szCs w:val="21"/>
        </w:rPr>
        <w:t xml:space="preserve">       D</w:t>
      </w:r>
      <w:r>
        <w:rPr>
          <w:rFonts w:hint="eastAsia"/>
          <w:szCs w:val="21"/>
        </w:rPr>
        <w:t>、计算机中的内存的型号</w:t>
      </w:r>
    </w:p>
    <w:p w14:paraId="1E02DBC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PC</w:t>
      </w:r>
      <w:r>
        <w:rPr>
          <w:rFonts w:hAnsi="宋体" w:hint="eastAsia"/>
          <w:szCs w:val="21"/>
        </w:rPr>
        <w:t>机中最重要的核心部件是</w:t>
      </w:r>
      <w:r>
        <w:rPr>
          <w:rFonts w:hAnsi="宋体" w:hint="eastAsia"/>
          <w:szCs w:val="21"/>
        </w:rPr>
        <w:t>____</w:t>
      </w:r>
      <w:r>
        <w:rPr>
          <w:rFonts w:hAnsi="宋体" w:hint="eastAsia"/>
          <w:szCs w:val="21"/>
        </w:rPr>
        <w:t>。</w:t>
      </w:r>
    </w:p>
    <w:p w14:paraId="6EB6652A"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、显示器</w:t>
      </w:r>
      <w:r>
        <w:rPr>
          <w:rFonts w:hint="eastAsia"/>
          <w:szCs w:val="21"/>
        </w:rPr>
        <w:t xml:space="preserve">        B</w:t>
      </w:r>
      <w:r>
        <w:rPr>
          <w:rFonts w:hint="eastAsia"/>
          <w:szCs w:val="21"/>
        </w:rPr>
        <w:t>、存储器</w:t>
      </w:r>
      <w:r>
        <w:rPr>
          <w:rFonts w:hint="eastAsia"/>
          <w:szCs w:val="21"/>
        </w:rPr>
        <w:t xml:space="preserve">     C</w:t>
      </w:r>
      <w:r>
        <w:rPr>
          <w:rFonts w:hint="eastAsia"/>
          <w:szCs w:val="21"/>
        </w:rPr>
        <w:t>、键盘</w:t>
      </w:r>
      <w:r>
        <w:rPr>
          <w:rFonts w:hint="eastAsia"/>
          <w:szCs w:val="21"/>
        </w:rPr>
        <w:t xml:space="preserve">      </w:t>
      </w:r>
      <w:r>
        <w:rPr>
          <w:rFonts w:hint="eastAsia"/>
          <w:szCs w:val="21"/>
          <w:highlight w:val="yellow"/>
        </w:rPr>
        <w:t>D</w:t>
      </w:r>
      <w:r>
        <w:rPr>
          <w:rFonts w:hint="eastAsia"/>
          <w:szCs w:val="21"/>
          <w:highlight w:val="yellow"/>
        </w:rPr>
        <w:t>、</w:t>
      </w:r>
      <w:r>
        <w:rPr>
          <w:rFonts w:hint="eastAsia"/>
          <w:szCs w:val="21"/>
          <w:highlight w:val="yellow"/>
        </w:rPr>
        <w:t>CPU</w:t>
      </w:r>
    </w:p>
    <w:p w14:paraId="6653F07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ROM</w:t>
      </w:r>
      <w:r>
        <w:rPr>
          <w:rFonts w:hAnsi="宋体" w:hint="eastAsia"/>
          <w:szCs w:val="21"/>
        </w:rPr>
        <w:t>的含义是</w:t>
      </w:r>
      <w:r>
        <w:rPr>
          <w:rFonts w:hAnsi="宋体" w:hint="eastAsia"/>
          <w:szCs w:val="21"/>
        </w:rPr>
        <w:t>____</w:t>
      </w:r>
      <w:r>
        <w:rPr>
          <w:rFonts w:hAnsi="宋体" w:hint="eastAsia"/>
          <w:szCs w:val="21"/>
        </w:rPr>
        <w:t>。</w:t>
      </w:r>
    </w:p>
    <w:p w14:paraId="3D3D214E" w14:textId="77777777" w:rsidR="00A501B3" w:rsidRDefault="00A501B3">
      <w:pPr>
        <w:adjustRightInd w:val="0"/>
        <w:snapToGrid w:val="0"/>
        <w:spacing w:line="360" w:lineRule="auto"/>
        <w:rPr>
          <w:szCs w:val="21"/>
        </w:rPr>
      </w:pPr>
      <w:r>
        <w:rPr>
          <w:rFonts w:hint="eastAsia"/>
          <w:szCs w:val="21"/>
        </w:rPr>
        <w:t>A</w:t>
      </w:r>
      <w:r>
        <w:rPr>
          <w:rFonts w:hint="eastAsia"/>
          <w:szCs w:val="21"/>
        </w:rPr>
        <w:t>、中央处理器</w:t>
      </w:r>
      <w:r>
        <w:rPr>
          <w:rFonts w:hint="eastAsia"/>
          <w:szCs w:val="21"/>
        </w:rPr>
        <w:t xml:space="preserve">     B</w:t>
      </w:r>
      <w:r>
        <w:rPr>
          <w:rFonts w:hint="eastAsia"/>
          <w:szCs w:val="21"/>
        </w:rPr>
        <w:t>、随机存储器</w:t>
      </w:r>
      <w:r>
        <w:rPr>
          <w:rFonts w:hint="eastAsia"/>
          <w:szCs w:val="21"/>
        </w:rPr>
        <w:t xml:space="preserve">     </w:t>
      </w:r>
      <w:r>
        <w:rPr>
          <w:rFonts w:hint="eastAsia"/>
          <w:szCs w:val="21"/>
          <w:highlight w:val="yellow"/>
        </w:rPr>
        <w:t>C</w:t>
      </w:r>
      <w:r>
        <w:rPr>
          <w:rFonts w:hint="eastAsia"/>
          <w:szCs w:val="21"/>
          <w:highlight w:val="yellow"/>
        </w:rPr>
        <w:t>、只读存储器</w:t>
      </w:r>
      <w:r>
        <w:rPr>
          <w:rFonts w:hint="eastAsia"/>
          <w:szCs w:val="21"/>
        </w:rPr>
        <w:t xml:space="preserve">     D</w:t>
      </w:r>
      <w:r>
        <w:rPr>
          <w:rFonts w:hint="eastAsia"/>
          <w:szCs w:val="21"/>
        </w:rPr>
        <w:t>、软盘</w:t>
      </w:r>
    </w:p>
    <w:p w14:paraId="6D3394E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SETUP.EXE</w:t>
      </w:r>
      <w:r>
        <w:rPr>
          <w:rFonts w:hAnsi="宋体" w:hint="eastAsia"/>
          <w:szCs w:val="21"/>
        </w:rPr>
        <w:t>一般是表示</w:t>
      </w:r>
      <w:r>
        <w:rPr>
          <w:rFonts w:hAnsi="宋体" w:hint="eastAsia"/>
          <w:szCs w:val="21"/>
        </w:rPr>
        <w:t>____</w:t>
      </w:r>
      <w:r>
        <w:rPr>
          <w:rFonts w:hAnsi="宋体" w:hint="eastAsia"/>
          <w:szCs w:val="21"/>
        </w:rPr>
        <w:t>。</w:t>
      </w:r>
    </w:p>
    <w:p w14:paraId="6EE3A35A" w14:textId="77777777" w:rsidR="00A501B3" w:rsidRDefault="00A501B3">
      <w:pPr>
        <w:adjustRightInd w:val="0"/>
        <w:snapToGrid w:val="0"/>
        <w:spacing w:line="360" w:lineRule="auto"/>
        <w:rPr>
          <w:szCs w:val="21"/>
        </w:rPr>
      </w:pPr>
      <w:r>
        <w:rPr>
          <w:rFonts w:hint="eastAsia"/>
          <w:szCs w:val="21"/>
        </w:rPr>
        <w:t>A</w:t>
      </w:r>
      <w:r>
        <w:rPr>
          <w:rFonts w:hint="eastAsia"/>
          <w:szCs w:val="21"/>
        </w:rPr>
        <w:t>、绘图程序</w:t>
      </w:r>
      <w:r>
        <w:rPr>
          <w:rFonts w:hint="eastAsia"/>
          <w:szCs w:val="21"/>
        </w:rPr>
        <w:t xml:space="preserve">       B</w:t>
      </w:r>
      <w:r>
        <w:rPr>
          <w:rFonts w:hint="eastAsia"/>
          <w:szCs w:val="21"/>
        </w:rPr>
        <w:t>、解压程序</w:t>
      </w:r>
      <w:r>
        <w:rPr>
          <w:rFonts w:hint="eastAsia"/>
          <w:szCs w:val="21"/>
        </w:rPr>
        <w:t xml:space="preserve">     </w:t>
      </w:r>
      <w:r>
        <w:rPr>
          <w:rFonts w:hint="eastAsia"/>
          <w:szCs w:val="21"/>
          <w:highlight w:val="yellow"/>
        </w:rPr>
        <w:t>C</w:t>
      </w:r>
      <w:r>
        <w:rPr>
          <w:rFonts w:hint="eastAsia"/>
          <w:szCs w:val="21"/>
          <w:highlight w:val="yellow"/>
        </w:rPr>
        <w:t>、安装程序</w:t>
      </w:r>
      <w:r>
        <w:rPr>
          <w:rFonts w:hint="eastAsia"/>
          <w:szCs w:val="21"/>
        </w:rPr>
        <w:t xml:space="preserve">      D</w:t>
      </w:r>
      <w:r>
        <w:rPr>
          <w:rFonts w:hint="eastAsia"/>
          <w:szCs w:val="21"/>
        </w:rPr>
        <w:t>、卸载程序</w:t>
      </w:r>
      <w:r>
        <w:rPr>
          <w:rFonts w:hint="eastAsia"/>
          <w:szCs w:val="21"/>
        </w:rPr>
        <w:t xml:space="preserve"> </w:t>
      </w:r>
    </w:p>
    <w:p w14:paraId="2DFE9A4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UPS</w:t>
      </w:r>
      <w:r>
        <w:rPr>
          <w:rFonts w:hAnsi="宋体" w:hint="eastAsia"/>
          <w:szCs w:val="21"/>
        </w:rPr>
        <w:t>的作用是</w:t>
      </w:r>
      <w:r>
        <w:rPr>
          <w:rFonts w:hAnsi="宋体" w:hint="eastAsia"/>
          <w:szCs w:val="21"/>
        </w:rPr>
        <w:t>____</w:t>
      </w:r>
      <w:r>
        <w:rPr>
          <w:rFonts w:hAnsi="宋体" w:hint="eastAsia"/>
          <w:szCs w:val="21"/>
        </w:rPr>
        <w:t>。</w:t>
      </w:r>
    </w:p>
    <w:p w14:paraId="1B713C89"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、当计算机运行时突遇断电时能紧急提供电源，保护计算机中的数据免遭丢失</w:t>
      </w:r>
    </w:p>
    <w:p w14:paraId="622C03B9" w14:textId="77777777" w:rsidR="00A501B3" w:rsidRDefault="00A501B3">
      <w:pPr>
        <w:adjustRightInd w:val="0"/>
        <w:snapToGrid w:val="0"/>
        <w:spacing w:line="360" w:lineRule="auto"/>
        <w:rPr>
          <w:szCs w:val="21"/>
        </w:rPr>
      </w:pPr>
      <w:r>
        <w:rPr>
          <w:rFonts w:hint="eastAsia"/>
          <w:szCs w:val="21"/>
        </w:rPr>
        <w:t>B</w:t>
      </w:r>
      <w:r>
        <w:rPr>
          <w:rFonts w:hint="eastAsia"/>
          <w:szCs w:val="21"/>
        </w:rPr>
        <w:t>、使计算机运行得更快些</w:t>
      </w:r>
    </w:p>
    <w:p w14:paraId="4D97B3A3" w14:textId="77777777" w:rsidR="00A501B3" w:rsidRDefault="00A501B3">
      <w:pPr>
        <w:adjustRightInd w:val="0"/>
        <w:snapToGrid w:val="0"/>
        <w:spacing w:line="360" w:lineRule="auto"/>
        <w:rPr>
          <w:szCs w:val="21"/>
        </w:rPr>
      </w:pPr>
      <w:r>
        <w:rPr>
          <w:rFonts w:hint="eastAsia"/>
          <w:szCs w:val="21"/>
        </w:rPr>
        <w:t>C</w:t>
      </w:r>
      <w:r>
        <w:rPr>
          <w:rFonts w:hint="eastAsia"/>
          <w:szCs w:val="21"/>
        </w:rPr>
        <w:t>、减少计算机运行时的发热量</w:t>
      </w:r>
    </w:p>
    <w:p w14:paraId="4FD34F7A" w14:textId="77777777" w:rsidR="00A501B3" w:rsidRDefault="00A501B3">
      <w:pPr>
        <w:adjustRightInd w:val="0"/>
        <w:snapToGrid w:val="0"/>
        <w:spacing w:line="360" w:lineRule="auto"/>
        <w:rPr>
          <w:szCs w:val="21"/>
        </w:rPr>
      </w:pPr>
      <w:r>
        <w:rPr>
          <w:rFonts w:hint="eastAsia"/>
          <w:szCs w:val="21"/>
        </w:rPr>
        <w:t>D</w:t>
      </w:r>
      <w:r>
        <w:rPr>
          <w:rFonts w:hint="eastAsia"/>
          <w:szCs w:val="21"/>
        </w:rPr>
        <w:t>、降低计算机工作时发出的噪声</w:t>
      </w:r>
    </w:p>
    <w:p w14:paraId="789CDE4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Web</w:t>
      </w:r>
      <w:r>
        <w:rPr>
          <w:rFonts w:hAnsi="宋体" w:hint="eastAsia"/>
          <w:szCs w:val="21"/>
        </w:rPr>
        <w:t>上每一个页都有一个独立的地址，这些地址称作统一资源定位器，即</w:t>
      </w:r>
      <w:r>
        <w:rPr>
          <w:rFonts w:hAnsi="宋体" w:hint="eastAsia"/>
          <w:szCs w:val="21"/>
        </w:rPr>
        <w:t>____</w:t>
      </w:r>
      <w:r>
        <w:rPr>
          <w:rFonts w:hAnsi="宋体" w:hint="eastAsia"/>
          <w:szCs w:val="21"/>
        </w:rPr>
        <w:t>。</w:t>
      </w:r>
    </w:p>
    <w:p w14:paraId="350907CA"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URL</w:t>
      </w:r>
      <w:r>
        <w:rPr>
          <w:rFonts w:hint="eastAsia"/>
          <w:szCs w:val="21"/>
        </w:rPr>
        <w:t xml:space="preserve">       B</w:t>
      </w:r>
      <w:r>
        <w:rPr>
          <w:rFonts w:hint="eastAsia"/>
          <w:szCs w:val="21"/>
        </w:rPr>
        <w:t>、</w:t>
      </w:r>
      <w:r>
        <w:rPr>
          <w:rFonts w:hint="eastAsia"/>
          <w:szCs w:val="21"/>
        </w:rPr>
        <w:t>WWW      C</w:t>
      </w:r>
      <w:r>
        <w:rPr>
          <w:rFonts w:hint="eastAsia"/>
          <w:szCs w:val="21"/>
        </w:rPr>
        <w:t>、</w:t>
      </w:r>
      <w:r>
        <w:rPr>
          <w:rFonts w:hint="eastAsia"/>
          <w:szCs w:val="21"/>
        </w:rPr>
        <w:t>HTTP       D</w:t>
      </w:r>
      <w:r>
        <w:rPr>
          <w:rFonts w:hint="eastAsia"/>
          <w:szCs w:val="21"/>
        </w:rPr>
        <w:t>、</w:t>
      </w:r>
      <w:r>
        <w:rPr>
          <w:rFonts w:hint="eastAsia"/>
          <w:szCs w:val="21"/>
        </w:rPr>
        <w:t>USL</w:t>
      </w:r>
    </w:p>
    <w:p w14:paraId="367CA5B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Windows</w:t>
      </w:r>
      <w:r>
        <w:rPr>
          <w:rFonts w:hAnsi="宋体" w:hint="eastAsia"/>
          <w:szCs w:val="21"/>
        </w:rPr>
        <w:t>系统是一种</w:t>
      </w:r>
      <w:r>
        <w:rPr>
          <w:rFonts w:hAnsi="宋体" w:hint="eastAsia"/>
          <w:szCs w:val="21"/>
        </w:rPr>
        <w:t>____</w:t>
      </w:r>
      <w:r>
        <w:rPr>
          <w:rFonts w:hAnsi="宋体" w:hint="eastAsia"/>
          <w:szCs w:val="21"/>
        </w:rPr>
        <w:t>。</w:t>
      </w:r>
    </w:p>
    <w:p w14:paraId="66EEA623" w14:textId="77777777" w:rsidR="00A501B3" w:rsidRDefault="00A501B3">
      <w:pPr>
        <w:adjustRightInd w:val="0"/>
        <w:snapToGrid w:val="0"/>
        <w:spacing w:line="360" w:lineRule="auto"/>
        <w:rPr>
          <w:szCs w:val="21"/>
        </w:rPr>
      </w:pPr>
      <w:r>
        <w:rPr>
          <w:rFonts w:hint="eastAsia"/>
          <w:szCs w:val="21"/>
        </w:rPr>
        <w:t>A</w:t>
      </w:r>
      <w:r>
        <w:rPr>
          <w:rFonts w:hint="eastAsia"/>
          <w:szCs w:val="21"/>
        </w:rPr>
        <w:t>、硬件</w:t>
      </w:r>
      <w:r>
        <w:rPr>
          <w:rFonts w:hint="eastAsia"/>
          <w:szCs w:val="21"/>
        </w:rPr>
        <w:t xml:space="preserve">       B</w:t>
      </w:r>
      <w:r>
        <w:rPr>
          <w:rFonts w:hint="eastAsia"/>
          <w:szCs w:val="21"/>
        </w:rPr>
        <w:t>、硬件的接口</w:t>
      </w:r>
      <w:r>
        <w:rPr>
          <w:rFonts w:hint="eastAsia"/>
          <w:szCs w:val="21"/>
        </w:rPr>
        <w:t xml:space="preserve">     </w:t>
      </w:r>
      <w:r>
        <w:rPr>
          <w:rFonts w:hint="eastAsia"/>
          <w:szCs w:val="21"/>
          <w:highlight w:val="yellow"/>
        </w:rPr>
        <w:t>C</w:t>
      </w:r>
      <w:r>
        <w:rPr>
          <w:rFonts w:hint="eastAsia"/>
          <w:szCs w:val="21"/>
          <w:highlight w:val="yellow"/>
        </w:rPr>
        <w:t>、系统软件</w:t>
      </w:r>
      <w:r>
        <w:rPr>
          <w:rFonts w:hint="eastAsia"/>
          <w:szCs w:val="21"/>
        </w:rPr>
        <w:t xml:space="preserve">      D</w:t>
      </w:r>
      <w:r>
        <w:rPr>
          <w:rFonts w:hint="eastAsia"/>
          <w:szCs w:val="21"/>
        </w:rPr>
        <w:t>、应用软件</w:t>
      </w:r>
    </w:p>
    <w:p w14:paraId="6C68773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 xml:space="preserve">Word 2000 </w:t>
      </w:r>
      <w:r>
        <w:rPr>
          <w:rFonts w:hAnsi="宋体" w:hint="eastAsia"/>
          <w:szCs w:val="21"/>
        </w:rPr>
        <w:t>不包括</w:t>
      </w:r>
      <w:r>
        <w:rPr>
          <w:rFonts w:hAnsi="宋体" w:hint="eastAsia"/>
          <w:szCs w:val="21"/>
        </w:rPr>
        <w:t>____</w:t>
      </w:r>
      <w:r>
        <w:rPr>
          <w:rFonts w:hAnsi="宋体" w:hint="eastAsia"/>
          <w:szCs w:val="21"/>
        </w:rPr>
        <w:t>功能。</w:t>
      </w:r>
    </w:p>
    <w:p w14:paraId="7EB14A8B" w14:textId="77777777" w:rsidR="00A501B3" w:rsidRDefault="00A501B3">
      <w:pPr>
        <w:adjustRightInd w:val="0"/>
        <w:snapToGrid w:val="0"/>
        <w:spacing w:line="360" w:lineRule="auto"/>
        <w:rPr>
          <w:szCs w:val="21"/>
        </w:rPr>
      </w:pPr>
      <w:r>
        <w:rPr>
          <w:rFonts w:hint="eastAsia"/>
          <w:szCs w:val="21"/>
        </w:rPr>
        <w:t>A</w:t>
      </w:r>
      <w:r>
        <w:rPr>
          <w:rFonts w:hint="eastAsia"/>
          <w:szCs w:val="21"/>
        </w:rPr>
        <w:t>、编辑</w:t>
      </w:r>
      <w:r>
        <w:rPr>
          <w:rFonts w:hint="eastAsia"/>
          <w:szCs w:val="21"/>
        </w:rPr>
        <w:t xml:space="preserve">      B</w:t>
      </w:r>
      <w:r>
        <w:rPr>
          <w:rFonts w:hint="eastAsia"/>
          <w:szCs w:val="21"/>
        </w:rPr>
        <w:t>、排版</w:t>
      </w:r>
      <w:r>
        <w:rPr>
          <w:rFonts w:hint="eastAsia"/>
          <w:szCs w:val="21"/>
        </w:rPr>
        <w:t xml:space="preserve">       C</w:t>
      </w:r>
      <w:r>
        <w:rPr>
          <w:rFonts w:hint="eastAsia"/>
          <w:szCs w:val="21"/>
        </w:rPr>
        <w:t>、打印</w:t>
      </w:r>
      <w:r>
        <w:rPr>
          <w:rFonts w:hint="eastAsia"/>
          <w:szCs w:val="21"/>
        </w:rPr>
        <w:t xml:space="preserve">       </w:t>
      </w:r>
      <w:r>
        <w:rPr>
          <w:rFonts w:hint="eastAsia"/>
          <w:szCs w:val="21"/>
          <w:highlight w:val="yellow"/>
        </w:rPr>
        <w:t>D</w:t>
      </w:r>
      <w:r>
        <w:rPr>
          <w:rFonts w:hint="eastAsia"/>
          <w:szCs w:val="21"/>
          <w:highlight w:val="yellow"/>
        </w:rPr>
        <w:t>、编译</w:t>
      </w:r>
    </w:p>
    <w:p w14:paraId="7285BC1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word2000</w:t>
      </w:r>
      <w:r>
        <w:rPr>
          <w:rFonts w:hAnsi="宋体" w:hint="eastAsia"/>
          <w:szCs w:val="21"/>
        </w:rPr>
        <w:t>文字处理软件是</w:t>
      </w:r>
      <w:r>
        <w:rPr>
          <w:rFonts w:hAnsi="宋体" w:hint="eastAsia"/>
          <w:szCs w:val="21"/>
        </w:rPr>
        <w:t>____</w:t>
      </w:r>
      <w:r>
        <w:rPr>
          <w:rFonts w:hAnsi="宋体" w:hint="eastAsia"/>
          <w:szCs w:val="21"/>
        </w:rPr>
        <w:t>。</w:t>
      </w:r>
    </w:p>
    <w:p w14:paraId="0F8DB977" w14:textId="77777777" w:rsidR="00A501B3" w:rsidRDefault="00A501B3">
      <w:pPr>
        <w:adjustRightInd w:val="0"/>
        <w:snapToGrid w:val="0"/>
        <w:spacing w:line="360" w:lineRule="auto"/>
        <w:rPr>
          <w:szCs w:val="21"/>
        </w:rPr>
      </w:pPr>
      <w:r>
        <w:rPr>
          <w:rFonts w:hint="eastAsia"/>
          <w:szCs w:val="21"/>
        </w:rPr>
        <w:t>A</w:t>
      </w:r>
      <w:r>
        <w:rPr>
          <w:rFonts w:hint="eastAsia"/>
          <w:szCs w:val="21"/>
        </w:rPr>
        <w:t>、操作系统</w:t>
      </w:r>
      <w:r>
        <w:rPr>
          <w:rFonts w:hint="eastAsia"/>
          <w:szCs w:val="21"/>
        </w:rPr>
        <w:t xml:space="preserve">      </w:t>
      </w:r>
      <w:r>
        <w:rPr>
          <w:rFonts w:hint="eastAsia"/>
          <w:szCs w:val="21"/>
          <w:highlight w:val="yellow"/>
        </w:rPr>
        <w:t>B</w:t>
      </w:r>
      <w:r>
        <w:rPr>
          <w:rFonts w:hint="eastAsia"/>
          <w:szCs w:val="21"/>
          <w:highlight w:val="yellow"/>
        </w:rPr>
        <w:t>、通用应用软件</w:t>
      </w:r>
      <w:r>
        <w:rPr>
          <w:rFonts w:hint="eastAsia"/>
          <w:szCs w:val="21"/>
        </w:rPr>
        <w:t xml:space="preserve">      C</w:t>
      </w:r>
      <w:r>
        <w:rPr>
          <w:rFonts w:hint="eastAsia"/>
          <w:szCs w:val="21"/>
        </w:rPr>
        <w:t>、系统软件</w:t>
      </w:r>
      <w:r>
        <w:rPr>
          <w:rFonts w:hint="eastAsia"/>
          <w:szCs w:val="21"/>
        </w:rPr>
        <w:t xml:space="preserve">      D</w:t>
      </w:r>
      <w:r>
        <w:rPr>
          <w:rFonts w:hint="eastAsia"/>
          <w:szCs w:val="21"/>
        </w:rPr>
        <w:t>、语言处理程序</w:t>
      </w:r>
    </w:p>
    <w:p w14:paraId="4B10CE7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XXJS@SOHU.COM</w:t>
      </w:r>
      <w:r>
        <w:rPr>
          <w:rFonts w:hAnsi="宋体" w:hint="eastAsia"/>
          <w:szCs w:val="21"/>
        </w:rPr>
        <w:t>在计算机网络中表示的是</w:t>
      </w:r>
      <w:r>
        <w:rPr>
          <w:rFonts w:hAnsi="宋体" w:hint="eastAsia"/>
          <w:szCs w:val="21"/>
        </w:rPr>
        <w:t>____</w:t>
      </w:r>
      <w:r>
        <w:rPr>
          <w:rFonts w:hAnsi="宋体" w:hint="eastAsia"/>
          <w:szCs w:val="21"/>
        </w:rPr>
        <w:t>。</w:t>
      </w:r>
    </w:p>
    <w:p w14:paraId="5ECE7D75"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IP</w:t>
      </w:r>
      <w:r>
        <w:rPr>
          <w:rFonts w:hint="eastAsia"/>
          <w:szCs w:val="21"/>
        </w:rPr>
        <w:t>地址</w:t>
      </w:r>
      <w:r>
        <w:rPr>
          <w:rFonts w:hint="eastAsia"/>
          <w:szCs w:val="21"/>
        </w:rPr>
        <w:t xml:space="preserve">       B</w:t>
      </w:r>
      <w:r>
        <w:rPr>
          <w:rFonts w:hint="eastAsia"/>
          <w:szCs w:val="21"/>
        </w:rPr>
        <w:t>、</w:t>
      </w:r>
      <w:r>
        <w:rPr>
          <w:rFonts w:hint="eastAsia"/>
          <w:szCs w:val="21"/>
        </w:rPr>
        <w:t xml:space="preserve"> </w:t>
      </w:r>
      <w:r>
        <w:rPr>
          <w:rFonts w:hint="eastAsia"/>
          <w:szCs w:val="21"/>
        </w:rPr>
        <w:t>域名地址</w:t>
      </w:r>
      <w:r>
        <w:rPr>
          <w:rFonts w:hint="eastAsia"/>
          <w:szCs w:val="21"/>
        </w:rPr>
        <w:t xml:space="preserve">     </w:t>
      </w:r>
      <w:r>
        <w:rPr>
          <w:rFonts w:hint="eastAsia"/>
          <w:szCs w:val="21"/>
          <w:highlight w:val="yellow"/>
        </w:rPr>
        <w:t>C</w:t>
      </w:r>
      <w:r>
        <w:rPr>
          <w:rFonts w:hint="eastAsia"/>
          <w:szCs w:val="21"/>
          <w:highlight w:val="yellow"/>
        </w:rPr>
        <w:t>、电子邮箱地址</w:t>
      </w:r>
      <w:r>
        <w:rPr>
          <w:rFonts w:hint="eastAsia"/>
          <w:szCs w:val="21"/>
        </w:rPr>
        <w:t xml:space="preserve">     D</w:t>
      </w:r>
      <w:r>
        <w:rPr>
          <w:rFonts w:hint="eastAsia"/>
          <w:szCs w:val="21"/>
        </w:rPr>
        <w:t>、主机地址</w:t>
      </w:r>
    </w:p>
    <w:p w14:paraId="32AFC87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半导体只读存储器（</w:t>
      </w:r>
      <w:r>
        <w:rPr>
          <w:rFonts w:hAnsi="宋体" w:hint="eastAsia"/>
          <w:szCs w:val="21"/>
        </w:rPr>
        <w:t>ROM</w:t>
      </w:r>
      <w:r>
        <w:rPr>
          <w:rFonts w:hAnsi="宋体" w:hint="eastAsia"/>
          <w:szCs w:val="21"/>
        </w:rPr>
        <w:t>）与半导体随机存储器（</w:t>
      </w:r>
      <w:r>
        <w:rPr>
          <w:rFonts w:hAnsi="宋体" w:hint="eastAsia"/>
          <w:szCs w:val="21"/>
        </w:rPr>
        <w:t>RAM</w:t>
      </w:r>
      <w:r>
        <w:rPr>
          <w:rFonts w:hAnsi="宋体" w:hint="eastAsia"/>
          <w:szCs w:val="21"/>
        </w:rPr>
        <w:t>）的主要区别在于</w:t>
      </w:r>
      <w:r>
        <w:rPr>
          <w:rFonts w:hAnsi="宋体" w:hint="eastAsia"/>
          <w:szCs w:val="21"/>
        </w:rPr>
        <w:t>____</w:t>
      </w:r>
      <w:r>
        <w:rPr>
          <w:rFonts w:hAnsi="宋体" w:hint="eastAsia"/>
          <w:szCs w:val="21"/>
        </w:rPr>
        <w:t>。</w:t>
      </w:r>
    </w:p>
    <w:p w14:paraId="1CAB858F"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 xml:space="preserve">ROM </w:t>
      </w:r>
      <w:r>
        <w:rPr>
          <w:rFonts w:hint="eastAsia"/>
          <w:szCs w:val="21"/>
          <w:highlight w:val="yellow"/>
        </w:rPr>
        <w:t>可以永久保存信息，</w:t>
      </w:r>
      <w:r>
        <w:rPr>
          <w:rFonts w:hint="eastAsia"/>
          <w:szCs w:val="21"/>
          <w:highlight w:val="yellow"/>
        </w:rPr>
        <w:t>RAM</w:t>
      </w:r>
      <w:r>
        <w:rPr>
          <w:rFonts w:hint="eastAsia"/>
          <w:szCs w:val="21"/>
          <w:highlight w:val="yellow"/>
        </w:rPr>
        <w:t>在掉电后信息会丢失</w:t>
      </w:r>
    </w:p>
    <w:p w14:paraId="7B2F751E" w14:textId="77777777" w:rsidR="00A501B3" w:rsidRDefault="00A501B3">
      <w:pPr>
        <w:adjustRightInd w:val="0"/>
        <w:snapToGrid w:val="0"/>
        <w:spacing w:line="360" w:lineRule="auto"/>
        <w:rPr>
          <w:szCs w:val="21"/>
        </w:rPr>
      </w:pPr>
      <w:r>
        <w:rPr>
          <w:rFonts w:hint="eastAsia"/>
          <w:szCs w:val="21"/>
        </w:rPr>
        <w:t>B</w:t>
      </w:r>
      <w:r>
        <w:rPr>
          <w:rFonts w:hint="eastAsia"/>
          <w:szCs w:val="21"/>
        </w:rPr>
        <w:t>、</w:t>
      </w:r>
      <w:r>
        <w:rPr>
          <w:rFonts w:hint="eastAsia"/>
          <w:szCs w:val="21"/>
        </w:rPr>
        <w:t xml:space="preserve">ROM </w:t>
      </w:r>
      <w:r>
        <w:rPr>
          <w:rFonts w:hint="eastAsia"/>
          <w:szCs w:val="21"/>
        </w:rPr>
        <w:t>掉电后，信息会丢失，</w:t>
      </w:r>
      <w:r>
        <w:rPr>
          <w:rFonts w:hint="eastAsia"/>
          <w:szCs w:val="21"/>
        </w:rPr>
        <w:t>RAM</w:t>
      </w:r>
      <w:r>
        <w:rPr>
          <w:rFonts w:hint="eastAsia"/>
          <w:szCs w:val="21"/>
        </w:rPr>
        <w:t>则不会</w:t>
      </w:r>
    </w:p>
    <w:p w14:paraId="66AD0C9D"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ROM</w:t>
      </w:r>
      <w:r>
        <w:rPr>
          <w:rFonts w:hint="eastAsia"/>
          <w:szCs w:val="21"/>
        </w:rPr>
        <w:t>是内存储器，</w:t>
      </w:r>
      <w:r>
        <w:rPr>
          <w:rFonts w:hint="eastAsia"/>
          <w:szCs w:val="21"/>
        </w:rPr>
        <w:t>RAM</w:t>
      </w:r>
      <w:r>
        <w:rPr>
          <w:rFonts w:hint="eastAsia"/>
          <w:szCs w:val="21"/>
        </w:rPr>
        <w:t>是外存储器</w:t>
      </w:r>
    </w:p>
    <w:p w14:paraId="17C9C1AC" w14:textId="77777777" w:rsidR="00A501B3" w:rsidRDefault="00A501B3">
      <w:pPr>
        <w:adjustRightInd w:val="0"/>
        <w:snapToGrid w:val="0"/>
        <w:spacing w:line="360" w:lineRule="auto"/>
        <w:rPr>
          <w:szCs w:val="21"/>
        </w:rPr>
      </w:pPr>
      <w:r>
        <w:rPr>
          <w:rFonts w:hint="eastAsia"/>
          <w:szCs w:val="21"/>
        </w:rPr>
        <w:t>D</w:t>
      </w:r>
      <w:r>
        <w:rPr>
          <w:rFonts w:hint="eastAsia"/>
          <w:szCs w:val="21"/>
        </w:rPr>
        <w:t>、</w:t>
      </w:r>
      <w:r>
        <w:rPr>
          <w:rFonts w:hint="eastAsia"/>
          <w:szCs w:val="21"/>
        </w:rPr>
        <w:t>ROM</w:t>
      </w:r>
      <w:r>
        <w:rPr>
          <w:rFonts w:hint="eastAsia"/>
          <w:szCs w:val="21"/>
        </w:rPr>
        <w:t>是外存储器，</w:t>
      </w:r>
      <w:r>
        <w:rPr>
          <w:rFonts w:hint="eastAsia"/>
          <w:szCs w:val="21"/>
        </w:rPr>
        <w:t>RAM</w:t>
      </w:r>
      <w:r>
        <w:rPr>
          <w:rFonts w:hint="eastAsia"/>
          <w:szCs w:val="21"/>
        </w:rPr>
        <w:t>是内存储器</w:t>
      </w:r>
      <w:r>
        <w:rPr>
          <w:rFonts w:hint="eastAsia"/>
          <w:szCs w:val="21"/>
        </w:rPr>
        <w:t xml:space="preserve"> </w:t>
      </w:r>
    </w:p>
    <w:p w14:paraId="3217A6C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比较典型的压缩文件类型有</w:t>
      </w:r>
      <w:r>
        <w:rPr>
          <w:rFonts w:hAnsi="宋体" w:hint="eastAsia"/>
          <w:szCs w:val="21"/>
        </w:rPr>
        <w:t>____</w:t>
      </w:r>
      <w:r>
        <w:rPr>
          <w:rFonts w:hAnsi="宋体" w:hint="eastAsia"/>
          <w:szCs w:val="21"/>
        </w:rPr>
        <w:t>。</w:t>
      </w:r>
    </w:p>
    <w:p w14:paraId="5065B1C0"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RAM       </w:t>
      </w:r>
      <w:r>
        <w:rPr>
          <w:rFonts w:hint="eastAsia"/>
          <w:szCs w:val="21"/>
          <w:highlight w:val="yellow"/>
        </w:rPr>
        <w:t>B</w:t>
      </w:r>
      <w:r>
        <w:rPr>
          <w:rFonts w:hint="eastAsia"/>
          <w:szCs w:val="21"/>
          <w:highlight w:val="yellow"/>
        </w:rPr>
        <w:t>、</w:t>
      </w:r>
      <w:r>
        <w:rPr>
          <w:rFonts w:hint="eastAsia"/>
          <w:szCs w:val="21"/>
          <w:highlight w:val="yellow"/>
        </w:rPr>
        <w:t>ZIP</w:t>
      </w:r>
      <w:r>
        <w:rPr>
          <w:rFonts w:hint="eastAsia"/>
          <w:szCs w:val="21"/>
        </w:rPr>
        <w:t xml:space="preserve">        C</w:t>
      </w:r>
      <w:r>
        <w:rPr>
          <w:rFonts w:hint="eastAsia"/>
          <w:szCs w:val="21"/>
        </w:rPr>
        <w:t>、</w:t>
      </w:r>
      <w:r>
        <w:rPr>
          <w:rFonts w:hint="eastAsia"/>
          <w:szCs w:val="21"/>
        </w:rPr>
        <w:t>WAV       D</w:t>
      </w:r>
      <w:r>
        <w:rPr>
          <w:rFonts w:hint="eastAsia"/>
          <w:szCs w:val="21"/>
        </w:rPr>
        <w:t>、</w:t>
      </w:r>
      <w:r>
        <w:rPr>
          <w:rFonts w:hint="eastAsia"/>
          <w:szCs w:val="21"/>
        </w:rPr>
        <w:t>HTML</w:t>
      </w:r>
    </w:p>
    <w:p w14:paraId="6860F8F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比特（</w:t>
      </w:r>
      <w:r>
        <w:rPr>
          <w:rFonts w:hAnsi="宋体" w:hint="eastAsia"/>
          <w:szCs w:val="21"/>
        </w:rPr>
        <w:t>bit</w:t>
      </w:r>
      <w:r>
        <w:rPr>
          <w:rFonts w:hAnsi="宋体" w:hint="eastAsia"/>
          <w:szCs w:val="21"/>
        </w:rPr>
        <w:t>）是数据的最小单位，一个字节有几个比特组成</w:t>
      </w:r>
      <w:r>
        <w:rPr>
          <w:rFonts w:hAnsi="宋体" w:hint="eastAsia"/>
          <w:szCs w:val="21"/>
        </w:rPr>
        <w:t>____</w:t>
      </w:r>
      <w:r>
        <w:rPr>
          <w:rFonts w:hAnsi="宋体" w:hint="eastAsia"/>
          <w:szCs w:val="21"/>
        </w:rPr>
        <w:t>。</w:t>
      </w:r>
    </w:p>
    <w:p w14:paraId="6B3B7930"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2        B</w:t>
      </w:r>
      <w:r>
        <w:rPr>
          <w:rFonts w:hint="eastAsia"/>
          <w:szCs w:val="21"/>
        </w:rPr>
        <w:t>、</w:t>
      </w:r>
      <w:r>
        <w:rPr>
          <w:rFonts w:hint="eastAsia"/>
          <w:szCs w:val="21"/>
        </w:rPr>
        <w:t xml:space="preserve">4         </w:t>
      </w:r>
      <w:r>
        <w:rPr>
          <w:rFonts w:hint="eastAsia"/>
          <w:szCs w:val="21"/>
          <w:highlight w:val="yellow"/>
        </w:rPr>
        <w:t>C</w:t>
      </w:r>
      <w:r>
        <w:rPr>
          <w:rFonts w:hint="eastAsia"/>
          <w:szCs w:val="21"/>
          <w:highlight w:val="yellow"/>
        </w:rPr>
        <w:t>、</w:t>
      </w:r>
      <w:r>
        <w:rPr>
          <w:rFonts w:hint="eastAsia"/>
          <w:szCs w:val="21"/>
          <w:highlight w:val="yellow"/>
        </w:rPr>
        <w:t>8</w:t>
      </w:r>
      <w:r>
        <w:rPr>
          <w:rFonts w:hint="eastAsia"/>
          <w:szCs w:val="21"/>
        </w:rPr>
        <w:t xml:space="preserve">        D</w:t>
      </w:r>
      <w:r>
        <w:rPr>
          <w:rFonts w:hint="eastAsia"/>
          <w:szCs w:val="21"/>
        </w:rPr>
        <w:t>、</w:t>
      </w:r>
      <w:r>
        <w:rPr>
          <w:rFonts w:hint="eastAsia"/>
          <w:szCs w:val="21"/>
        </w:rPr>
        <w:t>16</w:t>
      </w:r>
    </w:p>
    <w:p w14:paraId="63A50A6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标准</w:t>
      </w:r>
      <w:r>
        <w:rPr>
          <w:rFonts w:hAnsi="宋体" w:hint="eastAsia"/>
          <w:szCs w:val="21"/>
        </w:rPr>
        <w:t>ASCII</w:t>
      </w:r>
      <w:r>
        <w:rPr>
          <w:rFonts w:hAnsi="宋体" w:hint="eastAsia"/>
          <w:szCs w:val="21"/>
        </w:rPr>
        <w:t>码共有</w:t>
      </w:r>
      <w:r>
        <w:rPr>
          <w:rFonts w:hAnsi="宋体" w:hint="eastAsia"/>
          <w:szCs w:val="21"/>
        </w:rPr>
        <w:t>____</w:t>
      </w:r>
      <w:r>
        <w:rPr>
          <w:rFonts w:hAnsi="宋体" w:hint="eastAsia"/>
          <w:szCs w:val="21"/>
        </w:rPr>
        <w:t>种编码。</w:t>
      </w:r>
    </w:p>
    <w:p w14:paraId="4D8C8428"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127      </w:t>
      </w:r>
      <w:r>
        <w:rPr>
          <w:rFonts w:hint="eastAsia"/>
          <w:szCs w:val="21"/>
          <w:highlight w:val="yellow"/>
        </w:rPr>
        <w:t>B</w:t>
      </w:r>
      <w:r>
        <w:rPr>
          <w:rFonts w:hint="eastAsia"/>
          <w:szCs w:val="21"/>
          <w:highlight w:val="yellow"/>
        </w:rPr>
        <w:t>、</w:t>
      </w:r>
      <w:r>
        <w:rPr>
          <w:rFonts w:hint="eastAsia"/>
          <w:szCs w:val="21"/>
          <w:highlight w:val="yellow"/>
        </w:rPr>
        <w:t>128</w:t>
      </w:r>
      <w:r>
        <w:rPr>
          <w:rFonts w:hint="eastAsia"/>
          <w:szCs w:val="21"/>
        </w:rPr>
        <w:t xml:space="preserve">       C</w:t>
      </w:r>
      <w:r>
        <w:rPr>
          <w:rFonts w:hint="eastAsia"/>
          <w:szCs w:val="21"/>
        </w:rPr>
        <w:t>、</w:t>
      </w:r>
      <w:r>
        <w:rPr>
          <w:rFonts w:hint="eastAsia"/>
          <w:szCs w:val="21"/>
        </w:rPr>
        <w:t>255       D</w:t>
      </w:r>
      <w:r>
        <w:rPr>
          <w:rFonts w:hint="eastAsia"/>
          <w:szCs w:val="21"/>
        </w:rPr>
        <w:t>、</w:t>
      </w:r>
      <w:r>
        <w:rPr>
          <w:rFonts w:hint="eastAsia"/>
          <w:szCs w:val="21"/>
        </w:rPr>
        <w:t>256</w:t>
      </w:r>
    </w:p>
    <w:p w14:paraId="22B6C69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标准</w:t>
      </w:r>
      <w:r>
        <w:rPr>
          <w:rFonts w:hAnsi="宋体" w:hint="eastAsia"/>
          <w:szCs w:val="21"/>
        </w:rPr>
        <w:t>ASCII</w:t>
      </w:r>
      <w:r>
        <w:rPr>
          <w:rFonts w:hAnsi="宋体" w:hint="eastAsia"/>
          <w:szCs w:val="21"/>
        </w:rPr>
        <w:t>码是用</w:t>
      </w:r>
      <w:r>
        <w:rPr>
          <w:rFonts w:hAnsi="宋体" w:hint="eastAsia"/>
          <w:szCs w:val="21"/>
        </w:rPr>
        <w:t>7</w:t>
      </w:r>
      <w:r>
        <w:rPr>
          <w:rFonts w:hAnsi="宋体" w:hint="eastAsia"/>
          <w:szCs w:val="21"/>
        </w:rPr>
        <w:t>位</w:t>
      </w:r>
      <w:r>
        <w:rPr>
          <w:rFonts w:hAnsi="宋体" w:hint="eastAsia"/>
          <w:szCs w:val="21"/>
        </w:rPr>
        <w:t>____</w:t>
      </w:r>
      <w:r>
        <w:rPr>
          <w:rFonts w:hAnsi="宋体" w:hint="eastAsia"/>
          <w:szCs w:val="21"/>
        </w:rPr>
        <w:t>代码来表示的。</w:t>
      </w:r>
    </w:p>
    <w:p w14:paraId="58EDD424" w14:textId="77777777" w:rsidR="00A501B3" w:rsidRDefault="00A501B3">
      <w:pPr>
        <w:adjustRightInd w:val="0"/>
        <w:snapToGrid w:val="0"/>
        <w:spacing w:line="360" w:lineRule="auto"/>
        <w:rPr>
          <w:szCs w:val="21"/>
        </w:rPr>
      </w:pPr>
      <w:r>
        <w:rPr>
          <w:rFonts w:hint="eastAsia"/>
          <w:szCs w:val="21"/>
        </w:rPr>
        <w:t>A</w:t>
      </w:r>
      <w:r>
        <w:rPr>
          <w:rFonts w:hint="eastAsia"/>
          <w:szCs w:val="21"/>
        </w:rPr>
        <w:t>、八进制代码</w:t>
      </w:r>
      <w:r>
        <w:rPr>
          <w:rFonts w:hint="eastAsia"/>
          <w:szCs w:val="21"/>
        </w:rPr>
        <w:t xml:space="preserve">      B</w:t>
      </w:r>
      <w:r>
        <w:rPr>
          <w:rFonts w:hint="eastAsia"/>
          <w:szCs w:val="21"/>
        </w:rPr>
        <w:t>、十进制代码</w:t>
      </w:r>
      <w:r>
        <w:rPr>
          <w:rFonts w:hint="eastAsia"/>
          <w:szCs w:val="21"/>
        </w:rPr>
        <w:t xml:space="preserve">      </w:t>
      </w:r>
      <w:r>
        <w:rPr>
          <w:rFonts w:hint="eastAsia"/>
          <w:szCs w:val="21"/>
          <w:highlight w:val="yellow"/>
        </w:rPr>
        <w:t>C</w:t>
      </w:r>
      <w:r>
        <w:rPr>
          <w:rFonts w:hint="eastAsia"/>
          <w:szCs w:val="21"/>
          <w:highlight w:val="yellow"/>
        </w:rPr>
        <w:t>、二进制代码</w:t>
      </w:r>
      <w:r>
        <w:rPr>
          <w:rFonts w:hint="eastAsia"/>
          <w:szCs w:val="21"/>
        </w:rPr>
        <w:t xml:space="preserve">      D</w:t>
      </w:r>
      <w:r>
        <w:rPr>
          <w:rFonts w:hint="eastAsia"/>
          <w:szCs w:val="21"/>
        </w:rPr>
        <w:t>、十六进制代码</w:t>
      </w:r>
    </w:p>
    <w:p w14:paraId="36F04CE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标准键盘的回车键上一般都标着</w:t>
      </w:r>
      <w:r>
        <w:rPr>
          <w:rFonts w:hAnsi="宋体" w:hint="eastAsia"/>
          <w:szCs w:val="21"/>
        </w:rPr>
        <w:t>____</w:t>
      </w:r>
      <w:r>
        <w:rPr>
          <w:rFonts w:hAnsi="宋体" w:hint="eastAsia"/>
          <w:szCs w:val="21"/>
        </w:rPr>
        <w:t>。</w:t>
      </w:r>
    </w:p>
    <w:p w14:paraId="3BC251D8"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w:t>
      </w:r>
      <w:r>
        <w:rPr>
          <w:rFonts w:hint="eastAsia"/>
          <w:szCs w:val="21"/>
        </w:rPr>
        <w:t xml:space="preserve">Shift         </w:t>
      </w:r>
      <w:r>
        <w:rPr>
          <w:rFonts w:hint="eastAsia"/>
          <w:szCs w:val="21"/>
          <w:highlight w:val="yellow"/>
        </w:rPr>
        <w:t>B</w:t>
      </w:r>
      <w:r>
        <w:rPr>
          <w:rFonts w:hint="eastAsia"/>
          <w:szCs w:val="21"/>
          <w:highlight w:val="yellow"/>
        </w:rPr>
        <w:t>、</w:t>
      </w:r>
      <w:r>
        <w:rPr>
          <w:rFonts w:hint="eastAsia"/>
          <w:szCs w:val="21"/>
          <w:highlight w:val="yellow"/>
        </w:rPr>
        <w:t>Enter</w:t>
      </w:r>
      <w:r>
        <w:rPr>
          <w:rFonts w:hint="eastAsia"/>
          <w:szCs w:val="21"/>
        </w:rPr>
        <w:t xml:space="preserve">        C</w:t>
      </w:r>
      <w:r>
        <w:rPr>
          <w:rFonts w:hint="eastAsia"/>
          <w:szCs w:val="21"/>
        </w:rPr>
        <w:t>、</w:t>
      </w:r>
      <w:r>
        <w:rPr>
          <w:rFonts w:hint="eastAsia"/>
          <w:szCs w:val="21"/>
        </w:rPr>
        <w:t>Tab        D</w:t>
      </w:r>
      <w:r>
        <w:rPr>
          <w:rFonts w:hint="eastAsia"/>
          <w:szCs w:val="21"/>
        </w:rPr>
        <w:t>、</w:t>
      </w:r>
      <w:r>
        <w:rPr>
          <w:rFonts w:hint="eastAsia"/>
          <w:szCs w:val="21"/>
        </w:rPr>
        <w:t>Backspace</w:t>
      </w:r>
    </w:p>
    <w:p w14:paraId="28CA99D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不属于搜索引擎网址的有</w:t>
      </w:r>
      <w:r>
        <w:rPr>
          <w:rFonts w:hAnsi="宋体" w:hint="eastAsia"/>
          <w:szCs w:val="21"/>
        </w:rPr>
        <w:t>____</w:t>
      </w:r>
      <w:r>
        <w:rPr>
          <w:rFonts w:hAnsi="宋体" w:hint="eastAsia"/>
          <w:szCs w:val="21"/>
        </w:rPr>
        <w:t>。</w:t>
      </w:r>
    </w:p>
    <w:p w14:paraId="7F7CCD28"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http://www</w:t>
      </w:r>
      <w:r>
        <w:rPr>
          <w:rFonts w:hint="eastAsia"/>
          <w:szCs w:val="21"/>
        </w:rPr>
        <w:t>、</w:t>
      </w:r>
      <w:r>
        <w:rPr>
          <w:rFonts w:hint="eastAsia"/>
          <w:szCs w:val="21"/>
        </w:rPr>
        <w:t>baidu</w:t>
      </w:r>
      <w:r>
        <w:rPr>
          <w:rFonts w:hint="eastAsia"/>
          <w:szCs w:val="21"/>
        </w:rPr>
        <w:t>、</w:t>
      </w:r>
      <w:r>
        <w:rPr>
          <w:rFonts w:hint="eastAsia"/>
          <w:szCs w:val="21"/>
        </w:rPr>
        <w:t xml:space="preserve">com  </w:t>
      </w:r>
    </w:p>
    <w:p w14:paraId="71D761A1"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w:t>
      </w:r>
      <w:r>
        <w:rPr>
          <w:rFonts w:hint="eastAsia"/>
          <w:szCs w:val="21"/>
          <w:highlight w:val="yellow"/>
        </w:rPr>
        <w:t>http://www</w:t>
      </w:r>
      <w:r>
        <w:rPr>
          <w:rFonts w:hint="eastAsia"/>
          <w:szCs w:val="21"/>
          <w:highlight w:val="yellow"/>
        </w:rPr>
        <w:t>、</w:t>
      </w:r>
      <w:r>
        <w:rPr>
          <w:rFonts w:hint="eastAsia"/>
          <w:szCs w:val="21"/>
          <w:highlight w:val="yellow"/>
        </w:rPr>
        <w:t>hongen</w:t>
      </w:r>
      <w:r>
        <w:rPr>
          <w:rFonts w:hint="eastAsia"/>
          <w:szCs w:val="21"/>
          <w:highlight w:val="yellow"/>
        </w:rPr>
        <w:t>、</w:t>
      </w:r>
      <w:r>
        <w:rPr>
          <w:rFonts w:hint="eastAsia"/>
          <w:szCs w:val="21"/>
          <w:highlight w:val="yellow"/>
        </w:rPr>
        <w:t>com</w:t>
      </w:r>
      <w:r>
        <w:rPr>
          <w:rFonts w:hint="eastAsia"/>
          <w:szCs w:val="21"/>
        </w:rPr>
        <w:t xml:space="preserve">　　　　</w:t>
      </w:r>
    </w:p>
    <w:p w14:paraId="6EC93F1E"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http://www</w:t>
      </w:r>
      <w:r>
        <w:rPr>
          <w:rFonts w:hint="eastAsia"/>
          <w:szCs w:val="21"/>
        </w:rPr>
        <w:t>、</w:t>
      </w:r>
      <w:r>
        <w:rPr>
          <w:rFonts w:hint="eastAsia"/>
          <w:szCs w:val="21"/>
        </w:rPr>
        <w:t>google</w:t>
      </w:r>
      <w:r>
        <w:rPr>
          <w:rFonts w:hint="eastAsia"/>
          <w:szCs w:val="21"/>
        </w:rPr>
        <w:t>、</w:t>
      </w:r>
      <w:r>
        <w:rPr>
          <w:rFonts w:hint="eastAsia"/>
          <w:szCs w:val="21"/>
        </w:rPr>
        <w:t xml:space="preserve">com          </w:t>
      </w:r>
    </w:p>
    <w:p w14:paraId="398755D0" w14:textId="77777777" w:rsidR="00A501B3" w:rsidRDefault="00A501B3">
      <w:pPr>
        <w:adjustRightInd w:val="0"/>
        <w:snapToGrid w:val="0"/>
        <w:spacing w:line="360" w:lineRule="auto"/>
        <w:rPr>
          <w:szCs w:val="21"/>
        </w:rPr>
      </w:pPr>
      <w:r>
        <w:rPr>
          <w:rFonts w:hint="eastAsia"/>
          <w:szCs w:val="21"/>
        </w:rPr>
        <w:t>D</w:t>
      </w:r>
      <w:r>
        <w:rPr>
          <w:rFonts w:hint="eastAsia"/>
          <w:szCs w:val="21"/>
        </w:rPr>
        <w:t>、</w:t>
      </w:r>
      <w:r>
        <w:rPr>
          <w:rFonts w:hint="eastAsia"/>
          <w:szCs w:val="21"/>
        </w:rPr>
        <w:t>http://cn</w:t>
      </w:r>
      <w:r>
        <w:rPr>
          <w:rFonts w:hint="eastAsia"/>
          <w:szCs w:val="21"/>
        </w:rPr>
        <w:t>、</w:t>
      </w:r>
      <w:r>
        <w:rPr>
          <w:rFonts w:hint="eastAsia"/>
          <w:szCs w:val="21"/>
        </w:rPr>
        <w:t>yahoo</w:t>
      </w:r>
      <w:r>
        <w:rPr>
          <w:rFonts w:hint="eastAsia"/>
          <w:szCs w:val="21"/>
        </w:rPr>
        <w:t>、</w:t>
      </w:r>
      <w:r>
        <w:rPr>
          <w:rFonts w:hint="eastAsia"/>
          <w:szCs w:val="21"/>
        </w:rPr>
        <w:t>com</w:t>
      </w:r>
    </w:p>
    <w:p w14:paraId="17F3E66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不属于网络通信体系的硬件是</w:t>
      </w:r>
      <w:r>
        <w:rPr>
          <w:rFonts w:hAnsi="宋体" w:hint="eastAsia"/>
          <w:szCs w:val="21"/>
        </w:rPr>
        <w:t>____</w:t>
      </w:r>
      <w:r>
        <w:rPr>
          <w:rFonts w:hAnsi="宋体" w:hint="eastAsia"/>
          <w:szCs w:val="21"/>
        </w:rPr>
        <w:t>。</w:t>
      </w:r>
    </w:p>
    <w:p w14:paraId="02DACF18"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、显示卡</w:t>
      </w:r>
      <w:r>
        <w:rPr>
          <w:rFonts w:hint="eastAsia"/>
          <w:szCs w:val="21"/>
        </w:rPr>
        <w:t xml:space="preserve">      B</w:t>
      </w:r>
      <w:r>
        <w:rPr>
          <w:rFonts w:hint="eastAsia"/>
          <w:szCs w:val="21"/>
        </w:rPr>
        <w:t>、网关</w:t>
      </w:r>
      <w:r>
        <w:rPr>
          <w:rFonts w:hint="eastAsia"/>
          <w:szCs w:val="21"/>
        </w:rPr>
        <w:t xml:space="preserve">       C</w:t>
      </w:r>
      <w:r>
        <w:rPr>
          <w:rFonts w:hint="eastAsia"/>
          <w:szCs w:val="21"/>
        </w:rPr>
        <w:t>、网桥</w:t>
      </w:r>
      <w:r>
        <w:rPr>
          <w:rFonts w:hint="eastAsia"/>
          <w:szCs w:val="21"/>
        </w:rPr>
        <w:t xml:space="preserve">      D</w:t>
      </w:r>
      <w:r>
        <w:rPr>
          <w:rFonts w:hint="eastAsia"/>
          <w:szCs w:val="21"/>
        </w:rPr>
        <w:t>、集线器</w:t>
      </w:r>
    </w:p>
    <w:p w14:paraId="1F477EB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不属于因特网提供的服务是</w:t>
      </w:r>
      <w:r>
        <w:rPr>
          <w:rFonts w:hAnsi="宋体" w:hint="eastAsia"/>
          <w:szCs w:val="21"/>
        </w:rPr>
        <w:t>____</w:t>
      </w:r>
      <w:r>
        <w:rPr>
          <w:rFonts w:hAnsi="宋体" w:hint="eastAsia"/>
          <w:szCs w:val="21"/>
        </w:rPr>
        <w:t>。</w:t>
      </w:r>
    </w:p>
    <w:p w14:paraId="14D6339E"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FTP      B</w:t>
      </w:r>
      <w:r>
        <w:rPr>
          <w:rFonts w:hint="eastAsia"/>
          <w:szCs w:val="21"/>
        </w:rPr>
        <w:t>、</w:t>
      </w:r>
      <w:r>
        <w:rPr>
          <w:rFonts w:hint="eastAsia"/>
          <w:szCs w:val="21"/>
        </w:rPr>
        <w:t>TELNET      C</w:t>
      </w:r>
      <w:r>
        <w:rPr>
          <w:rFonts w:hint="eastAsia"/>
          <w:szCs w:val="21"/>
        </w:rPr>
        <w:t>、</w:t>
      </w:r>
      <w:r>
        <w:rPr>
          <w:rFonts w:hint="eastAsia"/>
          <w:szCs w:val="21"/>
        </w:rPr>
        <w:t xml:space="preserve">WWW       </w:t>
      </w:r>
      <w:r>
        <w:rPr>
          <w:rFonts w:hint="eastAsia"/>
          <w:szCs w:val="21"/>
          <w:highlight w:val="yellow"/>
        </w:rPr>
        <w:t>D</w:t>
      </w:r>
      <w:r>
        <w:rPr>
          <w:rFonts w:hint="eastAsia"/>
          <w:szCs w:val="21"/>
          <w:highlight w:val="yellow"/>
        </w:rPr>
        <w:t>、</w:t>
      </w:r>
      <w:r>
        <w:rPr>
          <w:rFonts w:hint="eastAsia"/>
          <w:szCs w:val="21"/>
          <w:highlight w:val="yellow"/>
        </w:rPr>
        <w:t>TCP/IP</w:t>
      </w:r>
    </w:p>
    <w:p w14:paraId="7886F0C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操作系统的主要功能是对计算机系统的四类资源进行有效的管理，即处理器管理、存储器管理、</w:t>
      </w:r>
      <w:r>
        <w:rPr>
          <w:rFonts w:hAnsi="宋体" w:hint="eastAsia"/>
          <w:szCs w:val="21"/>
        </w:rPr>
        <w:t>I</w:t>
      </w:r>
      <w:r>
        <w:rPr>
          <w:rFonts w:hAnsi="宋体" w:hint="eastAsia"/>
          <w:szCs w:val="21"/>
        </w:rPr>
        <w:t>／</w:t>
      </w:r>
      <w:r>
        <w:rPr>
          <w:rFonts w:hAnsi="宋体" w:hint="eastAsia"/>
          <w:szCs w:val="21"/>
        </w:rPr>
        <w:t>O</w:t>
      </w:r>
      <w:r>
        <w:rPr>
          <w:rFonts w:hAnsi="宋体" w:hint="eastAsia"/>
          <w:szCs w:val="21"/>
        </w:rPr>
        <w:t>设备管理和</w:t>
      </w:r>
      <w:r>
        <w:rPr>
          <w:rFonts w:hAnsi="宋体" w:hint="eastAsia"/>
          <w:szCs w:val="21"/>
        </w:rPr>
        <w:t>____</w:t>
      </w:r>
      <w:r>
        <w:rPr>
          <w:rFonts w:hAnsi="宋体" w:hint="eastAsia"/>
          <w:szCs w:val="21"/>
        </w:rPr>
        <w:t>。</w:t>
      </w:r>
    </w:p>
    <w:p w14:paraId="6BD05EA8" w14:textId="77777777" w:rsidR="00A501B3" w:rsidRDefault="00A501B3">
      <w:pPr>
        <w:adjustRightInd w:val="0"/>
        <w:snapToGrid w:val="0"/>
        <w:spacing w:line="360" w:lineRule="auto"/>
        <w:rPr>
          <w:szCs w:val="21"/>
        </w:rPr>
      </w:pPr>
      <w:r>
        <w:rPr>
          <w:rFonts w:hint="eastAsia"/>
          <w:szCs w:val="21"/>
        </w:rPr>
        <w:t>A</w:t>
      </w:r>
      <w:r>
        <w:rPr>
          <w:rFonts w:hint="eastAsia"/>
          <w:szCs w:val="21"/>
        </w:rPr>
        <w:t>、软盘读写管理</w:t>
      </w:r>
      <w:r>
        <w:rPr>
          <w:rFonts w:hint="eastAsia"/>
          <w:szCs w:val="21"/>
        </w:rPr>
        <w:t xml:space="preserve">     B</w:t>
      </w:r>
      <w:r>
        <w:rPr>
          <w:rFonts w:hint="eastAsia"/>
          <w:szCs w:val="21"/>
        </w:rPr>
        <w:t>、硬盘读写管理</w:t>
      </w:r>
      <w:r>
        <w:rPr>
          <w:rFonts w:hint="eastAsia"/>
          <w:szCs w:val="21"/>
        </w:rPr>
        <w:t xml:space="preserve">     C</w:t>
      </w:r>
      <w:r>
        <w:rPr>
          <w:rFonts w:hint="eastAsia"/>
          <w:szCs w:val="21"/>
        </w:rPr>
        <w:t>、硬件系统管理</w:t>
      </w:r>
      <w:r>
        <w:rPr>
          <w:rFonts w:hint="eastAsia"/>
          <w:szCs w:val="21"/>
        </w:rPr>
        <w:t xml:space="preserve">     </w:t>
      </w:r>
      <w:r>
        <w:rPr>
          <w:rFonts w:hint="eastAsia"/>
          <w:szCs w:val="21"/>
          <w:highlight w:val="yellow"/>
        </w:rPr>
        <w:t>D</w:t>
      </w:r>
      <w:r>
        <w:rPr>
          <w:rFonts w:hint="eastAsia"/>
          <w:szCs w:val="21"/>
          <w:highlight w:val="yellow"/>
        </w:rPr>
        <w:t>、文件系统管理</w:t>
      </w:r>
    </w:p>
    <w:p w14:paraId="33CC34D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操作系统是系统资源的管理者，不能管理</w:t>
      </w:r>
      <w:r>
        <w:rPr>
          <w:rFonts w:hAnsi="宋体" w:hint="eastAsia"/>
          <w:szCs w:val="21"/>
        </w:rPr>
        <w:t>____</w:t>
      </w:r>
      <w:r>
        <w:rPr>
          <w:rFonts w:hAnsi="宋体" w:hint="eastAsia"/>
          <w:szCs w:val="21"/>
        </w:rPr>
        <w:t>。</w:t>
      </w:r>
    </w:p>
    <w:p w14:paraId="3C12EB0D" w14:textId="77777777" w:rsidR="00A501B3" w:rsidRDefault="00A501B3">
      <w:pPr>
        <w:adjustRightInd w:val="0"/>
        <w:snapToGrid w:val="0"/>
        <w:spacing w:line="360" w:lineRule="auto"/>
        <w:rPr>
          <w:szCs w:val="21"/>
        </w:rPr>
      </w:pPr>
      <w:r>
        <w:rPr>
          <w:rFonts w:hint="eastAsia"/>
          <w:szCs w:val="21"/>
        </w:rPr>
        <w:t>A</w:t>
      </w:r>
      <w:r>
        <w:rPr>
          <w:rFonts w:hint="eastAsia"/>
          <w:szCs w:val="21"/>
        </w:rPr>
        <w:t>、计算机所有软件</w:t>
      </w:r>
      <w:r>
        <w:rPr>
          <w:rFonts w:hint="eastAsia"/>
          <w:szCs w:val="21"/>
        </w:rPr>
        <w:t xml:space="preserve">   B</w:t>
      </w:r>
      <w:r>
        <w:rPr>
          <w:rFonts w:hint="eastAsia"/>
          <w:szCs w:val="21"/>
        </w:rPr>
        <w:t xml:space="preserve">、计算机所有硬件　</w:t>
      </w:r>
      <w:r>
        <w:rPr>
          <w:rFonts w:hint="eastAsia"/>
          <w:szCs w:val="21"/>
        </w:rPr>
        <w:t xml:space="preserve"> C</w:t>
      </w:r>
      <w:r>
        <w:rPr>
          <w:rFonts w:hint="eastAsia"/>
          <w:szCs w:val="21"/>
        </w:rPr>
        <w:t xml:space="preserve">、计算机所有数据　　</w:t>
      </w:r>
      <w:r>
        <w:rPr>
          <w:rFonts w:hint="eastAsia"/>
          <w:szCs w:val="21"/>
          <w:highlight w:val="yellow"/>
        </w:rPr>
        <w:t>D</w:t>
      </w:r>
      <w:r>
        <w:rPr>
          <w:rFonts w:hint="eastAsia"/>
          <w:szCs w:val="21"/>
          <w:highlight w:val="yellow"/>
        </w:rPr>
        <w:t>、计算机的使用者</w:t>
      </w:r>
    </w:p>
    <w:p w14:paraId="3CD0233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操作系统中的文件系统管理主要负责</w:t>
      </w:r>
      <w:r>
        <w:rPr>
          <w:rFonts w:hAnsi="宋体" w:hint="eastAsia"/>
          <w:szCs w:val="21"/>
        </w:rPr>
        <w:t>____</w:t>
      </w:r>
      <w:r>
        <w:rPr>
          <w:rFonts w:hAnsi="宋体" w:hint="eastAsia"/>
          <w:szCs w:val="21"/>
        </w:rPr>
        <w:t>。</w:t>
      </w:r>
    </w:p>
    <w:p w14:paraId="17E4F358" w14:textId="77777777" w:rsidR="00A501B3" w:rsidRDefault="00A501B3">
      <w:pPr>
        <w:adjustRightInd w:val="0"/>
        <w:snapToGrid w:val="0"/>
        <w:spacing w:line="360" w:lineRule="auto"/>
        <w:rPr>
          <w:szCs w:val="21"/>
        </w:rPr>
      </w:pPr>
      <w:r>
        <w:rPr>
          <w:rFonts w:hint="eastAsia"/>
          <w:szCs w:val="21"/>
        </w:rPr>
        <w:t>A</w:t>
      </w:r>
      <w:r>
        <w:rPr>
          <w:rFonts w:hint="eastAsia"/>
          <w:szCs w:val="21"/>
        </w:rPr>
        <w:t>、内存的分配与回收</w:t>
      </w:r>
      <w:r>
        <w:rPr>
          <w:rFonts w:hint="eastAsia"/>
          <w:szCs w:val="21"/>
        </w:rPr>
        <w:t xml:space="preserve">         B</w:t>
      </w:r>
      <w:r>
        <w:rPr>
          <w:rFonts w:hint="eastAsia"/>
          <w:szCs w:val="21"/>
        </w:rPr>
        <w:t xml:space="preserve">、处理器的分配和控制　</w:t>
      </w:r>
    </w:p>
    <w:p w14:paraId="45582713"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I/O</w:t>
      </w:r>
      <w:r>
        <w:rPr>
          <w:rFonts w:hint="eastAsia"/>
          <w:szCs w:val="21"/>
        </w:rPr>
        <w:t>设备的分配与操纵</w:t>
      </w:r>
      <w:r>
        <w:rPr>
          <w:rFonts w:hint="eastAsia"/>
          <w:szCs w:val="21"/>
        </w:rPr>
        <w:t xml:space="preserve">      </w:t>
      </w:r>
      <w:r>
        <w:rPr>
          <w:rFonts w:hint="eastAsia"/>
          <w:szCs w:val="21"/>
          <w:highlight w:val="yellow"/>
        </w:rPr>
        <w:t>D</w:t>
      </w:r>
      <w:r>
        <w:rPr>
          <w:rFonts w:hint="eastAsia"/>
          <w:szCs w:val="21"/>
          <w:highlight w:val="yellow"/>
        </w:rPr>
        <w:t>、磁盘文件的创建、存取、复制和删除</w:t>
      </w:r>
    </w:p>
    <w:p w14:paraId="61DFCEE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从存储器中取出信息的过程一般称为</w:t>
      </w:r>
      <w:r>
        <w:rPr>
          <w:rFonts w:hAnsi="宋体" w:hint="eastAsia"/>
          <w:szCs w:val="21"/>
        </w:rPr>
        <w:t>____</w:t>
      </w:r>
      <w:r>
        <w:rPr>
          <w:rFonts w:hAnsi="宋体" w:hint="eastAsia"/>
          <w:szCs w:val="21"/>
        </w:rPr>
        <w:t>。</w:t>
      </w:r>
    </w:p>
    <w:p w14:paraId="62116D4D" w14:textId="77777777" w:rsidR="00A501B3" w:rsidRDefault="00A501B3">
      <w:pPr>
        <w:adjustRightInd w:val="0"/>
        <w:snapToGrid w:val="0"/>
        <w:spacing w:line="360" w:lineRule="auto"/>
        <w:rPr>
          <w:szCs w:val="21"/>
        </w:rPr>
      </w:pPr>
      <w:r>
        <w:rPr>
          <w:rFonts w:hint="eastAsia"/>
          <w:szCs w:val="21"/>
        </w:rPr>
        <w:t>A</w:t>
      </w:r>
      <w:r>
        <w:rPr>
          <w:rFonts w:hint="eastAsia"/>
          <w:szCs w:val="21"/>
        </w:rPr>
        <w:t>、推</w:t>
      </w:r>
      <w:r>
        <w:rPr>
          <w:rFonts w:hint="eastAsia"/>
          <w:szCs w:val="21"/>
        </w:rPr>
        <w:t xml:space="preserve">          B</w:t>
      </w:r>
      <w:r>
        <w:rPr>
          <w:rFonts w:hint="eastAsia"/>
          <w:szCs w:val="21"/>
        </w:rPr>
        <w:t>、拉</w:t>
      </w:r>
      <w:r>
        <w:rPr>
          <w:rFonts w:hint="eastAsia"/>
          <w:szCs w:val="21"/>
        </w:rPr>
        <w:t xml:space="preserve">            </w:t>
      </w:r>
      <w:r>
        <w:rPr>
          <w:rFonts w:hint="eastAsia"/>
          <w:szCs w:val="21"/>
          <w:highlight w:val="yellow"/>
        </w:rPr>
        <w:t>C</w:t>
      </w:r>
      <w:r>
        <w:rPr>
          <w:rFonts w:hint="eastAsia"/>
          <w:szCs w:val="21"/>
          <w:highlight w:val="yellow"/>
        </w:rPr>
        <w:t>、读</w:t>
      </w:r>
      <w:r>
        <w:rPr>
          <w:rFonts w:hint="eastAsia"/>
          <w:szCs w:val="21"/>
        </w:rPr>
        <w:t xml:space="preserve">            D</w:t>
      </w:r>
      <w:r>
        <w:rPr>
          <w:rFonts w:hint="eastAsia"/>
          <w:szCs w:val="21"/>
        </w:rPr>
        <w:t>、写</w:t>
      </w:r>
    </w:p>
    <w:p w14:paraId="519B06B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从模拟信号变换成数字信号的过程称为</w:t>
      </w:r>
      <w:r>
        <w:rPr>
          <w:rFonts w:hAnsi="宋体" w:hint="eastAsia"/>
          <w:szCs w:val="21"/>
        </w:rPr>
        <w:t>____</w:t>
      </w:r>
      <w:r>
        <w:rPr>
          <w:rFonts w:hAnsi="宋体" w:hint="eastAsia"/>
          <w:szCs w:val="21"/>
        </w:rPr>
        <w:t>。</w:t>
      </w:r>
    </w:p>
    <w:p w14:paraId="435CF82A" w14:textId="77777777" w:rsidR="00A501B3" w:rsidRDefault="00A501B3">
      <w:pPr>
        <w:adjustRightInd w:val="0"/>
        <w:snapToGrid w:val="0"/>
        <w:spacing w:line="360" w:lineRule="auto"/>
        <w:rPr>
          <w:szCs w:val="21"/>
        </w:rPr>
      </w:pPr>
      <w:r>
        <w:rPr>
          <w:rFonts w:hint="eastAsia"/>
          <w:szCs w:val="21"/>
        </w:rPr>
        <w:t>A</w:t>
      </w:r>
      <w:r>
        <w:rPr>
          <w:rFonts w:hint="eastAsia"/>
          <w:szCs w:val="21"/>
        </w:rPr>
        <w:t>、调制</w:t>
      </w:r>
      <w:r>
        <w:rPr>
          <w:rFonts w:hint="eastAsia"/>
          <w:szCs w:val="21"/>
        </w:rPr>
        <w:t xml:space="preserve">     </w:t>
      </w:r>
      <w:r>
        <w:rPr>
          <w:rFonts w:hint="eastAsia"/>
          <w:szCs w:val="21"/>
          <w:highlight w:val="yellow"/>
        </w:rPr>
        <w:t>B</w:t>
      </w:r>
      <w:r>
        <w:rPr>
          <w:rFonts w:hint="eastAsia"/>
          <w:szCs w:val="21"/>
          <w:highlight w:val="yellow"/>
        </w:rPr>
        <w:t>、解调</w:t>
      </w:r>
      <w:r>
        <w:rPr>
          <w:rFonts w:hint="eastAsia"/>
          <w:szCs w:val="21"/>
        </w:rPr>
        <w:t xml:space="preserve">     C</w:t>
      </w:r>
      <w:r>
        <w:rPr>
          <w:rFonts w:hint="eastAsia"/>
          <w:szCs w:val="21"/>
        </w:rPr>
        <w:t>、解压缩</w:t>
      </w:r>
      <w:r>
        <w:rPr>
          <w:rFonts w:hint="eastAsia"/>
          <w:szCs w:val="21"/>
        </w:rPr>
        <w:t xml:space="preserve">     D</w:t>
      </w:r>
      <w:r>
        <w:rPr>
          <w:rFonts w:hint="eastAsia"/>
          <w:szCs w:val="21"/>
        </w:rPr>
        <w:t>、压缩</w:t>
      </w:r>
    </w:p>
    <w:p w14:paraId="60A935C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从网络覆盖范围上讲，因特网是一种</w:t>
      </w:r>
      <w:r>
        <w:rPr>
          <w:rFonts w:hAnsi="宋体" w:hint="eastAsia"/>
          <w:szCs w:val="21"/>
        </w:rPr>
        <w:t>____</w:t>
      </w:r>
      <w:r>
        <w:rPr>
          <w:rFonts w:hAnsi="宋体" w:hint="eastAsia"/>
          <w:szCs w:val="21"/>
        </w:rPr>
        <w:t>。</w:t>
      </w:r>
    </w:p>
    <w:p w14:paraId="5680066D"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互联网</w:t>
      </w:r>
      <w:r>
        <w:rPr>
          <w:rFonts w:hint="eastAsia"/>
          <w:szCs w:val="21"/>
        </w:rPr>
        <w:t xml:space="preserve">     </w:t>
      </w:r>
      <w:r>
        <w:rPr>
          <w:rFonts w:hint="eastAsia"/>
          <w:szCs w:val="21"/>
          <w:highlight w:val="yellow"/>
        </w:rPr>
        <w:t>B</w:t>
      </w:r>
      <w:r>
        <w:rPr>
          <w:rFonts w:hint="eastAsia"/>
          <w:szCs w:val="21"/>
          <w:highlight w:val="yellow"/>
        </w:rPr>
        <w:t>、广域网</w:t>
      </w:r>
      <w:r>
        <w:rPr>
          <w:rFonts w:hint="eastAsia"/>
          <w:szCs w:val="21"/>
        </w:rPr>
        <w:t xml:space="preserve">     C</w:t>
      </w:r>
      <w:r>
        <w:rPr>
          <w:rFonts w:hint="eastAsia"/>
          <w:szCs w:val="21"/>
        </w:rPr>
        <w:t>、远程网</w:t>
      </w:r>
      <w:r>
        <w:rPr>
          <w:rFonts w:hint="eastAsia"/>
          <w:szCs w:val="21"/>
        </w:rPr>
        <w:t xml:space="preserve">     D</w:t>
      </w:r>
      <w:r>
        <w:rPr>
          <w:rFonts w:hint="eastAsia"/>
          <w:szCs w:val="21"/>
        </w:rPr>
        <w:t>、局域网</w:t>
      </w:r>
    </w:p>
    <w:p w14:paraId="0883713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存储器的最小存储单元是字节（即</w:t>
      </w:r>
      <w:r>
        <w:rPr>
          <w:rFonts w:hAnsi="宋体" w:hint="eastAsia"/>
          <w:szCs w:val="21"/>
        </w:rPr>
        <w:t>B</w:t>
      </w:r>
      <w:r>
        <w:rPr>
          <w:rFonts w:hAnsi="宋体" w:hint="eastAsia"/>
          <w:szCs w:val="21"/>
        </w:rPr>
        <w:t>），而容量常用</w:t>
      </w:r>
      <w:r>
        <w:rPr>
          <w:rFonts w:hAnsi="宋体" w:hint="eastAsia"/>
          <w:szCs w:val="21"/>
        </w:rPr>
        <w:t>KB</w:t>
      </w:r>
      <w:r>
        <w:rPr>
          <w:rFonts w:hAnsi="宋体" w:hint="eastAsia"/>
          <w:szCs w:val="21"/>
        </w:rPr>
        <w:t>表示，例如</w:t>
      </w:r>
      <w:r>
        <w:rPr>
          <w:rFonts w:hAnsi="宋体" w:hint="eastAsia"/>
          <w:szCs w:val="21"/>
        </w:rPr>
        <w:t>4KB</w:t>
      </w:r>
      <w:r>
        <w:rPr>
          <w:rFonts w:hAnsi="宋体" w:hint="eastAsia"/>
          <w:szCs w:val="21"/>
        </w:rPr>
        <w:t>表示存储单元有</w:t>
      </w:r>
      <w:r>
        <w:rPr>
          <w:rFonts w:hAnsi="宋体" w:hint="eastAsia"/>
          <w:szCs w:val="21"/>
        </w:rPr>
        <w:t>____</w:t>
      </w:r>
      <w:r>
        <w:rPr>
          <w:rFonts w:hAnsi="宋体" w:hint="eastAsia"/>
          <w:szCs w:val="21"/>
        </w:rPr>
        <w:t>。</w:t>
      </w:r>
    </w:p>
    <w:p w14:paraId="359B4138"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4000</w:t>
      </w:r>
      <w:r>
        <w:rPr>
          <w:rFonts w:hint="eastAsia"/>
          <w:szCs w:val="21"/>
        </w:rPr>
        <w:t>个字</w:t>
      </w:r>
      <w:r>
        <w:rPr>
          <w:rFonts w:hint="eastAsia"/>
          <w:szCs w:val="21"/>
        </w:rPr>
        <w:t xml:space="preserve">       B</w:t>
      </w:r>
      <w:r>
        <w:rPr>
          <w:rFonts w:hint="eastAsia"/>
          <w:szCs w:val="21"/>
        </w:rPr>
        <w:t>、</w:t>
      </w:r>
      <w:r>
        <w:rPr>
          <w:rFonts w:hint="eastAsia"/>
          <w:szCs w:val="21"/>
        </w:rPr>
        <w:t>4000</w:t>
      </w:r>
      <w:r>
        <w:rPr>
          <w:rFonts w:hint="eastAsia"/>
          <w:szCs w:val="21"/>
        </w:rPr>
        <w:t>个字节</w:t>
      </w:r>
      <w:r>
        <w:rPr>
          <w:rFonts w:hint="eastAsia"/>
          <w:szCs w:val="21"/>
        </w:rPr>
        <w:t xml:space="preserve">    C</w:t>
      </w:r>
      <w:r>
        <w:rPr>
          <w:rFonts w:hint="eastAsia"/>
          <w:szCs w:val="21"/>
        </w:rPr>
        <w:t>、</w:t>
      </w:r>
      <w:r>
        <w:rPr>
          <w:rFonts w:hint="eastAsia"/>
          <w:szCs w:val="21"/>
        </w:rPr>
        <w:t>4096</w:t>
      </w:r>
      <w:r>
        <w:rPr>
          <w:rFonts w:hint="eastAsia"/>
          <w:szCs w:val="21"/>
        </w:rPr>
        <w:t>个字</w:t>
      </w:r>
      <w:r>
        <w:rPr>
          <w:rFonts w:hint="eastAsia"/>
          <w:szCs w:val="21"/>
        </w:rPr>
        <w:t xml:space="preserve">      </w:t>
      </w:r>
      <w:r>
        <w:rPr>
          <w:rFonts w:hint="eastAsia"/>
          <w:szCs w:val="21"/>
          <w:highlight w:val="yellow"/>
        </w:rPr>
        <w:t>D</w:t>
      </w:r>
      <w:r>
        <w:rPr>
          <w:rFonts w:hint="eastAsia"/>
          <w:szCs w:val="21"/>
          <w:highlight w:val="yellow"/>
        </w:rPr>
        <w:t>、</w:t>
      </w:r>
      <w:r>
        <w:rPr>
          <w:rFonts w:hint="eastAsia"/>
          <w:szCs w:val="21"/>
          <w:highlight w:val="yellow"/>
        </w:rPr>
        <w:t>4096</w:t>
      </w:r>
      <w:r>
        <w:rPr>
          <w:rFonts w:hint="eastAsia"/>
          <w:szCs w:val="21"/>
          <w:highlight w:val="yellow"/>
        </w:rPr>
        <w:t>个字节</w:t>
      </w:r>
    </w:p>
    <w:p w14:paraId="2021CCF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存储容量</w:t>
      </w:r>
      <w:r>
        <w:rPr>
          <w:rFonts w:hAnsi="宋体" w:hint="eastAsia"/>
          <w:szCs w:val="21"/>
        </w:rPr>
        <w:t>1MB</w:t>
      </w:r>
      <w:r>
        <w:rPr>
          <w:rFonts w:hAnsi="宋体" w:hint="eastAsia"/>
          <w:szCs w:val="21"/>
        </w:rPr>
        <w:t>为</w:t>
      </w:r>
      <w:r>
        <w:rPr>
          <w:rFonts w:hAnsi="宋体" w:hint="eastAsia"/>
          <w:szCs w:val="21"/>
        </w:rPr>
        <w:t>____</w:t>
      </w:r>
      <w:r>
        <w:rPr>
          <w:rFonts w:hAnsi="宋体" w:hint="eastAsia"/>
          <w:szCs w:val="21"/>
        </w:rPr>
        <w:t>。</w:t>
      </w:r>
    </w:p>
    <w:p w14:paraId="4BC04451"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100KB      </w:t>
      </w:r>
      <w:r>
        <w:rPr>
          <w:rFonts w:hint="eastAsia"/>
          <w:szCs w:val="21"/>
          <w:highlight w:val="yellow"/>
        </w:rPr>
        <w:t>B</w:t>
      </w:r>
      <w:r>
        <w:rPr>
          <w:rFonts w:hint="eastAsia"/>
          <w:szCs w:val="21"/>
          <w:highlight w:val="yellow"/>
        </w:rPr>
        <w:t>、</w:t>
      </w:r>
      <w:r>
        <w:rPr>
          <w:rFonts w:hint="eastAsia"/>
          <w:szCs w:val="21"/>
          <w:highlight w:val="yellow"/>
        </w:rPr>
        <w:t>1024KB</w:t>
      </w:r>
      <w:r>
        <w:rPr>
          <w:rFonts w:hint="eastAsia"/>
          <w:szCs w:val="21"/>
        </w:rPr>
        <w:t xml:space="preserve">      C</w:t>
      </w:r>
      <w:r>
        <w:rPr>
          <w:rFonts w:hint="eastAsia"/>
          <w:szCs w:val="21"/>
        </w:rPr>
        <w:t>、</w:t>
      </w:r>
      <w:r>
        <w:rPr>
          <w:rFonts w:hint="eastAsia"/>
          <w:szCs w:val="21"/>
        </w:rPr>
        <w:t>8000KB      D</w:t>
      </w:r>
      <w:r>
        <w:rPr>
          <w:rFonts w:hint="eastAsia"/>
          <w:szCs w:val="21"/>
        </w:rPr>
        <w:t>、</w:t>
      </w:r>
      <w:r>
        <w:rPr>
          <w:rFonts w:hint="eastAsia"/>
          <w:szCs w:val="21"/>
        </w:rPr>
        <w:t xml:space="preserve">1000KB </w:t>
      </w:r>
    </w:p>
    <w:p w14:paraId="2A09C08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打印机是使用较多的输出设备之一，它的作用是</w:t>
      </w:r>
      <w:r>
        <w:rPr>
          <w:rFonts w:hAnsi="宋体" w:hint="eastAsia"/>
          <w:szCs w:val="21"/>
        </w:rPr>
        <w:t>____</w:t>
      </w:r>
      <w:r>
        <w:rPr>
          <w:rFonts w:hAnsi="宋体" w:hint="eastAsia"/>
          <w:szCs w:val="21"/>
        </w:rPr>
        <w:t>。</w:t>
      </w:r>
    </w:p>
    <w:p w14:paraId="532CB4FE"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、把计算机中的数据输出到纸张上的设备</w:t>
      </w:r>
    </w:p>
    <w:p w14:paraId="752850F5" w14:textId="77777777" w:rsidR="00A501B3" w:rsidRDefault="00A501B3">
      <w:pPr>
        <w:adjustRightInd w:val="0"/>
        <w:snapToGrid w:val="0"/>
        <w:spacing w:line="360" w:lineRule="auto"/>
        <w:rPr>
          <w:szCs w:val="21"/>
        </w:rPr>
      </w:pPr>
      <w:r>
        <w:rPr>
          <w:rFonts w:hint="eastAsia"/>
          <w:szCs w:val="21"/>
        </w:rPr>
        <w:t>B</w:t>
      </w:r>
      <w:r>
        <w:rPr>
          <w:rFonts w:hint="eastAsia"/>
          <w:szCs w:val="21"/>
        </w:rPr>
        <w:t>、把纸张上的图片输入到计算机中的设备</w:t>
      </w:r>
    </w:p>
    <w:p w14:paraId="26B6BB4B" w14:textId="77777777" w:rsidR="00A501B3" w:rsidRDefault="00A501B3">
      <w:pPr>
        <w:adjustRightInd w:val="0"/>
        <w:snapToGrid w:val="0"/>
        <w:spacing w:line="360" w:lineRule="auto"/>
        <w:rPr>
          <w:szCs w:val="21"/>
        </w:rPr>
      </w:pPr>
      <w:r>
        <w:rPr>
          <w:rFonts w:hint="eastAsia"/>
          <w:szCs w:val="21"/>
        </w:rPr>
        <w:t>C</w:t>
      </w:r>
      <w:r>
        <w:rPr>
          <w:rFonts w:hint="eastAsia"/>
          <w:szCs w:val="21"/>
        </w:rPr>
        <w:t>、把计算机中的数据保存到软盘上的设备</w:t>
      </w:r>
    </w:p>
    <w:p w14:paraId="4B3C027D" w14:textId="77777777" w:rsidR="00A501B3" w:rsidRDefault="00A501B3">
      <w:pPr>
        <w:adjustRightInd w:val="0"/>
        <w:snapToGrid w:val="0"/>
        <w:spacing w:line="360" w:lineRule="auto"/>
        <w:rPr>
          <w:szCs w:val="21"/>
        </w:rPr>
      </w:pPr>
      <w:r>
        <w:rPr>
          <w:rFonts w:hint="eastAsia"/>
          <w:szCs w:val="21"/>
        </w:rPr>
        <w:t>D</w:t>
      </w:r>
      <w:r>
        <w:rPr>
          <w:rFonts w:hint="eastAsia"/>
          <w:szCs w:val="21"/>
        </w:rPr>
        <w:t>、读取光盘上的信息的设备</w:t>
      </w:r>
    </w:p>
    <w:p w14:paraId="583851D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对于网络协议，下面说法正确的是</w:t>
      </w:r>
      <w:r>
        <w:rPr>
          <w:rFonts w:hAnsi="宋体" w:hint="eastAsia"/>
          <w:szCs w:val="21"/>
        </w:rPr>
        <w:t>____</w:t>
      </w:r>
      <w:r>
        <w:rPr>
          <w:rFonts w:hAnsi="宋体" w:hint="eastAsia"/>
          <w:szCs w:val="21"/>
        </w:rPr>
        <w:t>。</w:t>
      </w:r>
    </w:p>
    <w:p w14:paraId="03A9B766"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WWW</w:t>
      </w:r>
      <w:r>
        <w:rPr>
          <w:rFonts w:hint="eastAsia"/>
          <w:szCs w:val="21"/>
        </w:rPr>
        <w:t>浏览器使用的应用协议是</w:t>
      </w:r>
      <w:r>
        <w:rPr>
          <w:rFonts w:hint="eastAsia"/>
          <w:szCs w:val="21"/>
        </w:rPr>
        <w:t>IPX/SPX</w:t>
      </w:r>
      <w:r>
        <w:rPr>
          <w:rFonts w:hint="eastAsia"/>
          <w:szCs w:val="21"/>
        </w:rPr>
        <w:t>协议</w:t>
      </w:r>
    </w:p>
    <w:p w14:paraId="20ED804D" w14:textId="77777777" w:rsidR="00A501B3" w:rsidRDefault="00A501B3">
      <w:pPr>
        <w:adjustRightInd w:val="0"/>
        <w:snapToGrid w:val="0"/>
        <w:spacing w:line="360" w:lineRule="auto"/>
        <w:rPr>
          <w:szCs w:val="21"/>
        </w:rPr>
      </w:pPr>
      <w:r>
        <w:rPr>
          <w:rFonts w:hint="eastAsia"/>
          <w:szCs w:val="21"/>
        </w:rPr>
        <w:t>B</w:t>
      </w:r>
      <w:r>
        <w:rPr>
          <w:rFonts w:hint="eastAsia"/>
          <w:szCs w:val="21"/>
        </w:rPr>
        <w:t>、我们所说的</w:t>
      </w:r>
      <w:r>
        <w:rPr>
          <w:rFonts w:hint="eastAsia"/>
          <w:szCs w:val="21"/>
        </w:rPr>
        <w:t>TCP/IP</w:t>
      </w:r>
      <w:r>
        <w:rPr>
          <w:rFonts w:hint="eastAsia"/>
          <w:szCs w:val="21"/>
        </w:rPr>
        <w:t>协议就是指传输控制协议</w:t>
      </w:r>
    </w:p>
    <w:p w14:paraId="525FBEF2"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w:t>
      </w:r>
      <w:r>
        <w:rPr>
          <w:rFonts w:hint="eastAsia"/>
          <w:szCs w:val="21"/>
          <w:highlight w:val="yellow"/>
        </w:rPr>
        <w:t>Internet</w:t>
      </w:r>
      <w:r>
        <w:rPr>
          <w:rFonts w:hint="eastAsia"/>
          <w:szCs w:val="21"/>
          <w:highlight w:val="yellow"/>
        </w:rPr>
        <w:t>网络协议是</w:t>
      </w:r>
      <w:r>
        <w:rPr>
          <w:rFonts w:hint="eastAsia"/>
          <w:szCs w:val="21"/>
          <w:highlight w:val="yellow"/>
        </w:rPr>
        <w:t>TCP/IP</w:t>
      </w:r>
      <w:r>
        <w:rPr>
          <w:rFonts w:hint="eastAsia"/>
          <w:szCs w:val="21"/>
          <w:highlight w:val="yellow"/>
        </w:rPr>
        <w:t>协议</w:t>
      </w:r>
    </w:p>
    <w:p w14:paraId="3E2D33DD" w14:textId="77777777" w:rsidR="00A501B3" w:rsidRDefault="00A501B3">
      <w:pPr>
        <w:adjustRightInd w:val="0"/>
        <w:snapToGrid w:val="0"/>
        <w:spacing w:line="360" w:lineRule="auto"/>
        <w:rPr>
          <w:szCs w:val="21"/>
        </w:rPr>
      </w:pPr>
      <w:r>
        <w:rPr>
          <w:rFonts w:hint="eastAsia"/>
          <w:szCs w:val="21"/>
        </w:rPr>
        <w:t>D</w:t>
      </w:r>
      <w:r>
        <w:rPr>
          <w:rFonts w:hint="eastAsia"/>
          <w:szCs w:val="21"/>
        </w:rPr>
        <w:t>、没有网络协议，网络中也能实现可靠地传输数据</w:t>
      </w:r>
      <w:r>
        <w:rPr>
          <w:rFonts w:hint="eastAsia"/>
          <w:szCs w:val="21"/>
        </w:rPr>
        <w:t xml:space="preserve"> </w:t>
      </w:r>
    </w:p>
    <w:p w14:paraId="672B78F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多媒体</w:t>
      </w:r>
      <w:r>
        <w:rPr>
          <w:rFonts w:hAnsi="宋体" w:hint="eastAsia"/>
          <w:szCs w:val="21"/>
        </w:rPr>
        <w:t>PC</w:t>
      </w:r>
      <w:r>
        <w:rPr>
          <w:rFonts w:hAnsi="宋体" w:hint="eastAsia"/>
          <w:szCs w:val="21"/>
        </w:rPr>
        <w:t>是指</w:t>
      </w:r>
      <w:r>
        <w:rPr>
          <w:rFonts w:hAnsi="宋体" w:hint="eastAsia"/>
          <w:szCs w:val="21"/>
        </w:rPr>
        <w:t>____</w:t>
      </w:r>
      <w:r>
        <w:rPr>
          <w:rFonts w:hAnsi="宋体" w:hint="eastAsia"/>
          <w:szCs w:val="21"/>
        </w:rPr>
        <w:t>。</w:t>
      </w:r>
    </w:p>
    <w:p w14:paraId="09CD0AE8" w14:textId="77777777" w:rsidR="00A501B3" w:rsidRDefault="00A501B3">
      <w:pPr>
        <w:adjustRightInd w:val="0"/>
        <w:snapToGrid w:val="0"/>
        <w:spacing w:line="360" w:lineRule="auto"/>
        <w:rPr>
          <w:szCs w:val="21"/>
        </w:rPr>
      </w:pPr>
      <w:r>
        <w:rPr>
          <w:rFonts w:hint="eastAsia"/>
          <w:szCs w:val="21"/>
        </w:rPr>
        <w:t>A</w:t>
      </w:r>
      <w:r>
        <w:rPr>
          <w:rFonts w:hint="eastAsia"/>
          <w:szCs w:val="21"/>
        </w:rPr>
        <w:t>、能处理声音的计算机</w:t>
      </w:r>
      <w:r>
        <w:rPr>
          <w:rFonts w:hint="eastAsia"/>
          <w:szCs w:val="21"/>
        </w:rPr>
        <w:t xml:space="preserve">    </w:t>
      </w:r>
    </w:p>
    <w:p w14:paraId="1A2811F8" w14:textId="77777777" w:rsidR="00A501B3" w:rsidRDefault="00A501B3">
      <w:pPr>
        <w:adjustRightInd w:val="0"/>
        <w:snapToGrid w:val="0"/>
        <w:spacing w:line="360" w:lineRule="auto"/>
        <w:rPr>
          <w:szCs w:val="21"/>
        </w:rPr>
      </w:pPr>
      <w:r>
        <w:rPr>
          <w:rFonts w:hint="eastAsia"/>
          <w:szCs w:val="21"/>
        </w:rPr>
        <w:t>B</w:t>
      </w:r>
      <w:r>
        <w:rPr>
          <w:rFonts w:hint="eastAsia"/>
          <w:szCs w:val="21"/>
        </w:rPr>
        <w:t>、能处理图像的计算机</w:t>
      </w:r>
    </w:p>
    <w:p w14:paraId="0E46069A" w14:textId="77777777" w:rsidR="00A501B3" w:rsidRDefault="00A501B3">
      <w:pPr>
        <w:adjustRightInd w:val="0"/>
        <w:snapToGrid w:val="0"/>
        <w:spacing w:line="360" w:lineRule="auto"/>
        <w:rPr>
          <w:szCs w:val="21"/>
        </w:rPr>
      </w:pPr>
      <w:r>
        <w:rPr>
          <w:rFonts w:hint="eastAsia"/>
          <w:szCs w:val="21"/>
        </w:rPr>
        <w:t>C</w:t>
      </w:r>
      <w:r>
        <w:rPr>
          <w:rFonts w:hint="eastAsia"/>
          <w:szCs w:val="21"/>
        </w:rPr>
        <w:t>、能进行通信处理的计算机</w:t>
      </w:r>
    </w:p>
    <w:p w14:paraId="2F77FB91"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、能进行文本、声音、图像等多种媒体处理的计算机</w:t>
      </w:r>
    </w:p>
    <w:p w14:paraId="28FAB74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多媒体技术的主要特性有：（</w:t>
      </w:r>
      <w:r>
        <w:rPr>
          <w:rFonts w:hAnsi="宋体" w:hint="eastAsia"/>
          <w:szCs w:val="21"/>
        </w:rPr>
        <w:t>1</w:t>
      </w:r>
      <w:r>
        <w:rPr>
          <w:rFonts w:hAnsi="宋体" w:hint="eastAsia"/>
          <w:szCs w:val="21"/>
        </w:rPr>
        <w:t>）多样性（</w:t>
      </w:r>
      <w:r>
        <w:rPr>
          <w:rFonts w:hAnsi="宋体" w:hint="eastAsia"/>
          <w:szCs w:val="21"/>
        </w:rPr>
        <w:t>2</w:t>
      </w:r>
      <w:r>
        <w:rPr>
          <w:rFonts w:hAnsi="宋体" w:hint="eastAsia"/>
          <w:szCs w:val="21"/>
        </w:rPr>
        <w:t>）集成性（</w:t>
      </w:r>
      <w:r>
        <w:rPr>
          <w:rFonts w:hAnsi="宋体" w:hint="eastAsia"/>
          <w:szCs w:val="21"/>
        </w:rPr>
        <w:t>3</w:t>
      </w:r>
      <w:r>
        <w:rPr>
          <w:rFonts w:hAnsi="宋体" w:hint="eastAsia"/>
          <w:szCs w:val="21"/>
        </w:rPr>
        <w:t>）交互性（</w:t>
      </w:r>
      <w:r>
        <w:rPr>
          <w:rFonts w:hAnsi="宋体" w:hint="eastAsia"/>
          <w:szCs w:val="21"/>
        </w:rPr>
        <w:t>4</w:t>
      </w:r>
      <w:r>
        <w:rPr>
          <w:rFonts w:hAnsi="宋体" w:hint="eastAsia"/>
          <w:szCs w:val="21"/>
        </w:rPr>
        <w:t>）可传播性</w:t>
      </w:r>
      <w:r>
        <w:rPr>
          <w:rFonts w:hAnsi="宋体" w:hint="eastAsia"/>
          <w:szCs w:val="21"/>
        </w:rPr>
        <w:t>____</w:t>
      </w:r>
      <w:r>
        <w:rPr>
          <w:rFonts w:hAnsi="宋体" w:hint="eastAsia"/>
          <w:szCs w:val="21"/>
        </w:rPr>
        <w:t>。</w:t>
      </w:r>
    </w:p>
    <w:p w14:paraId="3556E5B5" w14:textId="77777777" w:rsidR="00A501B3" w:rsidRDefault="00A501B3">
      <w:pPr>
        <w:adjustRightInd w:val="0"/>
        <w:snapToGrid w:val="0"/>
        <w:spacing w:line="360" w:lineRule="auto"/>
        <w:rPr>
          <w:szCs w:val="21"/>
        </w:rPr>
      </w:pPr>
      <w:r>
        <w:rPr>
          <w:rFonts w:hint="eastAsia"/>
          <w:szCs w:val="21"/>
        </w:rPr>
        <w:t xml:space="preserve">A </w:t>
      </w:r>
      <w:r>
        <w:rPr>
          <w:rFonts w:hint="eastAsia"/>
          <w:szCs w:val="21"/>
        </w:rPr>
        <w:t>、（</w:t>
      </w:r>
      <w:r>
        <w:rPr>
          <w:rFonts w:hint="eastAsia"/>
          <w:szCs w:val="21"/>
        </w:rPr>
        <w:t>1</w:t>
      </w:r>
      <w:r>
        <w:rPr>
          <w:rFonts w:hint="eastAsia"/>
          <w:szCs w:val="21"/>
        </w:rPr>
        <w:t>）</w:t>
      </w:r>
      <w:r>
        <w:rPr>
          <w:rFonts w:hint="eastAsia"/>
          <w:szCs w:val="21"/>
        </w:rPr>
        <w:t xml:space="preserve">       B</w:t>
      </w:r>
      <w:r>
        <w:rPr>
          <w:rFonts w:hint="eastAsia"/>
          <w:szCs w:val="21"/>
        </w:rPr>
        <w:t>、（</w:t>
      </w:r>
      <w:r>
        <w:rPr>
          <w:rFonts w:hint="eastAsia"/>
          <w:szCs w:val="21"/>
        </w:rPr>
        <w:t>1</w:t>
      </w:r>
      <w:r>
        <w:rPr>
          <w:rFonts w:hint="eastAsia"/>
          <w:szCs w:val="21"/>
        </w:rPr>
        <w:t>）（</w:t>
      </w:r>
      <w:r>
        <w:rPr>
          <w:rFonts w:hint="eastAsia"/>
          <w:szCs w:val="21"/>
        </w:rPr>
        <w:t>2</w:t>
      </w:r>
      <w:r>
        <w:rPr>
          <w:rFonts w:hint="eastAsia"/>
          <w:szCs w:val="21"/>
        </w:rPr>
        <w:t>）</w:t>
      </w:r>
      <w:r>
        <w:rPr>
          <w:rFonts w:hint="eastAsia"/>
          <w:szCs w:val="21"/>
        </w:rPr>
        <w:t xml:space="preserve">       C</w:t>
      </w:r>
      <w:r>
        <w:rPr>
          <w:rFonts w:hint="eastAsia"/>
          <w:szCs w:val="21"/>
        </w:rPr>
        <w:t>、（</w:t>
      </w:r>
      <w:r>
        <w:rPr>
          <w:rFonts w:hint="eastAsia"/>
          <w:szCs w:val="21"/>
        </w:rPr>
        <w:t>1</w:t>
      </w:r>
      <w:r>
        <w:rPr>
          <w:rFonts w:hint="eastAsia"/>
          <w:szCs w:val="21"/>
        </w:rPr>
        <w:t>）（</w:t>
      </w:r>
      <w:r>
        <w:rPr>
          <w:rFonts w:hint="eastAsia"/>
          <w:szCs w:val="21"/>
        </w:rPr>
        <w:t>2</w:t>
      </w:r>
      <w:r>
        <w:rPr>
          <w:rFonts w:hint="eastAsia"/>
          <w:szCs w:val="21"/>
        </w:rPr>
        <w:t>）（</w:t>
      </w:r>
      <w:r>
        <w:rPr>
          <w:rFonts w:hint="eastAsia"/>
          <w:szCs w:val="21"/>
        </w:rPr>
        <w:t>3</w:t>
      </w:r>
      <w:r>
        <w:rPr>
          <w:rFonts w:hint="eastAsia"/>
          <w:szCs w:val="21"/>
        </w:rPr>
        <w:t>）</w:t>
      </w:r>
      <w:r>
        <w:rPr>
          <w:rFonts w:hint="eastAsia"/>
          <w:szCs w:val="21"/>
        </w:rPr>
        <w:t xml:space="preserve">      </w:t>
      </w:r>
      <w:r>
        <w:rPr>
          <w:rFonts w:hint="eastAsia"/>
          <w:szCs w:val="21"/>
          <w:highlight w:val="yellow"/>
        </w:rPr>
        <w:t>D</w:t>
      </w:r>
      <w:r>
        <w:rPr>
          <w:rFonts w:hint="eastAsia"/>
          <w:szCs w:val="21"/>
          <w:highlight w:val="yellow"/>
        </w:rPr>
        <w:t>、全部</w:t>
      </w:r>
    </w:p>
    <w:p w14:paraId="61B7175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发送一个新的电子邮件之前，除了写好信内容，填写信的主题以外，还必须</w:t>
      </w:r>
      <w:r>
        <w:rPr>
          <w:rFonts w:hAnsi="宋体" w:hint="eastAsia"/>
          <w:szCs w:val="21"/>
        </w:rPr>
        <w:t>____</w:t>
      </w:r>
      <w:r>
        <w:rPr>
          <w:rFonts w:hAnsi="宋体" w:hint="eastAsia"/>
          <w:szCs w:val="21"/>
        </w:rPr>
        <w:t>。</w:t>
      </w:r>
    </w:p>
    <w:p w14:paraId="48071C21"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、填写收信人的</w:t>
      </w:r>
      <w:r>
        <w:rPr>
          <w:rFonts w:hint="eastAsia"/>
          <w:szCs w:val="21"/>
          <w:highlight w:val="yellow"/>
        </w:rPr>
        <w:t>E-mail</w:t>
      </w:r>
      <w:r>
        <w:rPr>
          <w:rFonts w:hint="eastAsia"/>
          <w:szCs w:val="21"/>
          <w:highlight w:val="yellow"/>
        </w:rPr>
        <w:t>地址</w:t>
      </w:r>
      <w:r>
        <w:rPr>
          <w:rFonts w:hint="eastAsia"/>
          <w:szCs w:val="21"/>
        </w:rPr>
        <w:t xml:space="preserve">           </w:t>
      </w:r>
    </w:p>
    <w:p w14:paraId="53CEE851" w14:textId="77777777" w:rsidR="00A501B3" w:rsidRDefault="00A501B3">
      <w:pPr>
        <w:adjustRightInd w:val="0"/>
        <w:snapToGrid w:val="0"/>
        <w:spacing w:line="360" w:lineRule="auto"/>
        <w:rPr>
          <w:szCs w:val="21"/>
        </w:rPr>
      </w:pPr>
      <w:r>
        <w:rPr>
          <w:rFonts w:hint="eastAsia"/>
          <w:szCs w:val="21"/>
        </w:rPr>
        <w:t>B</w:t>
      </w:r>
      <w:r>
        <w:rPr>
          <w:rFonts w:hint="eastAsia"/>
          <w:szCs w:val="21"/>
        </w:rPr>
        <w:t>、填写</w:t>
      </w:r>
      <w:r>
        <w:rPr>
          <w:rFonts w:hint="eastAsia"/>
          <w:szCs w:val="21"/>
        </w:rPr>
        <w:t>E-mail</w:t>
      </w:r>
      <w:r>
        <w:rPr>
          <w:rFonts w:hint="eastAsia"/>
          <w:szCs w:val="21"/>
        </w:rPr>
        <w:t xml:space="preserve">到达所经过的路径　　</w:t>
      </w:r>
    </w:p>
    <w:p w14:paraId="43B34C75" w14:textId="77777777" w:rsidR="00A501B3" w:rsidRDefault="00A501B3">
      <w:pPr>
        <w:adjustRightInd w:val="0"/>
        <w:snapToGrid w:val="0"/>
        <w:spacing w:line="360" w:lineRule="auto"/>
        <w:rPr>
          <w:szCs w:val="21"/>
        </w:rPr>
      </w:pPr>
      <w:r>
        <w:rPr>
          <w:rFonts w:hint="eastAsia"/>
          <w:szCs w:val="21"/>
        </w:rPr>
        <w:t>C</w:t>
      </w:r>
      <w:r>
        <w:rPr>
          <w:rFonts w:hint="eastAsia"/>
          <w:szCs w:val="21"/>
        </w:rPr>
        <w:t>、填写邮件的编号</w:t>
      </w:r>
      <w:r>
        <w:rPr>
          <w:rFonts w:hint="eastAsia"/>
          <w:szCs w:val="21"/>
        </w:rPr>
        <w:t xml:space="preserve">                   </w:t>
      </w:r>
    </w:p>
    <w:p w14:paraId="508906F6" w14:textId="77777777" w:rsidR="00A501B3" w:rsidRDefault="00A501B3">
      <w:pPr>
        <w:adjustRightInd w:val="0"/>
        <w:snapToGrid w:val="0"/>
        <w:spacing w:line="360" w:lineRule="auto"/>
        <w:rPr>
          <w:szCs w:val="21"/>
        </w:rPr>
      </w:pPr>
      <w:r>
        <w:rPr>
          <w:rFonts w:hint="eastAsia"/>
          <w:szCs w:val="21"/>
        </w:rPr>
        <w:t>D</w:t>
      </w:r>
      <w:r>
        <w:rPr>
          <w:rFonts w:hint="eastAsia"/>
          <w:szCs w:val="21"/>
        </w:rPr>
        <w:t>、填写发信人的电话号码</w:t>
      </w:r>
    </w:p>
    <w:p w14:paraId="33DCD8C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冯•诺依曼结构计算机的工作原理是存储程序和</w:t>
      </w:r>
      <w:r>
        <w:rPr>
          <w:rFonts w:hAnsi="宋体" w:hint="eastAsia"/>
          <w:szCs w:val="21"/>
        </w:rPr>
        <w:t>____</w:t>
      </w:r>
      <w:r>
        <w:rPr>
          <w:rFonts w:hAnsi="宋体" w:hint="eastAsia"/>
          <w:szCs w:val="21"/>
        </w:rPr>
        <w:t>。</w:t>
      </w:r>
    </w:p>
    <w:p w14:paraId="3A74C965" w14:textId="77777777" w:rsidR="00A501B3" w:rsidRDefault="00A501B3">
      <w:pPr>
        <w:adjustRightInd w:val="0"/>
        <w:snapToGrid w:val="0"/>
        <w:spacing w:line="360" w:lineRule="auto"/>
        <w:rPr>
          <w:szCs w:val="21"/>
        </w:rPr>
      </w:pPr>
      <w:r>
        <w:rPr>
          <w:rFonts w:hint="eastAsia"/>
          <w:szCs w:val="21"/>
        </w:rPr>
        <w:t>A</w:t>
      </w:r>
      <w:r>
        <w:rPr>
          <w:rFonts w:hint="eastAsia"/>
          <w:szCs w:val="21"/>
        </w:rPr>
        <w:t>、采用二进制</w:t>
      </w:r>
      <w:r>
        <w:rPr>
          <w:rFonts w:hint="eastAsia"/>
          <w:szCs w:val="21"/>
        </w:rPr>
        <w:t xml:space="preserve">     </w:t>
      </w:r>
      <w:r>
        <w:rPr>
          <w:rFonts w:hint="eastAsia"/>
          <w:szCs w:val="21"/>
          <w:highlight w:val="yellow"/>
        </w:rPr>
        <w:t>B</w:t>
      </w:r>
      <w:r>
        <w:rPr>
          <w:rFonts w:hint="eastAsia"/>
          <w:szCs w:val="21"/>
          <w:highlight w:val="yellow"/>
        </w:rPr>
        <w:t>、程序控制</w:t>
      </w:r>
      <w:r>
        <w:rPr>
          <w:rFonts w:hint="eastAsia"/>
          <w:szCs w:val="21"/>
        </w:rPr>
        <w:t xml:space="preserve">     C</w:t>
      </w:r>
      <w:r>
        <w:rPr>
          <w:rFonts w:hint="eastAsia"/>
          <w:szCs w:val="21"/>
        </w:rPr>
        <w:t>、高速运算</w:t>
      </w:r>
      <w:r>
        <w:rPr>
          <w:rFonts w:hint="eastAsia"/>
          <w:szCs w:val="21"/>
        </w:rPr>
        <w:t xml:space="preserve">     D</w:t>
      </w:r>
      <w:r>
        <w:rPr>
          <w:rFonts w:hint="eastAsia"/>
          <w:szCs w:val="21"/>
        </w:rPr>
        <w:t>、网络通信</w:t>
      </w:r>
      <w:r>
        <w:rPr>
          <w:rFonts w:hint="eastAsia"/>
          <w:szCs w:val="21"/>
        </w:rPr>
        <w:t xml:space="preserve"> </w:t>
      </w:r>
    </w:p>
    <w:p w14:paraId="2D5EFAA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根据统计，当前计算机病毒扩散最快的途径是</w:t>
      </w:r>
      <w:r>
        <w:rPr>
          <w:rFonts w:hAnsi="宋体" w:hint="eastAsia"/>
          <w:szCs w:val="21"/>
        </w:rPr>
        <w:t>____</w:t>
      </w:r>
      <w:r>
        <w:rPr>
          <w:rFonts w:hAnsi="宋体" w:hint="eastAsia"/>
          <w:szCs w:val="21"/>
        </w:rPr>
        <w:t>。</w:t>
      </w:r>
    </w:p>
    <w:p w14:paraId="2FC21BFA" w14:textId="77777777" w:rsidR="00A501B3" w:rsidRDefault="00A501B3">
      <w:pPr>
        <w:adjustRightInd w:val="0"/>
        <w:snapToGrid w:val="0"/>
        <w:spacing w:line="360" w:lineRule="auto"/>
        <w:rPr>
          <w:szCs w:val="21"/>
        </w:rPr>
      </w:pPr>
      <w:r>
        <w:rPr>
          <w:rFonts w:hint="eastAsia"/>
          <w:szCs w:val="21"/>
        </w:rPr>
        <w:t>A</w:t>
      </w:r>
      <w:r>
        <w:rPr>
          <w:rFonts w:hint="eastAsia"/>
          <w:szCs w:val="21"/>
        </w:rPr>
        <w:t>、软件复制</w:t>
      </w:r>
      <w:r>
        <w:rPr>
          <w:rFonts w:hint="eastAsia"/>
          <w:szCs w:val="21"/>
        </w:rPr>
        <w:t xml:space="preserve">      </w:t>
      </w:r>
      <w:r>
        <w:rPr>
          <w:rFonts w:hint="eastAsia"/>
          <w:szCs w:val="21"/>
          <w:highlight w:val="yellow"/>
        </w:rPr>
        <w:t>B</w:t>
      </w:r>
      <w:r>
        <w:rPr>
          <w:rFonts w:hint="eastAsia"/>
          <w:szCs w:val="21"/>
          <w:highlight w:val="yellow"/>
        </w:rPr>
        <w:t>、网络传播</w:t>
      </w:r>
      <w:r>
        <w:rPr>
          <w:rFonts w:hint="eastAsia"/>
          <w:szCs w:val="21"/>
        </w:rPr>
        <w:t xml:space="preserve">      C</w:t>
      </w:r>
      <w:r>
        <w:rPr>
          <w:rFonts w:hint="eastAsia"/>
          <w:szCs w:val="21"/>
        </w:rPr>
        <w:t>、磁盘拷贝</w:t>
      </w:r>
      <w:r>
        <w:rPr>
          <w:rFonts w:hint="eastAsia"/>
          <w:szCs w:val="21"/>
        </w:rPr>
        <w:t xml:space="preserve">     D</w:t>
      </w:r>
      <w:r>
        <w:rPr>
          <w:rFonts w:hint="eastAsia"/>
          <w:szCs w:val="21"/>
        </w:rPr>
        <w:t>、运行游戏软件</w:t>
      </w:r>
    </w:p>
    <w:p w14:paraId="44B81AB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关于电子邮件下面的说法不正确的是</w:t>
      </w:r>
      <w:r>
        <w:rPr>
          <w:rFonts w:hAnsi="宋体" w:hint="eastAsia"/>
          <w:szCs w:val="21"/>
        </w:rPr>
        <w:t>____</w:t>
      </w:r>
      <w:r>
        <w:rPr>
          <w:rFonts w:hAnsi="宋体" w:hint="eastAsia"/>
          <w:szCs w:val="21"/>
        </w:rPr>
        <w:t>。</w:t>
      </w:r>
    </w:p>
    <w:p w14:paraId="65E5B09A" w14:textId="77777777" w:rsidR="00A501B3" w:rsidRDefault="00A501B3">
      <w:pPr>
        <w:adjustRightInd w:val="0"/>
        <w:snapToGrid w:val="0"/>
        <w:spacing w:line="360" w:lineRule="auto"/>
        <w:rPr>
          <w:szCs w:val="21"/>
        </w:rPr>
      </w:pPr>
      <w:r>
        <w:rPr>
          <w:rFonts w:hint="eastAsia"/>
          <w:szCs w:val="21"/>
        </w:rPr>
        <w:t>A</w:t>
      </w:r>
      <w:r>
        <w:rPr>
          <w:rFonts w:hint="eastAsia"/>
          <w:szCs w:val="21"/>
        </w:rPr>
        <w:t>、电子邮件比人工邮件传送更方便、快捷</w:t>
      </w:r>
    </w:p>
    <w:p w14:paraId="37B4E0C8"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、发送电子邮件时，通讯双方必须都在场</w:t>
      </w:r>
    </w:p>
    <w:p w14:paraId="31203485" w14:textId="77777777" w:rsidR="00A501B3" w:rsidRDefault="00A501B3">
      <w:pPr>
        <w:adjustRightInd w:val="0"/>
        <w:snapToGrid w:val="0"/>
        <w:spacing w:line="360" w:lineRule="auto"/>
        <w:rPr>
          <w:szCs w:val="21"/>
        </w:rPr>
      </w:pPr>
      <w:r>
        <w:rPr>
          <w:rFonts w:hint="eastAsia"/>
          <w:szCs w:val="21"/>
        </w:rPr>
        <w:t>C</w:t>
      </w:r>
      <w:r>
        <w:rPr>
          <w:rFonts w:hint="eastAsia"/>
          <w:szCs w:val="21"/>
        </w:rPr>
        <w:t>、电子邮件可以同时发送给多个用户</w:t>
      </w:r>
    </w:p>
    <w:p w14:paraId="3B8BA051" w14:textId="77777777" w:rsidR="00A501B3" w:rsidRDefault="00A501B3">
      <w:pPr>
        <w:adjustRightInd w:val="0"/>
        <w:snapToGrid w:val="0"/>
        <w:spacing w:line="360" w:lineRule="auto"/>
        <w:rPr>
          <w:szCs w:val="21"/>
        </w:rPr>
      </w:pPr>
      <w:r>
        <w:rPr>
          <w:rFonts w:hint="eastAsia"/>
          <w:szCs w:val="21"/>
        </w:rPr>
        <w:t>D</w:t>
      </w:r>
      <w:r>
        <w:rPr>
          <w:rFonts w:hint="eastAsia"/>
          <w:szCs w:val="21"/>
        </w:rPr>
        <w:t>、在一个电子邮件中，可以发送文字、图像、语音等信息</w:t>
      </w:r>
    </w:p>
    <w:p w14:paraId="769220A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关于因特网中的</w:t>
      </w:r>
      <w:r>
        <w:rPr>
          <w:rFonts w:hAnsi="宋体" w:hint="eastAsia"/>
          <w:szCs w:val="21"/>
        </w:rPr>
        <w:t>WWW</w:t>
      </w:r>
      <w:r>
        <w:rPr>
          <w:rFonts w:hAnsi="宋体" w:hint="eastAsia"/>
          <w:szCs w:val="21"/>
        </w:rPr>
        <w:t>服务，以下哪种说法是错误的</w:t>
      </w:r>
      <w:r>
        <w:rPr>
          <w:rFonts w:hAnsi="宋体" w:hint="eastAsia"/>
          <w:szCs w:val="21"/>
        </w:rPr>
        <w:t>____</w:t>
      </w:r>
      <w:r>
        <w:rPr>
          <w:rFonts w:hAnsi="宋体" w:hint="eastAsia"/>
          <w:szCs w:val="21"/>
        </w:rPr>
        <w:t>。</w:t>
      </w:r>
    </w:p>
    <w:p w14:paraId="5EFAE58E"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WWW</w:t>
      </w:r>
      <w:r>
        <w:rPr>
          <w:rFonts w:hint="eastAsia"/>
          <w:szCs w:val="21"/>
        </w:rPr>
        <w:t>服务器中存储的通常是符合</w:t>
      </w:r>
      <w:r>
        <w:rPr>
          <w:rFonts w:hint="eastAsia"/>
          <w:szCs w:val="21"/>
        </w:rPr>
        <w:t>HTML</w:t>
      </w:r>
      <w:r>
        <w:rPr>
          <w:rFonts w:hint="eastAsia"/>
          <w:szCs w:val="21"/>
        </w:rPr>
        <w:t xml:space="preserve">规范的结构化文档　</w:t>
      </w:r>
    </w:p>
    <w:p w14:paraId="5A45586B"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w:t>
      </w:r>
      <w:r>
        <w:rPr>
          <w:rFonts w:hint="eastAsia"/>
          <w:szCs w:val="21"/>
          <w:highlight w:val="yellow"/>
        </w:rPr>
        <w:t>WWW</w:t>
      </w:r>
      <w:r>
        <w:rPr>
          <w:rFonts w:hint="eastAsia"/>
          <w:szCs w:val="21"/>
          <w:highlight w:val="yellow"/>
        </w:rPr>
        <w:t>服务器必须具有创建和编辑</w:t>
      </w:r>
      <w:r>
        <w:rPr>
          <w:rFonts w:hint="eastAsia"/>
          <w:szCs w:val="21"/>
          <w:highlight w:val="yellow"/>
        </w:rPr>
        <w:t>Web</w:t>
      </w:r>
      <w:r>
        <w:rPr>
          <w:rFonts w:hint="eastAsia"/>
          <w:szCs w:val="21"/>
          <w:highlight w:val="yellow"/>
        </w:rPr>
        <w:t>页面的功能</w:t>
      </w:r>
      <w:r>
        <w:rPr>
          <w:rFonts w:hint="eastAsia"/>
          <w:szCs w:val="21"/>
        </w:rPr>
        <w:t xml:space="preserve">　　</w:t>
      </w:r>
    </w:p>
    <w:p w14:paraId="315DE6ED"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WWW</w:t>
      </w:r>
      <w:r>
        <w:rPr>
          <w:rFonts w:hint="eastAsia"/>
          <w:szCs w:val="21"/>
        </w:rPr>
        <w:t>客户端程序也被称为</w:t>
      </w:r>
      <w:r>
        <w:rPr>
          <w:rFonts w:hint="eastAsia"/>
          <w:szCs w:val="21"/>
        </w:rPr>
        <w:t>WWW</w:t>
      </w:r>
      <w:r>
        <w:rPr>
          <w:rFonts w:hint="eastAsia"/>
          <w:szCs w:val="21"/>
        </w:rPr>
        <w:t>浏览器</w:t>
      </w:r>
    </w:p>
    <w:p w14:paraId="7A70D4B5" w14:textId="77777777" w:rsidR="00A501B3" w:rsidRDefault="00A501B3">
      <w:pPr>
        <w:adjustRightInd w:val="0"/>
        <w:snapToGrid w:val="0"/>
        <w:spacing w:line="360" w:lineRule="auto"/>
        <w:rPr>
          <w:szCs w:val="21"/>
        </w:rPr>
      </w:pPr>
      <w:r>
        <w:rPr>
          <w:rFonts w:hint="eastAsia"/>
          <w:szCs w:val="21"/>
        </w:rPr>
        <w:t>D</w:t>
      </w:r>
      <w:r>
        <w:rPr>
          <w:rFonts w:hint="eastAsia"/>
          <w:szCs w:val="21"/>
        </w:rPr>
        <w:t>、</w:t>
      </w:r>
      <w:r>
        <w:rPr>
          <w:rFonts w:hint="eastAsia"/>
          <w:szCs w:val="21"/>
        </w:rPr>
        <w:t>WWW</w:t>
      </w:r>
      <w:r>
        <w:rPr>
          <w:rFonts w:hint="eastAsia"/>
          <w:szCs w:val="21"/>
        </w:rPr>
        <w:t>服务器也被称为</w:t>
      </w:r>
      <w:r>
        <w:rPr>
          <w:rFonts w:hint="eastAsia"/>
          <w:szCs w:val="21"/>
        </w:rPr>
        <w:t>Web</w:t>
      </w:r>
      <w:r>
        <w:rPr>
          <w:rFonts w:hint="eastAsia"/>
          <w:szCs w:val="21"/>
        </w:rPr>
        <w:t>站点</w:t>
      </w:r>
    </w:p>
    <w:p w14:paraId="559D0FF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关于因特网中主机的</w:t>
      </w:r>
      <w:r>
        <w:rPr>
          <w:rFonts w:hAnsi="宋体" w:hint="eastAsia"/>
          <w:szCs w:val="21"/>
        </w:rPr>
        <w:t>IP</w:t>
      </w:r>
      <w:r>
        <w:rPr>
          <w:rFonts w:hAnsi="宋体" w:hint="eastAsia"/>
          <w:szCs w:val="21"/>
        </w:rPr>
        <w:t>地址，叙述不正确的是</w:t>
      </w:r>
      <w:r>
        <w:rPr>
          <w:rFonts w:hAnsi="宋体" w:hint="eastAsia"/>
          <w:szCs w:val="21"/>
        </w:rPr>
        <w:t>____</w:t>
      </w:r>
      <w:r>
        <w:rPr>
          <w:rFonts w:hAnsi="宋体" w:hint="eastAsia"/>
          <w:szCs w:val="21"/>
        </w:rPr>
        <w:t>。</w:t>
      </w:r>
    </w:p>
    <w:p w14:paraId="0579C236"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IP</w:t>
      </w:r>
      <w:r>
        <w:rPr>
          <w:rFonts w:hint="eastAsia"/>
          <w:szCs w:val="21"/>
        </w:rPr>
        <w:t>地址是网络中计算机的身份标识</w:t>
      </w:r>
      <w:r>
        <w:rPr>
          <w:rFonts w:hint="eastAsia"/>
          <w:szCs w:val="21"/>
        </w:rPr>
        <w:t xml:space="preserve"> </w:t>
      </w:r>
      <w:r>
        <w:rPr>
          <w:rFonts w:hint="eastAsia"/>
          <w:szCs w:val="21"/>
        </w:rPr>
        <w:t xml:space="preserve">　　</w:t>
      </w:r>
    </w:p>
    <w:p w14:paraId="2B1C386F"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w:t>
      </w:r>
      <w:r>
        <w:rPr>
          <w:rFonts w:hint="eastAsia"/>
          <w:szCs w:val="21"/>
          <w:highlight w:val="yellow"/>
        </w:rPr>
        <w:t>IP</w:t>
      </w:r>
      <w:r>
        <w:rPr>
          <w:rFonts w:hint="eastAsia"/>
          <w:szCs w:val="21"/>
          <w:highlight w:val="yellow"/>
        </w:rPr>
        <w:t>地址可以随便指定，只要和别的主机</w:t>
      </w:r>
      <w:r>
        <w:rPr>
          <w:rFonts w:hint="eastAsia"/>
          <w:szCs w:val="21"/>
          <w:highlight w:val="yellow"/>
        </w:rPr>
        <w:t>IP</w:t>
      </w:r>
      <w:r>
        <w:rPr>
          <w:rFonts w:hint="eastAsia"/>
          <w:szCs w:val="21"/>
          <w:highlight w:val="yellow"/>
        </w:rPr>
        <w:t>地址不同就行</w:t>
      </w:r>
    </w:p>
    <w:p w14:paraId="74ADB13E" w14:textId="77777777" w:rsidR="00A501B3" w:rsidRDefault="00A501B3">
      <w:pPr>
        <w:adjustRightInd w:val="0"/>
        <w:snapToGrid w:val="0"/>
        <w:spacing w:line="360" w:lineRule="auto"/>
        <w:rPr>
          <w:szCs w:val="21"/>
        </w:rPr>
      </w:pPr>
      <w:r>
        <w:rPr>
          <w:rFonts w:hint="eastAsia"/>
          <w:szCs w:val="21"/>
        </w:rPr>
        <w:lastRenderedPageBreak/>
        <w:t>C</w:t>
      </w:r>
      <w:r>
        <w:rPr>
          <w:rFonts w:hint="eastAsia"/>
          <w:szCs w:val="21"/>
        </w:rPr>
        <w:t>、主机的</w:t>
      </w:r>
      <w:r>
        <w:rPr>
          <w:rFonts w:hint="eastAsia"/>
          <w:szCs w:val="21"/>
        </w:rPr>
        <w:t>IP</w:t>
      </w:r>
      <w:r>
        <w:rPr>
          <w:rFonts w:hint="eastAsia"/>
          <w:szCs w:val="21"/>
        </w:rPr>
        <w:t>地址必须是全球唯一的</w:t>
      </w:r>
      <w:r>
        <w:rPr>
          <w:rFonts w:hint="eastAsia"/>
          <w:szCs w:val="21"/>
        </w:rPr>
        <w:t xml:space="preserve"> </w:t>
      </w:r>
      <w:r>
        <w:rPr>
          <w:rFonts w:hint="eastAsia"/>
          <w:szCs w:val="21"/>
        </w:rPr>
        <w:t xml:space="preserve">　　</w:t>
      </w:r>
    </w:p>
    <w:p w14:paraId="46759D32" w14:textId="77777777" w:rsidR="00A501B3" w:rsidRDefault="00A501B3">
      <w:pPr>
        <w:adjustRightInd w:val="0"/>
        <w:snapToGrid w:val="0"/>
        <w:spacing w:line="360" w:lineRule="auto"/>
        <w:rPr>
          <w:szCs w:val="21"/>
        </w:rPr>
      </w:pPr>
      <w:r>
        <w:rPr>
          <w:rFonts w:hint="eastAsia"/>
          <w:szCs w:val="21"/>
        </w:rPr>
        <w:t>D</w:t>
      </w:r>
      <w:r>
        <w:rPr>
          <w:rFonts w:hint="eastAsia"/>
          <w:szCs w:val="21"/>
        </w:rPr>
        <w:t>、</w:t>
      </w:r>
      <w:r>
        <w:rPr>
          <w:rFonts w:hint="eastAsia"/>
          <w:szCs w:val="21"/>
        </w:rPr>
        <w:t>IP</w:t>
      </w:r>
      <w:r>
        <w:rPr>
          <w:rFonts w:hint="eastAsia"/>
          <w:szCs w:val="21"/>
        </w:rPr>
        <w:t>地址是由</w:t>
      </w:r>
      <w:r>
        <w:rPr>
          <w:rFonts w:hint="eastAsia"/>
          <w:szCs w:val="21"/>
        </w:rPr>
        <w:t>32</w:t>
      </w:r>
      <w:r>
        <w:rPr>
          <w:rFonts w:hint="eastAsia"/>
          <w:szCs w:val="21"/>
        </w:rPr>
        <w:t>个二进制位组成</w:t>
      </w:r>
    </w:p>
    <w:p w14:paraId="291C62C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广域网和局域网是按照下列哪一项来划分的</w:t>
      </w:r>
      <w:r>
        <w:rPr>
          <w:rFonts w:hAnsi="宋体" w:hint="eastAsia"/>
          <w:szCs w:val="21"/>
        </w:rPr>
        <w:t>____</w:t>
      </w:r>
      <w:r>
        <w:rPr>
          <w:rFonts w:hAnsi="宋体" w:hint="eastAsia"/>
          <w:szCs w:val="21"/>
        </w:rPr>
        <w:t>。</w:t>
      </w:r>
    </w:p>
    <w:p w14:paraId="410731EE" w14:textId="77777777" w:rsidR="00A501B3" w:rsidRDefault="00A501B3">
      <w:pPr>
        <w:adjustRightInd w:val="0"/>
        <w:snapToGrid w:val="0"/>
        <w:spacing w:line="360" w:lineRule="auto"/>
        <w:rPr>
          <w:szCs w:val="21"/>
        </w:rPr>
      </w:pPr>
      <w:r>
        <w:rPr>
          <w:rFonts w:hint="eastAsia"/>
          <w:szCs w:val="21"/>
        </w:rPr>
        <w:t>A</w:t>
      </w:r>
      <w:r>
        <w:rPr>
          <w:rFonts w:hint="eastAsia"/>
          <w:szCs w:val="21"/>
        </w:rPr>
        <w:t>、网络使用者</w:t>
      </w:r>
      <w:r>
        <w:rPr>
          <w:rFonts w:hint="eastAsia"/>
          <w:szCs w:val="21"/>
        </w:rPr>
        <w:t xml:space="preserve">    B</w:t>
      </w:r>
      <w:r>
        <w:rPr>
          <w:rFonts w:hint="eastAsia"/>
          <w:szCs w:val="21"/>
        </w:rPr>
        <w:t>、信息交换方式</w:t>
      </w:r>
      <w:r>
        <w:rPr>
          <w:rFonts w:hint="eastAsia"/>
          <w:szCs w:val="21"/>
        </w:rPr>
        <w:t xml:space="preserve">    </w:t>
      </w:r>
      <w:r>
        <w:rPr>
          <w:rFonts w:hint="eastAsia"/>
          <w:szCs w:val="21"/>
          <w:highlight w:val="yellow"/>
        </w:rPr>
        <w:t>C</w:t>
      </w:r>
      <w:r>
        <w:rPr>
          <w:rFonts w:hint="eastAsia"/>
          <w:szCs w:val="21"/>
          <w:highlight w:val="yellow"/>
        </w:rPr>
        <w:t>、网络作用范围</w:t>
      </w:r>
      <w:r>
        <w:rPr>
          <w:rFonts w:hint="eastAsia"/>
          <w:szCs w:val="21"/>
        </w:rPr>
        <w:t xml:space="preserve">      D</w:t>
      </w:r>
      <w:r>
        <w:rPr>
          <w:rFonts w:hint="eastAsia"/>
          <w:szCs w:val="21"/>
        </w:rPr>
        <w:t>、传输控制协议</w:t>
      </w:r>
    </w:p>
    <w:p w14:paraId="4C13610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和十进制数</w:t>
      </w:r>
      <w:r>
        <w:rPr>
          <w:rFonts w:hAnsi="宋体" w:hint="eastAsia"/>
          <w:szCs w:val="21"/>
        </w:rPr>
        <w:t>225</w:t>
      </w:r>
      <w:r>
        <w:rPr>
          <w:rFonts w:hAnsi="宋体" w:hint="eastAsia"/>
          <w:szCs w:val="21"/>
        </w:rPr>
        <w:t>相等的二进制数是</w:t>
      </w:r>
      <w:r>
        <w:rPr>
          <w:rFonts w:hAnsi="宋体" w:hint="eastAsia"/>
          <w:szCs w:val="21"/>
        </w:rPr>
        <w:t>____</w:t>
      </w:r>
      <w:r>
        <w:rPr>
          <w:rFonts w:hAnsi="宋体" w:hint="eastAsia"/>
          <w:szCs w:val="21"/>
        </w:rPr>
        <w:t>。</w:t>
      </w:r>
    </w:p>
    <w:p w14:paraId="1E7E6D7D"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11100001</w:t>
      </w:r>
      <w:r>
        <w:rPr>
          <w:rFonts w:hint="eastAsia"/>
          <w:szCs w:val="21"/>
        </w:rPr>
        <w:t xml:space="preserve">      B</w:t>
      </w:r>
      <w:r>
        <w:rPr>
          <w:rFonts w:hint="eastAsia"/>
          <w:szCs w:val="21"/>
        </w:rPr>
        <w:t>、</w:t>
      </w:r>
      <w:r>
        <w:rPr>
          <w:rFonts w:hint="eastAsia"/>
          <w:szCs w:val="21"/>
        </w:rPr>
        <w:t>11111110</w:t>
      </w:r>
      <w:r>
        <w:rPr>
          <w:rFonts w:hint="eastAsia"/>
          <w:szCs w:val="21"/>
        </w:rPr>
        <w:t xml:space="preserve">　</w:t>
      </w:r>
      <w:r>
        <w:rPr>
          <w:rFonts w:hint="eastAsia"/>
          <w:szCs w:val="21"/>
        </w:rPr>
        <w:t xml:space="preserve">   C</w:t>
      </w:r>
      <w:r>
        <w:rPr>
          <w:rFonts w:hint="eastAsia"/>
          <w:szCs w:val="21"/>
        </w:rPr>
        <w:t>、</w:t>
      </w:r>
      <w:r>
        <w:rPr>
          <w:rFonts w:hint="eastAsia"/>
          <w:szCs w:val="21"/>
        </w:rPr>
        <w:t>10000000     D</w:t>
      </w:r>
      <w:r>
        <w:rPr>
          <w:rFonts w:hint="eastAsia"/>
          <w:szCs w:val="21"/>
        </w:rPr>
        <w:t>、</w:t>
      </w:r>
      <w:r>
        <w:rPr>
          <w:rFonts w:hint="eastAsia"/>
          <w:szCs w:val="21"/>
        </w:rPr>
        <w:t>11111111</w:t>
      </w:r>
    </w:p>
    <w:p w14:paraId="733B185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衡量电子计算机的性能时，除了用其运算速度、字长等主要指标以外，还用哪项来表示</w:t>
      </w:r>
      <w:r>
        <w:rPr>
          <w:rFonts w:hAnsi="宋体" w:hint="eastAsia"/>
          <w:szCs w:val="21"/>
        </w:rPr>
        <w:t>____</w:t>
      </w:r>
      <w:r>
        <w:rPr>
          <w:rFonts w:hAnsi="宋体" w:hint="eastAsia"/>
          <w:szCs w:val="21"/>
        </w:rPr>
        <w:t>。</w:t>
      </w:r>
    </w:p>
    <w:p w14:paraId="3D22C4AF"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、主存储器容量的大小</w:t>
      </w:r>
      <w:r>
        <w:rPr>
          <w:rFonts w:hint="eastAsia"/>
          <w:szCs w:val="21"/>
        </w:rPr>
        <w:t xml:space="preserve">          B</w:t>
      </w:r>
      <w:r>
        <w:rPr>
          <w:rFonts w:hint="eastAsia"/>
          <w:szCs w:val="21"/>
        </w:rPr>
        <w:t xml:space="preserve">、外部设备的多少　　</w:t>
      </w:r>
    </w:p>
    <w:p w14:paraId="79E05532" w14:textId="77777777" w:rsidR="00A501B3" w:rsidRDefault="00A501B3">
      <w:pPr>
        <w:adjustRightInd w:val="0"/>
        <w:snapToGrid w:val="0"/>
        <w:spacing w:line="360" w:lineRule="auto"/>
        <w:rPr>
          <w:szCs w:val="21"/>
        </w:rPr>
      </w:pPr>
      <w:r>
        <w:rPr>
          <w:rFonts w:hint="eastAsia"/>
          <w:szCs w:val="21"/>
        </w:rPr>
        <w:t>C</w:t>
      </w:r>
      <w:r>
        <w:rPr>
          <w:rFonts w:hint="eastAsia"/>
          <w:szCs w:val="21"/>
        </w:rPr>
        <w:t>、计算机的体积</w:t>
      </w:r>
      <w:r>
        <w:rPr>
          <w:rFonts w:hint="eastAsia"/>
          <w:szCs w:val="21"/>
        </w:rPr>
        <w:t xml:space="preserve">                D</w:t>
      </w:r>
      <w:r>
        <w:rPr>
          <w:rFonts w:hint="eastAsia"/>
          <w:szCs w:val="21"/>
        </w:rPr>
        <w:t>、计算机的制造成本</w:t>
      </w:r>
    </w:p>
    <w:p w14:paraId="2E31676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计算机病毒是一个在计算机内部或系统之间进行自我繁殖和扩散的</w:t>
      </w:r>
      <w:r>
        <w:rPr>
          <w:rFonts w:hAnsi="宋体" w:hint="eastAsia"/>
          <w:szCs w:val="21"/>
        </w:rPr>
        <w:t>____</w:t>
      </w:r>
      <w:r>
        <w:rPr>
          <w:rFonts w:hAnsi="宋体" w:hint="eastAsia"/>
          <w:szCs w:val="21"/>
        </w:rPr>
        <w:t>。</w:t>
      </w:r>
    </w:p>
    <w:p w14:paraId="3857FD22" w14:textId="77777777" w:rsidR="00A501B3" w:rsidRDefault="00A501B3">
      <w:pPr>
        <w:adjustRightInd w:val="0"/>
        <w:snapToGrid w:val="0"/>
        <w:spacing w:line="360" w:lineRule="auto"/>
        <w:rPr>
          <w:szCs w:val="21"/>
        </w:rPr>
      </w:pPr>
      <w:r>
        <w:rPr>
          <w:rFonts w:hint="eastAsia"/>
          <w:szCs w:val="21"/>
        </w:rPr>
        <w:t>A</w:t>
      </w:r>
      <w:r>
        <w:rPr>
          <w:rFonts w:hint="eastAsia"/>
          <w:szCs w:val="21"/>
        </w:rPr>
        <w:t>、文档文件</w:t>
      </w:r>
      <w:r>
        <w:rPr>
          <w:rFonts w:hint="eastAsia"/>
          <w:szCs w:val="21"/>
        </w:rPr>
        <w:t xml:space="preserve">      B</w:t>
      </w:r>
      <w:r>
        <w:rPr>
          <w:rFonts w:hint="eastAsia"/>
          <w:szCs w:val="21"/>
        </w:rPr>
        <w:t>、机器部件</w:t>
      </w:r>
      <w:r>
        <w:rPr>
          <w:rFonts w:hint="eastAsia"/>
          <w:szCs w:val="21"/>
        </w:rPr>
        <w:t xml:space="preserve">      C</w:t>
      </w:r>
      <w:r>
        <w:rPr>
          <w:rFonts w:hint="eastAsia"/>
          <w:szCs w:val="21"/>
        </w:rPr>
        <w:t>、微生物病毒</w:t>
      </w:r>
      <w:r>
        <w:rPr>
          <w:rFonts w:hint="eastAsia"/>
          <w:szCs w:val="21"/>
        </w:rPr>
        <w:t xml:space="preserve">        </w:t>
      </w:r>
      <w:r>
        <w:rPr>
          <w:rFonts w:hint="eastAsia"/>
          <w:szCs w:val="21"/>
          <w:highlight w:val="yellow"/>
        </w:rPr>
        <w:t>D</w:t>
      </w:r>
      <w:r>
        <w:rPr>
          <w:rFonts w:hint="eastAsia"/>
          <w:szCs w:val="21"/>
          <w:highlight w:val="yellow"/>
        </w:rPr>
        <w:t>、程序</w:t>
      </w:r>
    </w:p>
    <w:p w14:paraId="2296D5B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计算机病毒是一个在计算机内部或系统之间进行自我繁殖和扩散的程序，其自我繁殖是指</w:t>
      </w:r>
      <w:r>
        <w:rPr>
          <w:rFonts w:hAnsi="宋体" w:hint="eastAsia"/>
          <w:szCs w:val="21"/>
        </w:rPr>
        <w:t>____</w:t>
      </w:r>
      <w:r>
        <w:rPr>
          <w:rFonts w:hAnsi="宋体" w:hint="eastAsia"/>
          <w:szCs w:val="21"/>
        </w:rPr>
        <w:t>。</w:t>
      </w:r>
    </w:p>
    <w:p w14:paraId="0F91E1EB"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、复制</w:t>
      </w:r>
      <w:r>
        <w:rPr>
          <w:rFonts w:hint="eastAsia"/>
          <w:szCs w:val="21"/>
        </w:rPr>
        <w:t xml:space="preserve">        B</w:t>
      </w:r>
      <w:r>
        <w:rPr>
          <w:rFonts w:hint="eastAsia"/>
          <w:szCs w:val="21"/>
        </w:rPr>
        <w:t>、移动</w:t>
      </w:r>
      <w:r>
        <w:rPr>
          <w:rFonts w:hint="eastAsia"/>
          <w:szCs w:val="21"/>
        </w:rPr>
        <w:t xml:space="preserve">        C</w:t>
      </w:r>
      <w:r>
        <w:rPr>
          <w:rFonts w:hint="eastAsia"/>
          <w:szCs w:val="21"/>
        </w:rPr>
        <w:t>、人与计算机间的接触</w:t>
      </w:r>
      <w:r>
        <w:rPr>
          <w:rFonts w:hint="eastAsia"/>
          <w:szCs w:val="21"/>
        </w:rPr>
        <w:t xml:space="preserve">       D</w:t>
      </w:r>
      <w:r>
        <w:rPr>
          <w:rFonts w:hint="eastAsia"/>
          <w:szCs w:val="21"/>
        </w:rPr>
        <w:t>、程序修改</w:t>
      </w:r>
    </w:p>
    <w:p w14:paraId="6A94A15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计算机病毒是一种</w:t>
      </w:r>
      <w:r>
        <w:rPr>
          <w:rFonts w:hAnsi="宋体" w:hint="eastAsia"/>
          <w:szCs w:val="21"/>
        </w:rPr>
        <w:t>____</w:t>
      </w:r>
      <w:r>
        <w:rPr>
          <w:rFonts w:hAnsi="宋体" w:hint="eastAsia"/>
          <w:szCs w:val="21"/>
        </w:rPr>
        <w:t>。</w:t>
      </w:r>
    </w:p>
    <w:p w14:paraId="62FDECC1"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、程序</w:t>
      </w:r>
      <w:r>
        <w:rPr>
          <w:rFonts w:hint="eastAsia"/>
          <w:szCs w:val="21"/>
        </w:rPr>
        <w:t xml:space="preserve">         B</w:t>
      </w:r>
      <w:r>
        <w:rPr>
          <w:rFonts w:hint="eastAsia"/>
          <w:szCs w:val="21"/>
        </w:rPr>
        <w:t>、电子元件</w:t>
      </w:r>
      <w:r>
        <w:rPr>
          <w:rFonts w:hint="eastAsia"/>
          <w:szCs w:val="21"/>
        </w:rPr>
        <w:t xml:space="preserve">    C</w:t>
      </w:r>
      <w:r>
        <w:rPr>
          <w:rFonts w:hint="eastAsia"/>
          <w:szCs w:val="21"/>
        </w:rPr>
        <w:t>、微生物病毒体</w:t>
      </w:r>
      <w:r>
        <w:rPr>
          <w:rFonts w:hint="eastAsia"/>
          <w:szCs w:val="21"/>
        </w:rPr>
        <w:t xml:space="preserve">      D</w:t>
      </w:r>
      <w:r>
        <w:rPr>
          <w:rFonts w:hint="eastAsia"/>
          <w:szCs w:val="21"/>
        </w:rPr>
        <w:t>、机器部件</w:t>
      </w:r>
    </w:p>
    <w:p w14:paraId="42708EC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计算机病毒主要会造成下列哪一项的损坏</w:t>
      </w:r>
      <w:r>
        <w:rPr>
          <w:rFonts w:hAnsi="宋体" w:hint="eastAsia"/>
          <w:szCs w:val="21"/>
        </w:rPr>
        <w:t>____</w:t>
      </w:r>
      <w:r>
        <w:rPr>
          <w:rFonts w:hAnsi="宋体" w:hint="eastAsia"/>
          <w:szCs w:val="21"/>
        </w:rPr>
        <w:t>。</w:t>
      </w:r>
    </w:p>
    <w:p w14:paraId="7321C932" w14:textId="77777777" w:rsidR="00A501B3" w:rsidRDefault="00A501B3">
      <w:pPr>
        <w:adjustRightInd w:val="0"/>
        <w:snapToGrid w:val="0"/>
        <w:spacing w:line="360" w:lineRule="auto"/>
        <w:rPr>
          <w:szCs w:val="21"/>
        </w:rPr>
      </w:pPr>
      <w:r>
        <w:rPr>
          <w:rFonts w:hint="eastAsia"/>
          <w:szCs w:val="21"/>
        </w:rPr>
        <w:t>A</w:t>
      </w:r>
      <w:r>
        <w:rPr>
          <w:rFonts w:hint="eastAsia"/>
          <w:szCs w:val="21"/>
        </w:rPr>
        <w:t>、显示器</w:t>
      </w:r>
      <w:r>
        <w:rPr>
          <w:rFonts w:hint="eastAsia"/>
          <w:szCs w:val="21"/>
        </w:rPr>
        <w:t xml:space="preserve">      B</w:t>
      </w:r>
      <w:r>
        <w:rPr>
          <w:rFonts w:hint="eastAsia"/>
          <w:szCs w:val="21"/>
        </w:rPr>
        <w:t>、电源</w:t>
      </w:r>
      <w:r>
        <w:rPr>
          <w:rFonts w:hint="eastAsia"/>
          <w:szCs w:val="21"/>
        </w:rPr>
        <w:t xml:space="preserve">    </w:t>
      </w:r>
      <w:r>
        <w:rPr>
          <w:rFonts w:hint="eastAsia"/>
          <w:szCs w:val="21"/>
          <w:highlight w:val="yellow"/>
        </w:rPr>
        <w:t>C</w:t>
      </w:r>
      <w:r>
        <w:rPr>
          <w:rFonts w:hint="eastAsia"/>
          <w:szCs w:val="21"/>
          <w:highlight w:val="yellow"/>
        </w:rPr>
        <w:t>、磁盘中的程序和数据</w:t>
      </w:r>
      <w:r>
        <w:rPr>
          <w:rFonts w:hint="eastAsia"/>
          <w:szCs w:val="21"/>
        </w:rPr>
        <w:t xml:space="preserve">   D</w:t>
      </w:r>
      <w:r>
        <w:rPr>
          <w:rFonts w:hint="eastAsia"/>
          <w:szCs w:val="21"/>
        </w:rPr>
        <w:t>、操作者身体</w:t>
      </w:r>
    </w:p>
    <w:p w14:paraId="723074C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计算机病毒主要是通过</w:t>
      </w:r>
      <w:r>
        <w:rPr>
          <w:rFonts w:hAnsi="宋体" w:hint="eastAsia"/>
          <w:szCs w:val="21"/>
        </w:rPr>
        <w:t>____</w:t>
      </w:r>
      <w:r>
        <w:rPr>
          <w:rFonts w:hAnsi="宋体" w:hint="eastAsia"/>
          <w:szCs w:val="21"/>
        </w:rPr>
        <w:t>传播的。</w:t>
      </w:r>
    </w:p>
    <w:p w14:paraId="47FBF80A"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、磁盘与网络</w:t>
      </w:r>
      <w:r>
        <w:rPr>
          <w:rFonts w:hint="eastAsia"/>
          <w:szCs w:val="21"/>
        </w:rPr>
        <w:t xml:space="preserve">    B</w:t>
      </w:r>
      <w:r>
        <w:rPr>
          <w:rFonts w:hint="eastAsia"/>
          <w:szCs w:val="21"/>
        </w:rPr>
        <w:t>、微型物病毒体</w:t>
      </w:r>
      <w:r>
        <w:rPr>
          <w:rFonts w:hint="eastAsia"/>
          <w:szCs w:val="21"/>
        </w:rPr>
        <w:t xml:space="preserve">   C</w:t>
      </w:r>
      <w:r>
        <w:rPr>
          <w:rFonts w:hint="eastAsia"/>
          <w:szCs w:val="21"/>
        </w:rPr>
        <w:t>、人体</w:t>
      </w:r>
      <w:r>
        <w:rPr>
          <w:rFonts w:hint="eastAsia"/>
          <w:szCs w:val="21"/>
        </w:rPr>
        <w:t xml:space="preserve">     D</w:t>
      </w:r>
      <w:r>
        <w:rPr>
          <w:rFonts w:hint="eastAsia"/>
          <w:szCs w:val="21"/>
        </w:rPr>
        <w:t>、电源</w:t>
      </w:r>
    </w:p>
    <w:p w14:paraId="28676F1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计算机当前正在运行的程序和数据主要存放在</w:t>
      </w:r>
      <w:r>
        <w:rPr>
          <w:rFonts w:hAnsi="宋体" w:hint="eastAsia"/>
          <w:szCs w:val="21"/>
        </w:rPr>
        <w:t>____</w:t>
      </w:r>
      <w:r>
        <w:rPr>
          <w:rFonts w:hAnsi="宋体" w:hint="eastAsia"/>
          <w:szCs w:val="21"/>
        </w:rPr>
        <w:t>中。</w:t>
      </w:r>
    </w:p>
    <w:p w14:paraId="231D04C5"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CPU    B</w:t>
      </w:r>
      <w:r>
        <w:rPr>
          <w:rFonts w:hint="eastAsia"/>
          <w:szCs w:val="21"/>
        </w:rPr>
        <w:t>、微处理器</w:t>
      </w:r>
      <w:r>
        <w:rPr>
          <w:rFonts w:hint="eastAsia"/>
          <w:szCs w:val="21"/>
        </w:rPr>
        <w:t xml:space="preserve">    </w:t>
      </w:r>
      <w:r>
        <w:rPr>
          <w:rFonts w:hint="eastAsia"/>
          <w:szCs w:val="21"/>
          <w:highlight w:val="yellow"/>
        </w:rPr>
        <w:t>C</w:t>
      </w:r>
      <w:r>
        <w:rPr>
          <w:rFonts w:hint="eastAsia"/>
          <w:szCs w:val="21"/>
          <w:highlight w:val="yellow"/>
        </w:rPr>
        <w:t>、主存储器</w:t>
      </w:r>
      <w:r>
        <w:rPr>
          <w:rFonts w:hint="eastAsia"/>
          <w:szCs w:val="21"/>
        </w:rPr>
        <w:t xml:space="preserve">    D</w:t>
      </w:r>
      <w:r>
        <w:rPr>
          <w:rFonts w:hint="eastAsia"/>
          <w:szCs w:val="21"/>
        </w:rPr>
        <w:t>、键盘</w:t>
      </w:r>
      <w:r>
        <w:rPr>
          <w:rFonts w:hint="eastAsia"/>
          <w:szCs w:val="21"/>
        </w:rPr>
        <w:t xml:space="preserve"> </w:t>
      </w:r>
    </w:p>
    <w:p w14:paraId="2B4CBD6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计算机的系统软件和应用软件均属于</w:t>
      </w:r>
      <w:r>
        <w:rPr>
          <w:rFonts w:hAnsi="宋体" w:hint="eastAsia"/>
          <w:szCs w:val="21"/>
        </w:rPr>
        <w:t>____</w:t>
      </w:r>
      <w:r>
        <w:rPr>
          <w:rFonts w:hAnsi="宋体" w:hint="eastAsia"/>
          <w:szCs w:val="21"/>
        </w:rPr>
        <w:t>。</w:t>
      </w:r>
    </w:p>
    <w:p w14:paraId="3A09F47A" w14:textId="77777777" w:rsidR="00A501B3" w:rsidRDefault="00A501B3">
      <w:pPr>
        <w:adjustRightInd w:val="0"/>
        <w:snapToGrid w:val="0"/>
        <w:spacing w:line="360" w:lineRule="auto"/>
        <w:rPr>
          <w:szCs w:val="21"/>
        </w:rPr>
      </w:pPr>
      <w:r>
        <w:rPr>
          <w:rFonts w:hint="eastAsia"/>
          <w:szCs w:val="21"/>
        </w:rPr>
        <w:t>A</w:t>
      </w:r>
      <w:r>
        <w:rPr>
          <w:rFonts w:hint="eastAsia"/>
          <w:szCs w:val="21"/>
        </w:rPr>
        <w:t>、办公系统</w:t>
      </w:r>
      <w:r>
        <w:rPr>
          <w:rFonts w:hint="eastAsia"/>
          <w:szCs w:val="21"/>
        </w:rPr>
        <w:t xml:space="preserve">     B</w:t>
      </w:r>
      <w:r>
        <w:rPr>
          <w:rFonts w:hint="eastAsia"/>
          <w:szCs w:val="21"/>
        </w:rPr>
        <w:t>、操作系统</w:t>
      </w:r>
      <w:r>
        <w:rPr>
          <w:rFonts w:hint="eastAsia"/>
          <w:szCs w:val="21"/>
        </w:rPr>
        <w:t xml:space="preserve">  </w:t>
      </w:r>
      <w:r>
        <w:rPr>
          <w:rFonts w:hint="eastAsia"/>
          <w:szCs w:val="21"/>
          <w:highlight w:val="yellow"/>
        </w:rPr>
        <w:t>C</w:t>
      </w:r>
      <w:r>
        <w:rPr>
          <w:rFonts w:hint="eastAsia"/>
          <w:szCs w:val="21"/>
          <w:highlight w:val="yellow"/>
        </w:rPr>
        <w:t>、软件系统</w:t>
      </w:r>
      <w:r>
        <w:rPr>
          <w:rFonts w:hint="eastAsia"/>
          <w:szCs w:val="21"/>
        </w:rPr>
        <w:t xml:space="preserve">  D</w:t>
      </w:r>
      <w:r>
        <w:rPr>
          <w:rFonts w:hint="eastAsia"/>
          <w:szCs w:val="21"/>
        </w:rPr>
        <w:t>、硬件系统</w:t>
      </w:r>
    </w:p>
    <w:p w14:paraId="2AF4B5A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计算机的硬件系统是由</w:t>
      </w:r>
      <w:r>
        <w:rPr>
          <w:rFonts w:hAnsi="宋体" w:hint="eastAsia"/>
          <w:szCs w:val="21"/>
        </w:rPr>
        <w:t>____</w:t>
      </w:r>
      <w:r>
        <w:rPr>
          <w:rFonts w:hAnsi="宋体" w:hint="eastAsia"/>
          <w:szCs w:val="21"/>
        </w:rPr>
        <w:t>组成</w:t>
      </w:r>
    </w:p>
    <w:p w14:paraId="08EA8106"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CPU</w:t>
      </w:r>
      <w:r>
        <w:rPr>
          <w:rFonts w:hint="eastAsia"/>
          <w:szCs w:val="21"/>
        </w:rPr>
        <w:t>、控制器、存储器、输入设备和输出设备</w:t>
      </w:r>
    </w:p>
    <w:p w14:paraId="2764681F"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、运算器、控制器、存储器、输入设备和输出设备</w:t>
      </w:r>
    </w:p>
    <w:p w14:paraId="51FB35CB" w14:textId="77777777" w:rsidR="00A501B3" w:rsidRDefault="00A501B3">
      <w:pPr>
        <w:adjustRightInd w:val="0"/>
        <w:snapToGrid w:val="0"/>
        <w:spacing w:line="360" w:lineRule="auto"/>
        <w:rPr>
          <w:szCs w:val="21"/>
        </w:rPr>
      </w:pPr>
      <w:r>
        <w:rPr>
          <w:rFonts w:hint="eastAsia"/>
          <w:szCs w:val="21"/>
        </w:rPr>
        <w:t>C</w:t>
      </w:r>
      <w:r>
        <w:rPr>
          <w:rFonts w:hint="eastAsia"/>
          <w:szCs w:val="21"/>
        </w:rPr>
        <w:t>、运算器、存储器、输入设备和输出设备</w:t>
      </w:r>
    </w:p>
    <w:p w14:paraId="2D4B7FFE" w14:textId="77777777" w:rsidR="00A501B3" w:rsidRDefault="00A501B3">
      <w:pPr>
        <w:adjustRightInd w:val="0"/>
        <w:snapToGrid w:val="0"/>
        <w:spacing w:line="360" w:lineRule="auto"/>
        <w:rPr>
          <w:szCs w:val="21"/>
        </w:rPr>
      </w:pPr>
      <w:r>
        <w:rPr>
          <w:rFonts w:hint="eastAsia"/>
          <w:szCs w:val="21"/>
        </w:rPr>
        <w:t>D</w:t>
      </w:r>
      <w:r>
        <w:rPr>
          <w:rFonts w:hint="eastAsia"/>
          <w:szCs w:val="21"/>
        </w:rPr>
        <w:t>、</w:t>
      </w:r>
      <w:r>
        <w:rPr>
          <w:rFonts w:hint="eastAsia"/>
          <w:szCs w:val="21"/>
        </w:rPr>
        <w:t>CPU</w:t>
      </w:r>
      <w:r>
        <w:rPr>
          <w:rFonts w:hint="eastAsia"/>
          <w:szCs w:val="21"/>
        </w:rPr>
        <w:t>、运算器、存储器、输入设备和输出设备</w:t>
      </w:r>
      <w:r>
        <w:rPr>
          <w:rFonts w:hint="eastAsia"/>
          <w:szCs w:val="21"/>
        </w:rPr>
        <w:t xml:space="preserve"> </w:t>
      </w:r>
    </w:p>
    <w:p w14:paraId="447A058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计算机的硬件一般包括外部设备和下列哪一项</w:t>
      </w:r>
      <w:r>
        <w:rPr>
          <w:rFonts w:hAnsi="宋体" w:hint="eastAsia"/>
          <w:szCs w:val="21"/>
        </w:rPr>
        <w:t>____</w:t>
      </w:r>
      <w:r>
        <w:rPr>
          <w:rFonts w:hAnsi="宋体" w:hint="eastAsia"/>
          <w:szCs w:val="21"/>
        </w:rPr>
        <w:t>。</w:t>
      </w:r>
    </w:p>
    <w:p w14:paraId="18339046" w14:textId="77777777" w:rsidR="00A501B3" w:rsidRDefault="00A501B3">
      <w:pPr>
        <w:adjustRightInd w:val="0"/>
        <w:snapToGrid w:val="0"/>
        <w:spacing w:line="360" w:lineRule="auto"/>
        <w:rPr>
          <w:szCs w:val="21"/>
        </w:rPr>
      </w:pPr>
      <w:r>
        <w:rPr>
          <w:rFonts w:hint="eastAsia"/>
          <w:szCs w:val="21"/>
        </w:rPr>
        <w:t>A</w:t>
      </w:r>
      <w:r>
        <w:rPr>
          <w:rFonts w:hint="eastAsia"/>
          <w:szCs w:val="21"/>
        </w:rPr>
        <w:t>、运算器和控制器</w:t>
      </w:r>
      <w:r>
        <w:rPr>
          <w:rFonts w:hint="eastAsia"/>
          <w:szCs w:val="21"/>
        </w:rPr>
        <w:t xml:space="preserve">     B</w:t>
      </w:r>
      <w:r>
        <w:rPr>
          <w:rFonts w:hint="eastAsia"/>
          <w:szCs w:val="21"/>
        </w:rPr>
        <w:t>、存储器</w:t>
      </w:r>
      <w:r>
        <w:rPr>
          <w:rFonts w:hint="eastAsia"/>
          <w:szCs w:val="21"/>
        </w:rPr>
        <w:t xml:space="preserve">    </w:t>
      </w:r>
      <w:r>
        <w:rPr>
          <w:rFonts w:hint="eastAsia"/>
          <w:szCs w:val="21"/>
          <w:highlight w:val="yellow"/>
        </w:rPr>
        <w:t>C</w:t>
      </w:r>
      <w:r>
        <w:rPr>
          <w:rFonts w:hint="eastAsia"/>
          <w:szCs w:val="21"/>
          <w:highlight w:val="yellow"/>
        </w:rPr>
        <w:t>、主机</w:t>
      </w:r>
      <w:r>
        <w:rPr>
          <w:rFonts w:hint="eastAsia"/>
          <w:szCs w:val="21"/>
        </w:rPr>
        <w:t xml:space="preserve">      D</w:t>
      </w:r>
      <w:r>
        <w:rPr>
          <w:rFonts w:hint="eastAsia"/>
          <w:szCs w:val="21"/>
        </w:rPr>
        <w:t>、中央处理器</w:t>
      </w:r>
    </w:p>
    <w:p w14:paraId="0D327AB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计算机的硬盘属于</w:t>
      </w:r>
      <w:r>
        <w:rPr>
          <w:rFonts w:hAnsi="宋体" w:hint="eastAsia"/>
          <w:szCs w:val="21"/>
        </w:rPr>
        <w:t>____</w:t>
      </w:r>
      <w:r>
        <w:rPr>
          <w:rFonts w:hAnsi="宋体" w:hint="eastAsia"/>
          <w:szCs w:val="21"/>
        </w:rPr>
        <w:t>。</w:t>
      </w:r>
    </w:p>
    <w:p w14:paraId="649980AF" w14:textId="77777777" w:rsidR="00A501B3" w:rsidRDefault="00A501B3">
      <w:pPr>
        <w:adjustRightInd w:val="0"/>
        <w:snapToGrid w:val="0"/>
        <w:spacing w:line="360" w:lineRule="auto"/>
        <w:rPr>
          <w:szCs w:val="21"/>
        </w:rPr>
      </w:pPr>
      <w:r>
        <w:rPr>
          <w:rFonts w:hint="eastAsia"/>
          <w:szCs w:val="21"/>
        </w:rPr>
        <w:t>A</w:t>
      </w:r>
      <w:r>
        <w:rPr>
          <w:rFonts w:hint="eastAsia"/>
          <w:szCs w:val="21"/>
        </w:rPr>
        <w:t>、内存储器</w:t>
      </w:r>
      <w:r>
        <w:rPr>
          <w:rFonts w:hint="eastAsia"/>
          <w:szCs w:val="21"/>
        </w:rPr>
        <w:t xml:space="preserve">     </w:t>
      </w:r>
      <w:r>
        <w:rPr>
          <w:rFonts w:hint="eastAsia"/>
          <w:szCs w:val="21"/>
          <w:highlight w:val="yellow"/>
        </w:rPr>
        <w:t>B</w:t>
      </w:r>
      <w:r>
        <w:rPr>
          <w:rFonts w:hint="eastAsia"/>
          <w:szCs w:val="21"/>
          <w:highlight w:val="yellow"/>
        </w:rPr>
        <w:t>、外存储器</w:t>
      </w:r>
      <w:r>
        <w:rPr>
          <w:rFonts w:hint="eastAsia"/>
          <w:szCs w:val="21"/>
        </w:rPr>
        <w:t xml:space="preserve">       C</w:t>
      </w:r>
      <w:r>
        <w:rPr>
          <w:rFonts w:hint="eastAsia"/>
          <w:szCs w:val="21"/>
        </w:rPr>
        <w:t>、只读存储器</w:t>
      </w:r>
      <w:r>
        <w:rPr>
          <w:rFonts w:hint="eastAsia"/>
          <w:szCs w:val="21"/>
        </w:rPr>
        <w:t xml:space="preserve">   D</w:t>
      </w:r>
      <w:r>
        <w:rPr>
          <w:rFonts w:hint="eastAsia"/>
          <w:szCs w:val="21"/>
        </w:rPr>
        <w:t>、控制器</w:t>
      </w:r>
    </w:p>
    <w:p w14:paraId="6FEAB61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计算机的主存储器可以分为</w:t>
      </w:r>
      <w:r>
        <w:rPr>
          <w:rFonts w:hAnsi="宋体" w:hint="eastAsia"/>
          <w:szCs w:val="21"/>
        </w:rPr>
        <w:t>____</w:t>
      </w:r>
      <w:r>
        <w:rPr>
          <w:rFonts w:hAnsi="宋体" w:hint="eastAsia"/>
          <w:szCs w:val="21"/>
        </w:rPr>
        <w:t>。</w:t>
      </w:r>
    </w:p>
    <w:p w14:paraId="1A58FF4E" w14:textId="77777777" w:rsidR="00A501B3" w:rsidRDefault="00A501B3">
      <w:pPr>
        <w:adjustRightInd w:val="0"/>
        <w:snapToGrid w:val="0"/>
        <w:spacing w:line="360" w:lineRule="auto"/>
        <w:rPr>
          <w:szCs w:val="21"/>
        </w:rPr>
      </w:pPr>
      <w:r>
        <w:rPr>
          <w:rFonts w:hint="eastAsia"/>
          <w:szCs w:val="21"/>
        </w:rPr>
        <w:t>A</w:t>
      </w:r>
      <w:r>
        <w:rPr>
          <w:rFonts w:hint="eastAsia"/>
          <w:szCs w:val="21"/>
        </w:rPr>
        <w:t>、内存储器和外存储器</w:t>
      </w:r>
      <w:r>
        <w:rPr>
          <w:rFonts w:hint="eastAsia"/>
          <w:szCs w:val="21"/>
        </w:rPr>
        <w:t xml:space="preserve">      B</w:t>
      </w:r>
      <w:r>
        <w:rPr>
          <w:rFonts w:hint="eastAsia"/>
          <w:szCs w:val="21"/>
        </w:rPr>
        <w:t>、硬盘存储器和软盘存储器</w:t>
      </w:r>
      <w:r>
        <w:rPr>
          <w:rFonts w:hint="eastAsia"/>
          <w:szCs w:val="21"/>
        </w:rPr>
        <w:t xml:space="preserve"> </w:t>
      </w:r>
    </w:p>
    <w:p w14:paraId="6347108D" w14:textId="77777777" w:rsidR="00A501B3" w:rsidRDefault="00A501B3">
      <w:pPr>
        <w:adjustRightInd w:val="0"/>
        <w:snapToGrid w:val="0"/>
        <w:spacing w:line="360" w:lineRule="auto"/>
        <w:rPr>
          <w:szCs w:val="21"/>
        </w:rPr>
      </w:pPr>
      <w:r>
        <w:rPr>
          <w:rFonts w:hint="eastAsia"/>
          <w:szCs w:val="21"/>
        </w:rPr>
        <w:t>C</w:t>
      </w:r>
      <w:r>
        <w:rPr>
          <w:rFonts w:hint="eastAsia"/>
          <w:szCs w:val="21"/>
        </w:rPr>
        <w:t>、磁盘存储器和光盘存储器</w:t>
      </w:r>
      <w:r>
        <w:rPr>
          <w:rFonts w:hint="eastAsia"/>
          <w:szCs w:val="21"/>
        </w:rPr>
        <w:t xml:space="preserve">  </w:t>
      </w:r>
      <w:r>
        <w:rPr>
          <w:rFonts w:hint="eastAsia"/>
          <w:szCs w:val="21"/>
          <w:highlight w:val="yellow"/>
        </w:rPr>
        <w:t>D</w:t>
      </w:r>
      <w:r>
        <w:rPr>
          <w:rFonts w:hint="eastAsia"/>
          <w:szCs w:val="21"/>
          <w:highlight w:val="yellow"/>
        </w:rPr>
        <w:t>、只读存储器和随机存储器</w:t>
      </w:r>
      <w:r>
        <w:rPr>
          <w:rFonts w:hint="eastAsia"/>
          <w:szCs w:val="21"/>
        </w:rPr>
        <w:t xml:space="preserve"> </w:t>
      </w:r>
    </w:p>
    <w:p w14:paraId="3852DA6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计算机的主要部件包括</w:t>
      </w:r>
      <w:r>
        <w:rPr>
          <w:rFonts w:hAnsi="宋体" w:hint="eastAsia"/>
          <w:szCs w:val="21"/>
        </w:rPr>
        <w:t>____</w:t>
      </w:r>
      <w:r>
        <w:rPr>
          <w:rFonts w:hAnsi="宋体" w:hint="eastAsia"/>
          <w:szCs w:val="21"/>
        </w:rPr>
        <w:t>。</w:t>
      </w:r>
    </w:p>
    <w:p w14:paraId="5D923BF9" w14:textId="77777777" w:rsidR="00A501B3" w:rsidRDefault="00A501B3">
      <w:pPr>
        <w:adjustRightInd w:val="0"/>
        <w:snapToGrid w:val="0"/>
        <w:spacing w:line="360" w:lineRule="auto"/>
        <w:rPr>
          <w:szCs w:val="21"/>
        </w:rPr>
      </w:pPr>
      <w:r>
        <w:rPr>
          <w:rFonts w:hint="eastAsia"/>
          <w:szCs w:val="21"/>
        </w:rPr>
        <w:t>A</w:t>
      </w:r>
      <w:r>
        <w:rPr>
          <w:rFonts w:hint="eastAsia"/>
          <w:szCs w:val="21"/>
        </w:rPr>
        <w:t>、电源、打印机、主机</w:t>
      </w:r>
      <w:r>
        <w:rPr>
          <w:rFonts w:hint="eastAsia"/>
          <w:szCs w:val="21"/>
        </w:rPr>
        <w:t xml:space="preserve">         B</w:t>
      </w:r>
      <w:r>
        <w:rPr>
          <w:rFonts w:hint="eastAsia"/>
          <w:szCs w:val="21"/>
        </w:rPr>
        <w:t>、硬件、软件、固件</w:t>
      </w:r>
    </w:p>
    <w:p w14:paraId="4E139806"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CPU</w:t>
      </w:r>
      <w:r>
        <w:rPr>
          <w:rFonts w:hint="eastAsia"/>
          <w:szCs w:val="21"/>
        </w:rPr>
        <w:t>、中央处理器、存储器</w:t>
      </w:r>
      <w:r>
        <w:rPr>
          <w:rFonts w:hint="eastAsia"/>
          <w:szCs w:val="21"/>
        </w:rPr>
        <w:t xml:space="preserve">    </w:t>
      </w:r>
      <w:r>
        <w:rPr>
          <w:rFonts w:hint="eastAsia"/>
          <w:szCs w:val="21"/>
          <w:highlight w:val="yellow"/>
        </w:rPr>
        <w:t>D</w:t>
      </w:r>
      <w:r>
        <w:rPr>
          <w:rFonts w:hint="eastAsia"/>
          <w:szCs w:val="21"/>
          <w:highlight w:val="yellow"/>
        </w:rPr>
        <w:t>、</w:t>
      </w:r>
      <w:r>
        <w:rPr>
          <w:rFonts w:hint="eastAsia"/>
          <w:szCs w:val="21"/>
          <w:highlight w:val="yellow"/>
        </w:rPr>
        <w:t>CPU</w:t>
      </w:r>
      <w:r>
        <w:rPr>
          <w:rFonts w:hint="eastAsia"/>
          <w:szCs w:val="21"/>
          <w:highlight w:val="yellow"/>
        </w:rPr>
        <w:t>、存储器、</w:t>
      </w:r>
      <w:r>
        <w:rPr>
          <w:rFonts w:hint="eastAsia"/>
          <w:szCs w:val="21"/>
          <w:highlight w:val="yellow"/>
        </w:rPr>
        <w:t>I/O</w:t>
      </w:r>
      <w:r>
        <w:rPr>
          <w:rFonts w:hint="eastAsia"/>
          <w:szCs w:val="21"/>
          <w:highlight w:val="yellow"/>
        </w:rPr>
        <w:t>设备</w:t>
      </w:r>
    </w:p>
    <w:p w14:paraId="60BBEC7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计算机里面的猫和老鼠指的是</w:t>
      </w:r>
      <w:r>
        <w:rPr>
          <w:rFonts w:hAnsi="宋体" w:hint="eastAsia"/>
          <w:szCs w:val="21"/>
        </w:rPr>
        <w:t>____</w:t>
      </w:r>
      <w:r>
        <w:rPr>
          <w:rFonts w:hAnsi="宋体" w:hint="eastAsia"/>
          <w:szCs w:val="21"/>
        </w:rPr>
        <w:t>。</w:t>
      </w:r>
    </w:p>
    <w:p w14:paraId="246BFD68"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Modem and Mouse</w:t>
      </w:r>
      <w:r>
        <w:rPr>
          <w:rFonts w:hint="eastAsia"/>
          <w:szCs w:val="21"/>
        </w:rPr>
        <w:t xml:space="preserve">    B</w:t>
      </w:r>
      <w:r>
        <w:rPr>
          <w:rFonts w:hint="eastAsia"/>
          <w:szCs w:val="21"/>
        </w:rPr>
        <w:t>、</w:t>
      </w:r>
      <w:r>
        <w:rPr>
          <w:rFonts w:hint="eastAsia"/>
          <w:szCs w:val="21"/>
        </w:rPr>
        <w:t>Tom and Jerry</w:t>
      </w:r>
      <w:r>
        <w:rPr>
          <w:rFonts w:hint="eastAsia"/>
          <w:szCs w:val="21"/>
        </w:rPr>
        <w:t xml:space="preserve">　　</w:t>
      </w:r>
      <w:r>
        <w:rPr>
          <w:rFonts w:hint="eastAsia"/>
          <w:szCs w:val="21"/>
        </w:rPr>
        <w:t>C</w:t>
      </w:r>
      <w:r>
        <w:rPr>
          <w:rFonts w:hint="eastAsia"/>
          <w:szCs w:val="21"/>
        </w:rPr>
        <w:t>、键盘和鼠标器</w:t>
      </w:r>
      <w:r>
        <w:rPr>
          <w:rFonts w:hint="eastAsia"/>
          <w:szCs w:val="21"/>
        </w:rPr>
        <w:t xml:space="preserve">       D</w:t>
      </w:r>
      <w:r>
        <w:rPr>
          <w:rFonts w:hint="eastAsia"/>
          <w:szCs w:val="21"/>
        </w:rPr>
        <w:t>、以上都对</w:t>
      </w:r>
    </w:p>
    <w:p w14:paraId="5DE546A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计算机网络的主要作用有集中管理和分布处理、远程通信以及</w:t>
      </w:r>
      <w:r>
        <w:rPr>
          <w:rFonts w:hAnsi="宋体" w:hint="eastAsia"/>
          <w:szCs w:val="21"/>
        </w:rPr>
        <w:t>____</w:t>
      </w:r>
      <w:r>
        <w:rPr>
          <w:rFonts w:hAnsi="宋体" w:hint="eastAsia"/>
          <w:szCs w:val="21"/>
        </w:rPr>
        <w:t>。</w:t>
      </w:r>
    </w:p>
    <w:p w14:paraId="3FD3BC79" w14:textId="77777777" w:rsidR="00A501B3" w:rsidRDefault="00A501B3">
      <w:pPr>
        <w:adjustRightInd w:val="0"/>
        <w:snapToGrid w:val="0"/>
        <w:spacing w:line="360" w:lineRule="auto"/>
        <w:rPr>
          <w:szCs w:val="21"/>
        </w:rPr>
      </w:pPr>
      <w:r>
        <w:rPr>
          <w:rFonts w:hint="eastAsia"/>
          <w:szCs w:val="21"/>
        </w:rPr>
        <w:t>A</w:t>
      </w:r>
      <w:r>
        <w:rPr>
          <w:rFonts w:hint="eastAsia"/>
          <w:szCs w:val="21"/>
        </w:rPr>
        <w:t>、信息交流</w:t>
      </w:r>
      <w:r>
        <w:rPr>
          <w:rFonts w:hint="eastAsia"/>
          <w:szCs w:val="21"/>
        </w:rPr>
        <w:t xml:space="preserve">     B</w:t>
      </w:r>
      <w:r>
        <w:rPr>
          <w:rFonts w:hint="eastAsia"/>
          <w:szCs w:val="21"/>
        </w:rPr>
        <w:t>、辅助教学</w:t>
      </w:r>
      <w:r>
        <w:rPr>
          <w:rFonts w:hint="eastAsia"/>
          <w:szCs w:val="21"/>
        </w:rPr>
        <w:t xml:space="preserve">  </w:t>
      </w:r>
      <w:r>
        <w:rPr>
          <w:rFonts w:hint="eastAsia"/>
          <w:szCs w:val="21"/>
          <w:highlight w:val="yellow"/>
        </w:rPr>
        <w:t>C</w:t>
      </w:r>
      <w:r>
        <w:rPr>
          <w:rFonts w:hint="eastAsia"/>
          <w:szCs w:val="21"/>
          <w:highlight w:val="yellow"/>
        </w:rPr>
        <w:t>、资源共享</w:t>
      </w:r>
      <w:r>
        <w:rPr>
          <w:rFonts w:hint="eastAsia"/>
          <w:szCs w:val="21"/>
        </w:rPr>
        <w:t xml:space="preserve">  D</w:t>
      </w:r>
      <w:r>
        <w:rPr>
          <w:rFonts w:hint="eastAsia"/>
          <w:szCs w:val="21"/>
        </w:rPr>
        <w:t>、自动控制</w:t>
      </w:r>
    </w:p>
    <w:p w14:paraId="38F23EF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计算机网络是</w:t>
      </w:r>
      <w:r>
        <w:rPr>
          <w:rFonts w:hAnsi="宋体" w:hint="eastAsia"/>
          <w:szCs w:val="21"/>
        </w:rPr>
        <w:t>____</w:t>
      </w:r>
      <w:r>
        <w:rPr>
          <w:rFonts w:hAnsi="宋体" w:hint="eastAsia"/>
          <w:szCs w:val="21"/>
        </w:rPr>
        <w:t>相结合的产物。</w:t>
      </w:r>
    </w:p>
    <w:p w14:paraId="4065FE0B" w14:textId="77777777" w:rsidR="00A501B3" w:rsidRDefault="00A501B3">
      <w:pPr>
        <w:adjustRightInd w:val="0"/>
        <w:snapToGrid w:val="0"/>
        <w:spacing w:line="360" w:lineRule="auto"/>
        <w:rPr>
          <w:szCs w:val="21"/>
        </w:rPr>
      </w:pPr>
      <w:r>
        <w:rPr>
          <w:rFonts w:hint="eastAsia"/>
          <w:szCs w:val="21"/>
        </w:rPr>
        <w:t>A</w:t>
      </w:r>
      <w:r>
        <w:rPr>
          <w:rFonts w:hint="eastAsia"/>
          <w:szCs w:val="21"/>
        </w:rPr>
        <w:t>、计算机技术与通讯技术</w:t>
      </w:r>
      <w:r>
        <w:rPr>
          <w:rFonts w:hint="eastAsia"/>
          <w:szCs w:val="21"/>
        </w:rPr>
        <w:t xml:space="preserve">       B</w:t>
      </w:r>
      <w:r>
        <w:rPr>
          <w:rFonts w:hint="eastAsia"/>
          <w:szCs w:val="21"/>
        </w:rPr>
        <w:t>、计算机技术与信息技术</w:t>
      </w:r>
    </w:p>
    <w:p w14:paraId="23CFB8F3"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、计算机技术与通信技术</w:t>
      </w:r>
      <w:r>
        <w:rPr>
          <w:rFonts w:hint="eastAsia"/>
          <w:szCs w:val="21"/>
        </w:rPr>
        <w:t xml:space="preserve">       D</w:t>
      </w:r>
      <w:r>
        <w:rPr>
          <w:rFonts w:hint="eastAsia"/>
          <w:szCs w:val="21"/>
        </w:rPr>
        <w:t>、信息技术与通讯技术</w:t>
      </w:r>
      <w:r>
        <w:rPr>
          <w:rFonts w:hint="eastAsia"/>
          <w:szCs w:val="21"/>
        </w:rPr>
        <w:t xml:space="preserve"> </w:t>
      </w:r>
    </w:p>
    <w:p w14:paraId="72F70AA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计算机网络在应用上的两种主要类型分别是局域网和</w:t>
      </w:r>
      <w:r>
        <w:rPr>
          <w:rFonts w:hAnsi="宋体" w:hint="eastAsia"/>
          <w:szCs w:val="21"/>
        </w:rPr>
        <w:t>____</w:t>
      </w:r>
      <w:r>
        <w:rPr>
          <w:rFonts w:hAnsi="宋体" w:hint="eastAsia"/>
          <w:szCs w:val="21"/>
        </w:rPr>
        <w:t>。</w:t>
      </w:r>
    </w:p>
    <w:p w14:paraId="0A60BAB5"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、广域网</w:t>
      </w:r>
      <w:r>
        <w:rPr>
          <w:rFonts w:hint="eastAsia"/>
          <w:szCs w:val="21"/>
        </w:rPr>
        <w:t xml:space="preserve">       B</w:t>
      </w:r>
      <w:r>
        <w:rPr>
          <w:rFonts w:hint="eastAsia"/>
          <w:szCs w:val="21"/>
        </w:rPr>
        <w:t>、局部网</w:t>
      </w:r>
      <w:r>
        <w:rPr>
          <w:rFonts w:hint="eastAsia"/>
          <w:szCs w:val="21"/>
        </w:rPr>
        <w:t xml:space="preserve">        C</w:t>
      </w:r>
      <w:r>
        <w:rPr>
          <w:rFonts w:hint="eastAsia"/>
          <w:szCs w:val="21"/>
        </w:rPr>
        <w:t>、全球网</w:t>
      </w:r>
      <w:r>
        <w:rPr>
          <w:rFonts w:hint="eastAsia"/>
          <w:szCs w:val="21"/>
        </w:rPr>
        <w:t xml:space="preserve">      D</w:t>
      </w:r>
      <w:r>
        <w:rPr>
          <w:rFonts w:hint="eastAsia"/>
          <w:szCs w:val="21"/>
        </w:rPr>
        <w:t>、互联网</w:t>
      </w:r>
    </w:p>
    <w:p w14:paraId="3BE765F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计算机网络最突出的优点是</w:t>
      </w:r>
      <w:r>
        <w:rPr>
          <w:rFonts w:hAnsi="宋体" w:hint="eastAsia"/>
          <w:szCs w:val="21"/>
        </w:rPr>
        <w:t>____</w:t>
      </w:r>
      <w:r>
        <w:rPr>
          <w:rFonts w:hAnsi="宋体" w:hint="eastAsia"/>
          <w:szCs w:val="21"/>
        </w:rPr>
        <w:t>。</w:t>
      </w:r>
    </w:p>
    <w:p w14:paraId="374018D0"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、软件、硬件和数据资源共享</w:t>
      </w:r>
      <w:r>
        <w:rPr>
          <w:rFonts w:hint="eastAsia"/>
          <w:szCs w:val="21"/>
        </w:rPr>
        <w:t xml:space="preserve">   B</w:t>
      </w:r>
      <w:r>
        <w:rPr>
          <w:rFonts w:hint="eastAsia"/>
          <w:szCs w:val="21"/>
        </w:rPr>
        <w:t>、运算速度快</w:t>
      </w:r>
    </w:p>
    <w:p w14:paraId="3104BA1B" w14:textId="77777777" w:rsidR="00A501B3" w:rsidRDefault="00A501B3">
      <w:pPr>
        <w:adjustRightInd w:val="0"/>
        <w:snapToGrid w:val="0"/>
        <w:spacing w:line="360" w:lineRule="auto"/>
        <w:rPr>
          <w:szCs w:val="21"/>
        </w:rPr>
      </w:pPr>
      <w:r>
        <w:rPr>
          <w:rFonts w:hint="eastAsia"/>
          <w:szCs w:val="21"/>
        </w:rPr>
        <w:t>C</w:t>
      </w:r>
      <w:r>
        <w:rPr>
          <w:rFonts w:hint="eastAsia"/>
          <w:szCs w:val="21"/>
        </w:rPr>
        <w:t>、可以相互通讯</w:t>
      </w:r>
      <w:r>
        <w:rPr>
          <w:rFonts w:hint="eastAsia"/>
          <w:szCs w:val="21"/>
        </w:rPr>
        <w:t xml:space="preserve">               D</w:t>
      </w:r>
      <w:r>
        <w:rPr>
          <w:rFonts w:hint="eastAsia"/>
          <w:szCs w:val="21"/>
        </w:rPr>
        <w:t>、内存容量大</w:t>
      </w:r>
    </w:p>
    <w:p w14:paraId="1D646FC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计算机系统是由硬件和软件两部分组成，其中软件是指</w:t>
      </w:r>
      <w:r>
        <w:rPr>
          <w:rFonts w:hAnsi="宋体" w:hint="eastAsia"/>
          <w:szCs w:val="21"/>
        </w:rPr>
        <w:t>____</w:t>
      </w:r>
    </w:p>
    <w:p w14:paraId="31211A8F" w14:textId="77777777" w:rsidR="00A501B3" w:rsidRDefault="00A501B3">
      <w:pPr>
        <w:adjustRightInd w:val="0"/>
        <w:snapToGrid w:val="0"/>
        <w:spacing w:line="360" w:lineRule="auto"/>
        <w:rPr>
          <w:szCs w:val="21"/>
        </w:rPr>
      </w:pPr>
      <w:r>
        <w:rPr>
          <w:rFonts w:hint="eastAsia"/>
          <w:szCs w:val="21"/>
        </w:rPr>
        <w:t>A</w:t>
      </w:r>
      <w:r>
        <w:rPr>
          <w:rFonts w:hint="eastAsia"/>
          <w:szCs w:val="21"/>
        </w:rPr>
        <w:t>、操作系统</w:t>
      </w:r>
      <w:r>
        <w:rPr>
          <w:rFonts w:hint="eastAsia"/>
          <w:szCs w:val="21"/>
        </w:rPr>
        <w:t xml:space="preserve">           B</w:t>
      </w:r>
      <w:r>
        <w:rPr>
          <w:rFonts w:hint="eastAsia"/>
          <w:szCs w:val="21"/>
        </w:rPr>
        <w:t>、编译系统</w:t>
      </w:r>
    </w:p>
    <w:p w14:paraId="5E049DB0"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、程序和有关的资料</w:t>
      </w:r>
      <w:r>
        <w:rPr>
          <w:rFonts w:hint="eastAsia"/>
          <w:szCs w:val="21"/>
        </w:rPr>
        <w:t xml:space="preserve">    D</w:t>
      </w:r>
      <w:r>
        <w:rPr>
          <w:rFonts w:hint="eastAsia"/>
          <w:szCs w:val="21"/>
        </w:rPr>
        <w:t>、高级语言编写的程序</w:t>
      </w:r>
    </w:p>
    <w:p w14:paraId="72225C8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计算机预防病毒感染有效的措施是</w:t>
      </w:r>
      <w:r>
        <w:rPr>
          <w:rFonts w:hAnsi="宋体" w:hint="eastAsia"/>
          <w:szCs w:val="21"/>
        </w:rPr>
        <w:t>____</w:t>
      </w:r>
      <w:r>
        <w:rPr>
          <w:rFonts w:hAnsi="宋体" w:hint="eastAsia"/>
          <w:szCs w:val="21"/>
        </w:rPr>
        <w:t>。</w:t>
      </w:r>
    </w:p>
    <w:p w14:paraId="2B45717A" w14:textId="77777777" w:rsidR="00A501B3" w:rsidRDefault="00A501B3">
      <w:pPr>
        <w:adjustRightInd w:val="0"/>
        <w:snapToGrid w:val="0"/>
        <w:spacing w:line="360" w:lineRule="auto"/>
        <w:rPr>
          <w:szCs w:val="21"/>
        </w:rPr>
      </w:pPr>
      <w:r>
        <w:rPr>
          <w:rFonts w:hint="eastAsia"/>
          <w:szCs w:val="21"/>
        </w:rPr>
        <w:t>A</w:t>
      </w:r>
      <w:r>
        <w:rPr>
          <w:rFonts w:hint="eastAsia"/>
          <w:szCs w:val="21"/>
        </w:rPr>
        <w:t>、定期对计算机重新安装系统</w:t>
      </w:r>
      <w:r>
        <w:rPr>
          <w:rFonts w:hint="eastAsia"/>
          <w:szCs w:val="21"/>
        </w:rPr>
        <w:t xml:space="preserve">  B</w:t>
      </w:r>
      <w:r>
        <w:rPr>
          <w:rFonts w:hint="eastAsia"/>
          <w:szCs w:val="21"/>
        </w:rPr>
        <w:t>、不要把</w:t>
      </w:r>
      <w:r>
        <w:rPr>
          <w:rFonts w:hint="eastAsia"/>
          <w:szCs w:val="21"/>
        </w:rPr>
        <w:t>U</w:t>
      </w:r>
      <w:r>
        <w:rPr>
          <w:rFonts w:hint="eastAsia"/>
          <w:szCs w:val="21"/>
        </w:rPr>
        <w:t>盘和有病毒的</w:t>
      </w:r>
      <w:r>
        <w:rPr>
          <w:rFonts w:hint="eastAsia"/>
          <w:szCs w:val="21"/>
        </w:rPr>
        <w:t>U</w:t>
      </w:r>
      <w:r>
        <w:rPr>
          <w:rFonts w:hint="eastAsia"/>
          <w:szCs w:val="21"/>
        </w:rPr>
        <w:t>盘放在一起</w:t>
      </w:r>
    </w:p>
    <w:p w14:paraId="221F30A9" w14:textId="77777777" w:rsidR="00A501B3" w:rsidRDefault="00A501B3">
      <w:pPr>
        <w:adjustRightInd w:val="0"/>
        <w:snapToGrid w:val="0"/>
        <w:spacing w:line="360" w:lineRule="auto"/>
        <w:rPr>
          <w:szCs w:val="21"/>
        </w:rPr>
      </w:pPr>
      <w:r>
        <w:rPr>
          <w:rFonts w:hint="eastAsia"/>
          <w:szCs w:val="21"/>
        </w:rPr>
        <w:t>C</w:t>
      </w:r>
      <w:r>
        <w:rPr>
          <w:rFonts w:hint="eastAsia"/>
          <w:szCs w:val="21"/>
        </w:rPr>
        <w:t>、不准往计算机中拷贝软件</w:t>
      </w:r>
      <w:r>
        <w:rPr>
          <w:rFonts w:hint="eastAsia"/>
          <w:szCs w:val="21"/>
        </w:rPr>
        <w:t xml:space="preserve">    </w:t>
      </w:r>
      <w:r>
        <w:rPr>
          <w:rFonts w:hint="eastAsia"/>
          <w:szCs w:val="21"/>
          <w:highlight w:val="yellow"/>
        </w:rPr>
        <w:t>D</w:t>
      </w:r>
      <w:r>
        <w:rPr>
          <w:rFonts w:hint="eastAsia"/>
          <w:szCs w:val="21"/>
          <w:highlight w:val="yellow"/>
        </w:rPr>
        <w:t>、安装防病毒软件，并定时升级</w:t>
      </w:r>
    </w:p>
    <w:p w14:paraId="219A86F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计算机正常关机后</w:t>
      </w:r>
      <w:r>
        <w:rPr>
          <w:rFonts w:hAnsi="宋体" w:hint="eastAsia"/>
          <w:szCs w:val="21"/>
        </w:rPr>
        <w:t>____</w:t>
      </w:r>
      <w:r>
        <w:rPr>
          <w:rFonts w:hAnsi="宋体" w:hint="eastAsia"/>
          <w:szCs w:val="21"/>
        </w:rPr>
        <w:t>中的信息不会消失。</w:t>
      </w:r>
    </w:p>
    <w:p w14:paraId="40391EE1"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ROM</w:t>
      </w:r>
      <w:r>
        <w:rPr>
          <w:rFonts w:hint="eastAsia"/>
          <w:szCs w:val="21"/>
        </w:rPr>
        <w:t xml:space="preserve">    B</w:t>
      </w:r>
      <w:r>
        <w:rPr>
          <w:rFonts w:hint="eastAsia"/>
          <w:szCs w:val="21"/>
        </w:rPr>
        <w:t>、</w:t>
      </w:r>
      <w:r>
        <w:rPr>
          <w:rFonts w:hint="eastAsia"/>
          <w:szCs w:val="21"/>
        </w:rPr>
        <w:t>RAM    C</w:t>
      </w:r>
      <w:r>
        <w:rPr>
          <w:rFonts w:hint="eastAsia"/>
          <w:szCs w:val="21"/>
        </w:rPr>
        <w:t>、</w:t>
      </w:r>
      <w:r>
        <w:rPr>
          <w:rFonts w:hint="eastAsia"/>
          <w:szCs w:val="21"/>
        </w:rPr>
        <w:t>CACHE    D</w:t>
      </w:r>
      <w:r>
        <w:rPr>
          <w:rFonts w:hint="eastAsia"/>
          <w:szCs w:val="21"/>
        </w:rPr>
        <w:t>、</w:t>
      </w:r>
      <w:r>
        <w:rPr>
          <w:rFonts w:hint="eastAsia"/>
          <w:szCs w:val="21"/>
        </w:rPr>
        <w:t xml:space="preserve">CPU </w:t>
      </w:r>
    </w:p>
    <w:p w14:paraId="6A62737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计算机正常启动后，我们在屏幕上首先看到的是</w:t>
      </w:r>
      <w:r>
        <w:rPr>
          <w:rFonts w:hAnsi="宋体" w:hint="eastAsia"/>
          <w:szCs w:val="21"/>
        </w:rPr>
        <w:t>____</w:t>
      </w:r>
    </w:p>
    <w:p w14:paraId="5DF4218D"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Windows</w:t>
      </w:r>
      <w:r>
        <w:rPr>
          <w:rFonts w:hint="eastAsia"/>
          <w:szCs w:val="21"/>
          <w:highlight w:val="yellow"/>
        </w:rPr>
        <w:t>的桌面</w:t>
      </w:r>
      <w:r>
        <w:rPr>
          <w:rFonts w:hint="eastAsia"/>
          <w:szCs w:val="21"/>
        </w:rPr>
        <w:t xml:space="preserve">                B</w:t>
      </w:r>
      <w:r>
        <w:rPr>
          <w:rFonts w:hint="eastAsia"/>
          <w:szCs w:val="21"/>
        </w:rPr>
        <w:t>、关闭</w:t>
      </w:r>
      <w:r>
        <w:rPr>
          <w:rFonts w:hint="eastAsia"/>
          <w:szCs w:val="21"/>
        </w:rPr>
        <w:t>Windows</w:t>
      </w:r>
      <w:r>
        <w:rPr>
          <w:rFonts w:hint="eastAsia"/>
          <w:szCs w:val="21"/>
        </w:rPr>
        <w:t>的对话框</w:t>
      </w:r>
    </w:p>
    <w:p w14:paraId="79B7F416" w14:textId="77777777" w:rsidR="00A501B3" w:rsidRDefault="00A501B3">
      <w:pPr>
        <w:adjustRightInd w:val="0"/>
        <w:snapToGrid w:val="0"/>
        <w:spacing w:line="360" w:lineRule="auto"/>
        <w:rPr>
          <w:szCs w:val="21"/>
        </w:rPr>
      </w:pPr>
      <w:r>
        <w:rPr>
          <w:rFonts w:hint="eastAsia"/>
          <w:szCs w:val="21"/>
        </w:rPr>
        <w:t>C</w:t>
      </w:r>
      <w:r>
        <w:rPr>
          <w:rFonts w:hint="eastAsia"/>
          <w:szCs w:val="21"/>
        </w:rPr>
        <w:t>、有关帮助的信息</w:t>
      </w:r>
      <w:r>
        <w:rPr>
          <w:rFonts w:hint="eastAsia"/>
          <w:szCs w:val="21"/>
        </w:rPr>
        <w:t xml:space="preserve">                D</w:t>
      </w:r>
      <w:r>
        <w:rPr>
          <w:rFonts w:hint="eastAsia"/>
          <w:szCs w:val="21"/>
        </w:rPr>
        <w:t>、出错信息</w:t>
      </w:r>
    </w:p>
    <w:p w14:paraId="211BF65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计算机中</w:t>
      </w:r>
      <w:r>
        <w:rPr>
          <w:rFonts w:hAnsi="宋体" w:hint="eastAsia"/>
          <w:szCs w:val="21"/>
        </w:rPr>
        <w:t>CPU</w:t>
      </w:r>
      <w:r>
        <w:rPr>
          <w:rFonts w:hAnsi="宋体" w:hint="eastAsia"/>
          <w:szCs w:val="21"/>
        </w:rPr>
        <w:t>的任务是什么？</w:t>
      </w:r>
      <w:r>
        <w:rPr>
          <w:rFonts w:hAnsi="宋体" w:hint="eastAsia"/>
          <w:szCs w:val="21"/>
        </w:rPr>
        <w:t>____</w:t>
      </w:r>
    </w:p>
    <w:p w14:paraId="48C6354E" w14:textId="77777777" w:rsidR="00A501B3" w:rsidRDefault="00A501B3">
      <w:pPr>
        <w:adjustRightInd w:val="0"/>
        <w:snapToGrid w:val="0"/>
        <w:spacing w:line="360" w:lineRule="auto"/>
        <w:rPr>
          <w:szCs w:val="21"/>
        </w:rPr>
      </w:pPr>
      <w:r>
        <w:rPr>
          <w:rFonts w:hint="eastAsia"/>
          <w:szCs w:val="21"/>
        </w:rPr>
        <w:t>A</w:t>
      </w:r>
      <w:r>
        <w:rPr>
          <w:rFonts w:hint="eastAsia"/>
          <w:szCs w:val="21"/>
        </w:rPr>
        <w:t>、执行存放在</w:t>
      </w:r>
      <w:r>
        <w:rPr>
          <w:rFonts w:hint="eastAsia"/>
          <w:szCs w:val="21"/>
        </w:rPr>
        <w:t>CPU</w:t>
      </w:r>
      <w:r>
        <w:rPr>
          <w:rFonts w:hint="eastAsia"/>
          <w:szCs w:val="21"/>
        </w:rPr>
        <w:t>中的指令序列</w:t>
      </w:r>
    </w:p>
    <w:p w14:paraId="76F7D909" w14:textId="77777777" w:rsidR="00A501B3" w:rsidRDefault="00A501B3">
      <w:pPr>
        <w:adjustRightInd w:val="0"/>
        <w:snapToGrid w:val="0"/>
        <w:spacing w:line="360" w:lineRule="auto"/>
        <w:rPr>
          <w:szCs w:val="21"/>
        </w:rPr>
      </w:pPr>
      <w:r>
        <w:rPr>
          <w:rFonts w:hint="eastAsia"/>
          <w:szCs w:val="21"/>
        </w:rPr>
        <w:t>B</w:t>
      </w:r>
      <w:r>
        <w:rPr>
          <w:rFonts w:hint="eastAsia"/>
          <w:szCs w:val="21"/>
        </w:rPr>
        <w:t>、执行存放在存储器中的语句</w:t>
      </w:r>
    </w:p>
    <w:p w14:paraId="1D4E1719" w14:textId="77777777" w:rsidR="00A501B3" w:rsidRDefault="00A501B3">
      <w:pPr>
        <w:adjustRightInd w:val="0"/>
        <w:snapToGrid w:val="0"/>
        <w:spacing w:line="360" w:lineRule="auto"/>
        <w:rPr>
          <w:szCs w:val="21"/>
        </w:rPr>
      </w:pPr>
      <w:r>
        <w:rPr>
          <w:rFonts w:hint="eastAsia"/>
          <w:szCs w:val="21"/>
        </w:rPr>
        <w:t>C</w:t>
      </w:r>
      <w:r>
        <w:rPr>
          <w:rFonts w:hint="eastAsia"/>
          <w:szCs w:val="21"/>
        </w:rPr>
        <w:t>、执行存放在</w:t>
      </w:r>
      <w:r>
        <w:rPr>
          <w:rFonts w:hint="eastAsia"/>
          <w:szCs w:val="21"/>
        </w:rPr>
        <w:t>CPU</w:t>
      </w:r>
      <w:r>
        <w:rPr>
          <w:rFonts w:hint="eastAsia"/>
          <w:szCs w:val="21"/>
        </w:rPr>
        <w:t>中的语句</w:t>
      </w:r>
    </w:p>
    <w:p w14:paraId="57D8D20D"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、执行存放在存储器中的指令序列</w:t>
      </w:r>
    </w:p>
    <w:p w14:paraId="33FF30D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计算机中的存储系统是指</w:t>
      </w:r>
      <w:r>
        <w:rPr>
          <w:rFonts w:hAnsi="宋体" w:hint="eastAsia"/>
          <w:szCs w:val="21"/>
        </w:rPr>
        <w:t>____</w:t>
      </w:r>
    </w:p>
    <w:p w14:paraId="60025697"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RAM       B</w:t>
      </w:r>
      <w:r>
        <w:rPr>
          <w:rFonts w:hint="eastAsia"/>
          <w:szCs w:val="21"/>
        </w:rPr>
        <w:t>、</w:t>
      </w:r>
      <w:r>
        <w:rPr>
          <w:rFonts w:hint="eastAsia"/>
          <w:szCs w:val="21"/>
        </w:rPr>
        <w:t>ROM        C</w:t>
      </w:r>
      <w:r>
        <w:rPr>
          <w:rFonts w:hint="eastAsia"/>
          <w:szCs w:val="21"/>
        </w:rPr>
        <w:t>、主存储器</w:t>
      </w:r>
      <w:r>
        <w:rPr>
          <w:rFonts w:hint="eastAsia"/>
          <w:szCs w:val="21"/>
        </w:rPr>
        <w:t xml:space="preserve">       </w:t>
      </w:r>
      <w:r>
        <w:rPr>
          <w:rFonts w:hint="eastAsia"/>
          <w:szCs w:val="21"/>
          <w:highlight w:val="yellow"/>
        </w:rPr>
        <w:t>D</w:t>
      </w:r>
      <w:r>
        <w:rPr>
          <w:rFonts w:hint="eastAsia"/>
          <w:szCs w:val="21"/>
          <w:highlight w:val="yellow"/>
        </w:rPr>
        <w:t>、主存储器和外存储器</w:t>
      </w:r>
    </w:p>
    <w:p w14:paraId="54C0C38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计算机主机硬件结构主要包括三个组成部分，它们分别是</w:t>
      </w:r>
      <w:r>
        <w:rPr>
          <w:rFonts w:hAnsi="宋体" w:hint="eastAsia"/>
          <w:szCs w:val="21"/>
        </w:rPr>
        <w:t>____</w:t>
      </w:r>
    </w:p>
    <w:p w14:paraId="021B2396"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CPU</w:t>
      </w:r>
      <w:r>
        <w:rPr>
          <w:rFonts w:hint="eastAsia"/>
          <w:szCs w:val="21"/>
          <w:highlight w:val="yellow"/>
        </w:rPr>
        <w:t>、存储器、</w:t>
      </w:r>
      <w:r>
        <w:rPr>
          <w:rFonts w:hint="eastAsia"/>
          <w:szCs w:val="21"/>
          <w:highlight w:val="yellow"/>
        </w:rPr>
        <w:t>I/O</w:t>
      </w:r>
      <w:r>
        <w:rPr>
          <w:rFonts w:hint="eastAsia"/>
          <w:szCs w:val="21"/>
          <w:highlight w:val="yellow"/>
        </w:rPr>
        <w:t>设备</w:t>
      </w:r>
      <w:r>
        <w:rPr>
          <w:rFonts w:hint="eastAsia"/>
          <w:szCs w:val="21"/>
        </w:rPr>
        <w:t xml:space="preserve">          B</w:t>
      </w:r>
      <w:r>
        <w:rPr>
          <w:rFonts w:hint="eastAsia"/>
          <w:szCs w:val="21"/>
        </w:rPr>
        <w:t>、</w:t>
      </w:r>
      <w:r>
        <w:rPr>
          <w:rFonts w:hint="eastAsia"/>
          <w:szCs w:val="21"/>
        </w:rPr>
        <w:t>CPU</w:t>
      </w:r>
      <w:r>
        <w:rPr>
          <w:rFonts w:hint="eastAsia"/>
          <w:szCs w:val="21"/>
        </w:rPr>
        <w:t>、运算器、控制器</w:t>
      </w:r>
    </w:p>
    <w:p w14:paraId="6630F4C7" w14:textId="77777777" w:rsidR="00A501B3" w:rsidRDefault="00A501B3">
      <w:pPr>
        <w:adjustRightInd w:val="0"/>
        <w:snapToGrid w:val="0"/>
        <w:spacing w:line="360" w:lineRule="auto"/>
        <w:rPr>
          <w:szCs w:val="21"/>
        </w:rPr>
      </w:pPr>
      <w:r>
        <w:rPr>
          <w:rFonts w:hint="eastAsia"/>
          <w:szCs w:val="21"/>
        </w:rPr>
        <w:t>C</w:t>
      </w:r>
      <w:r>
        <w:rPr>
          <w:rFonts w:hint="eastAsia"/>
          <w:szCs w:val="21"/>
        </w:rPr>
        <w:t>、存储器、</w:t>
      </w:r>
      <w:r>
        <w:rPr>
          <w:rFonts w:hint="eastAsia"/>
          <w:szCs w:val="21"/>
        </w:rPr>
        <w:t>I/O</w:t>
      </w:r>
      <w:r>
        <w:rPr>
          <w:rFonts w:hint="eastAsia"/>
          <w:szCs w:val="21"/>
        </w:rPr>
        <w:t>设备、系统总线</w:t>
      </w:r>
      <w:r>
        <w:rPr>
          <w:rFonts w:hint="eastAsia"/>
          <w:szCs w:val="21"/>
        </w:rPr>
        <w:t xml:space="preserve">      D</w:t>
      </w:r>
      <w:r>
        <w:rPr>
          <w:rFonts w:hint="eastAsia"/>
          <w:szCs w:val="21"/>
        </w:rPr>
        <w:t>、</w:t>
      </w:r>
      <w:r>
        <w:rPr>
          <w:rFonts w:hint="eastAsia"/>
          <w:szCs w:val="21"/>
        </w:rPr>
        <w:t>CPU</w:t>
      </w:r>
      <w:r>
        <w:rPr>
          <w:rFonts w:hint="eastAsia"/>
          <w:szCs w:val="21"/>
        </w:rPr>
        <w:t>、控制器、</w:t>
      </w:r>
      <w:r>
        <w:rPr>
          <w:rFonts w:hint="eastAsia"/>
          <w:szCs w:val="21"/>
        </w:rPr>
        <w:t>I/O</w:t>
      </w:r>
      <w:r>
        <w:rPr>
          <w:rFonts w:hint="eastAsia"/>
          <w:szCs w:val="21"/>
        </w:rPr>
        <w:t>设备</w:t>
      </w:r>
    </w:p>
    <w:p w14:paraId="7F2B547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键盘上</w:t>
      </w:r>
      <w:r>
        <w:rPr>
          <w:rFonts w:hAnsi="宋体" w:hint="eastAsia"/>
          <w:szCs w:val="21"/>
        </w:rPr>
        <w:t>[CapsLock]</w:t>
      </w:r>
      <w:r>
        <w:rPr>
          <w:rFonts w:hAnsi="宋体" w:hint="eastAsia"/>
          <w:szCs w:val="21"/>
        </w:rPr>
        <w:t>键被称作是</w:t>
      </w:r>
      <w:r>
        <w:rPr>
          <w:rFonts w:hAnsi="宋体" w:hint="eastAsia"/>
          <w:szCs w:val="21"/>
        </w:rPr>
        <w:t>____</w:t>
      </w:r>
    </w:p>
    <w:p w14:paraId="3C54C987" w14:textId="77777777" w:rsidR="00A501B3" w:rsidRDefault="00A501B3">
      <w:pPr>
        <w:adjustRightInd w:val="0"/>
        <w:snapToGrid w:val="0"/>
        <w:spacing w:line="360" w:lineRule="auto"/>
        <w:rPr>
          <w:szCs w:val="21"/>
        </w:rPr>
      </w:pPr>
      <w:r>
        <w:rPr>
          <w:rFonts w:hint="eastAsia"/>
          <w:szCs w:val="21"/>
        </w:rPr>
        <w:t>A</w:t>
      </w:r>
      <w:r>
        <w:rPr>
          <w:rFonts w:hint="eastAsia"/>
          <w:szCs w:val="21"/>
        </w:rPr>
        <w:t>、退格键</w:t>
      </w:r>
      <w:r>
        <w:rPr>
          <w:rFonts w:hint="eastAsia"/>
          <w:szCs w:val="21"/>
        </w:rPr>
        <w:t xml:space="preserve">         B</w:t>
      </w:r>
      <w:r>
        <w:rPr>
          <w:rFonts w:hint="eastAsia"/>
          <w:szCs w:val="21"/>
        </w:rPr>
        <w:t xml:space="preserve">、控制键　　</w:t>
      </w:r>
      <w:r>
        <w:rPr>
          <w:rFonts w:hint="eastAsia"/>
          <w:szCs w:val="21"/>
        </w:rPr>
        <w:t>C</w:t>
      </w:r>
      <w:r>
        <w:rPr>
          <w:rFonts w:hint="eastAsia"/>
          <w:szCs w:val="21"/>
        </w:rPr>
        <w:t>、空格键</w:t>
      </w:r>
      <w:r>
        <w:rPr>
          <w:rFonts w:hint="eastAsia"/>
          <w:szCs w:val="21"/>
        </w:rPr>
        <w:t xml:space="preserve">          </w:t>
      </w:r>
      <w:r>
        <w:rPr>
          <w:rFonts w:hint="eastAsia"/>
          <w:szCs w:val="21"/>
          <w:highlight w:val="yellow"/>
        </w:rPr>
        <w:t>D</w:t>
      </w:r>
      <w:r>
        <w:rPr>
          <w:rFonts w:hint="eastAsia"/>
          <w:szCs w:val="21"/>
          <w:highlight w:val="yellow"/>
        </w:rPr>
        <w:t>、大写字母锁定键</w:t>
      </w:r>
    </w:p>
    <w:p w14:paraId="1BC4079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近两年全球掀起了</w:t>
      </w:r>
      <w:r>
        <w:rPr>
          <w:rFonts w:hAnsi="宋体" w:hint="eastAsia"/>
          <w:szCs w:val="21"/>
        </w:rPr>
        <w:t>Internet</w:t>
      </w:r>
      <w:r>
        <w:rPr>
          <w:rFonts w:hAnsi="宋体" w:hint="eastAsia"/>
          <w:szCs w:val="21"/>
        </w:rPr>
        <w:t>热，在</w:t>
      </w:r>
      <w:r>
        <w:rPr>
          <w:rFonts w:hAnsi="宋体" w:hint="eastAsia"/>
          <w:szCs w:val="21"/>
        </w:rPr>
        <w:t>Internet</w:t>
      </w:r>
      <w:r>
        <w:rPr>
          <w:rFonts w:hAnsi="宋体" w:hint="eastAsia"/>
          <w:szCs w:val="21"/>
        </w:rPr>
        <w:t>上能够</w:t>
      </w:r>
      <w:r>
        <w:rPr>
          <w:rFonts w:hAnsi="宋体" w:hint="eastAsia"/>
          <w:szCs w:val="21"/>
        </w:rPr>
        <w:t>____</w:t>
      </w:r>
    </w:p>
    <w:p w14:paraId="4A646454" w14:textId="77777777" w:rsidR="00A501B3" w:rsidRDefault="00A501B3">
      <w:pPr>
        <w:adjustRightInd w:val="0"/>
        <w:snapToGrid w:val="0"/>
        <w:spacing w:line="360" w:lineRule="auto"/>
        <w:rPr>
          <w:szCs w:val="21"/>
        </w:rPr>
      </w:pPr>
      <w:r>
        <w:rPr>
          <w:rFonts w:hint="eastAsia"/>
          <w:szCs w:val="21"/>
        </w:rPr>
        <w:t>A</w:t>
      </w:r>
      <w:r>
        <w:rPr>
          <w:rFonts w:hint="eastAsia"/>
          <w:szCs w:val="21"/>
        </w:rPr>
        <w:t>、查询检索资料</w:t>
      </w:r>
      <w:r>
        <w:rPr>
          <w:rFonts w:hint="eastAsia"/>
          <w:szCs w:val="21"/>
        </w:rPr>
        <w:t xml:space="preserve">           B</w:t>
      </w:r>
      <w:r>
        <w:rPr>
          <w:rFonts w:hint="eastAsia"/>
          <w:szCs w:val="21"/>
        </w:rPr>
        <w:t xml:space="preserve">、打国际长途电话　</w:t>
      </w:r>
      <w:r>
        <w:rPr>
          <w:rFonts w:hint="eastAsia"/>
          <w:szCs w:val="21"/>
        </w:rPr>
        <w:t xml:space="preserve">    </w:t>
      </w:r>
    </w:p>
    <w:p w14:paraId="0869CC00" w14:textId="77777777" w:rsidR="00A501B3" w:rsidRDefault="00A501B3">
      <w:pPr>
        <w:adjustRightInd w:val="0"/>
        <w:snapToGrid w:val="0"/>
        <w:spacing w:line="360" w:lineRule="auto"/>
        <w:rPr>
          <w:szCs w:val="21"/>
        </w:rPr>
      </w:pPr>
      <w:r>
        <w:rPr>
          <w:rFonts w:hint="eastAsia"/>
          <w:szCs w:val="21"/>
        </w:rPr>
        <w:t>C</w:t>
      </w:r>
      <w:r>
        <w:rPr>
          <w:rFonts w:hint="eastAsia"/>
          <w:szCs w:val="21"/>
        </w:rPr>
        <w:t>、点播电视节目</w:t>
      </w:r>
      <w:r>
        <w:rPr>
          <w:rFonts w:hint="eastAsia"/>
          <w:szCs w:val="21"/>
        </w:rPr>
        <w:t xml:space="preserve">           </w:t>
      </w:r>
      <w:r>
        <w:rPr>
          <w:rFonts w:hint="eastAsia"/>
          <w:szCs w:val="21"/>
          <w:highlight w:val="yellow"/>
        </w:rPr>
        <w:t>D</w:t>
      </w:r>
      <w:r>
        <w:rPr>
          <w:rFonts w:hint="eastAsia"/>
          <w:szCs w:val="21"/>
          <w:highlight w:val="yellow"/>
        </w:rPr>
        <w:t>、以上都对</w:t>
      </w:r>
    </w:p>
    <w:p w14:paraId="5DC3DB8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局域网的英文缩写为</w:t>
      </w:r>
      <w:r>
        <w:rPr>
          <w:rFonts w:hAnsi="宋体" w:hint="eastAsia"/>
          <w:szCs w:val="21"/>
        </w:rPr>
        <w:t>____</w:t>
      </w:r>
    </w:p>
    <w:p w14:paraId="3DCA182C"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LAN</w:t>
      </w:r>
      <w:r>
        <w:rPr>
          <w:rFonts w:hint="eastAsia"/>
          <w:szCs w:val="21"/>
        </w:rPr>
        <w:t xml:space="preserve">          B</w:t>
      </w:r>
      <w:r>
        <w:rPr>
          <w:rFonts w:hint="eastAsia"/>
          <w:szCs w:val="21"/>
        </w:rPr>
        <w:t>、</w:t>
      </w:r>
      <w:r>
        <w:rPr>
          <w:rFonts w:hint="eastAsia"/>
          <w:szCs w:val="21"/>
        </w:rPr>
        <w:t>WAN    C</w:t>
      </w:r>
      <w:r>
        <w:rPr>
          <w:rFonts w:hint="eastAsia"/>
          <w:szCs w:val="21"/>
        </w:rPr>
        <w:t>、</w:t>
      </w:r>
      <w:r>
        <w:rPr>
          <w:rFonts w:hint="eastAsia"/>
          <w:szCs w:val="21"/>
        </w:rPr>
        <w:t>ISDN           D</w:t>
      </w:r>
      <w:r>
        <w:rPr>
          <w:rFonts w:hint="eastAsia"/>
          <w:szCs w:val="21"/>
        </w:rPr>
        <w:t>、</w:t>
      </w:r>
      <w:r>
        <w:rPr>
          <w:rFonts w:hint="eastAsia"/>
          <w:szCs w:val="21"/>
        </w:rPr>
        <w:t>MAN</w:t>
      </w:r>
    </w:p>
    <w:p w14:paraId="0D0E1E1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具有多媒体功能的</w:t>
      </w:r>
      <w:r>
        <w:rPr>
          <w:rFonts w:hAnsi="宋体" w:hint="eastAsia"/>
          <w:szCs w:val="21"/>
        </w:rPr>
        <w:t>PC</w:t>
      </w:r>
      <w:r>
        <w:rPr>
          <w:rFonts w:hAnsi="宋体" w:hint="eastAsia"/>
          <w:szCs w:val="21"/>
        </w:rPr>
        <w:t>机上常用</w:t>
      </w:r>
      <w:r>
        <w:rPr>
          <w:rFonts w:hAnsi="宋体" w:hint="eastAsia"/>
          <w:szCs w:val="21"/>
        </w:rPr>
        <w:t>CDROM</w:t>
      </w:r>
      <w:r>
        <w:rPr>
          <w:rFonts w:hAnsi="宋体" w:hint="eastAsia"/>
          <w:szCs w:val="21"/>
        </w:rPr>
        <w:t>作为外存储器，它使用的是</w:t>
      </w:r>
      <w:r>
        <w:rPr>
          <w:rFonts w:hAnsi="宋体" w:hint="eastAsia"/>
          <w:szCs w:val="21"/>
        </w:rPr>
        <w:t>____</w:t>
      </w:r>
    </w:p>
    <w:p w14:paraId="71A409A0" w14:textId="77777777" w:rsidR="00A501B3" w:rsidRDefault="00A501B3">
      <w:pPr>
        <w:adjustRightInd w:val="0"/>
        <w:snapToGrid w:val="0"/>
        <w:spacing w:line="360" w:lineRule="auto"/>
        <w:rPr>
          <w:szCs w:val="21"/>
        </w:rPr>
      </w:pPr>
      <w:r>
        <w:rPr>
          <w:rFonts w:hint="eastAsia"/>
          <w:szCs w:val="21"/>
        </w:rPr>
        <w:t>A</w:t>
      </w:r>
      <w:r>
        <w:rPr>
          <w:rFonts w:hint="eastAsia"/>
          <w:szCs w:val="21"/>
        </w:rPr>
        <w:t>、随机存储器</w:t>
      </w:r>
      <w:r>
        <w:rPr>
          <w:rFonts w:hint="eastAsia"/>
          <w:szCs w:val="21"/>
        </w:rPr>
        <w:t xml:space="preserve">      B</w:t>
      </w:r>
      <w:r>
        <w:rPr>
          <w:rFonts w:hint="eastAsia"/>
          <w:szCs w:val="21"/>
        </w:rPr>
        <w:t>、可擦写光盘</w:t>
      </w:r>
      <w:r>
        <w:rPr>
          <w:rFonts w:hint="eastAsia"/>
          <w:szCs w:val="21"/>
        </w:rPr>
        <w:t xml:space="preserve"> </w:t>
      </w:r>
    </w:p>
    <w:p w14:paraId="3D1239B5" w14:textId="77777777" w:rsidR="00A501B3" w:rsidRDefault="00A501B3">
      <w:pPr>
        <w:adjustRightInd w:val="0"/>
        <w:snapToGrid w:val="0"/>
        <w:spacing w:line="360" w:lineRule="auto"/>
        <w:rPr>
          <w:szCs w:val="21"/>
        </w:rPr>
      </w:pPr>
      <w:r>
        <w:rPr>
          <w:rFonts w:hint="eastAsia"/>
          <w:szCs w:val="21"/>
        </w:rPr>
        <w:t>C</w:t>
      </w:r>
      <w:r>
        <w:rPr>
          <w:rFonts w:hint="eastAsia"/>
          <w:szCs w:val="21"/>
        </w:rPr>
        <w:t>、硬盘</w:t>
      </w:r>
      <w:r>
        <w:rPr>
          <w:rFonts w:hint="eastAsia"/>
          <w:szCs w:val="21"/>
        </w:rPr>
        <w:t xml:space="preserve">            </w:t>
      </w:r>
      <w:r>
        <w:rPr>
          <w:rFonts w:hint="eastAsia"/>
          <w:szCs w:val="21"/>
          <w:highlight w:val="yellow"/>
        </w:rPr>
        <w:t>D</w:t>
      </w:r>
      <w:r>
        <w:rPr>
          <w:rFonts w:hint="eastAsia"/>
          <w:szCs w:val="21"/>
          <w:highlight w:val="yellow"/>
        </w:rPr>
        <w:t>、只读光盘</w:t>
      </w:r>
    </w:p>
    <w:p w14:paraId="7F3CB4E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均属于计算机软件的是</w:t>
      </w:r>
      <w:r>
        <w:rPr>
          <w:rFonts w:hAnsi="宋体" w:hint="eastAsia"/>
          <w:szCs w:val="21"/>
        </w:rPr>
        <w:t>____</w:t>
      </w:r>
    </w:p>
    <w:p w14:paraId="56F44407"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CPU</w:t>
      </w:r>
      <w:r>
        <w:rPr>
          <w:rFonts w:hint="eastAsia"/>
          <w:szCs w:val="21"/>
        </w:rPr>
        <w:t>，</w:t>
      </w:r>
      <w:r>
        <w:rPr>
          <w:rFonts w:hint="eastAsia"/>
          <w:szCs w:val="21"/>
        </w:rPr>
        <w:t>Word    B</w:t>
      </w:r>
      <w:r>
        <w:rPr>
          <w:rFonts w:hint="eastAsia"/>
          <w:szCs w:val="21"/>
        </w:rPr>
        <w:t>、</w:t>
      </w:r>
      <w:r>
        <w:rPr>
          <w:rFonts w:hint="eastAsia"/>
          <w:szCs w:val="21"/>
        </w:rPr>
        <w:t>ROM</w:t>
      </w:r>
      <w:r>
        <w:rPr>
          <w:rFonts w:hint="eastAsia"/>
          <w:szCs w:val="21"/>
        </w:rPr>
        <w:t>，</w:t>
      </w:r>
      <w:r>
        <w:rPr>
          <w:rFonts w:hint="eastAsia"/>
          <w:szCs w:val="21"/>
        </w:rPr>
        <w:t xml:space="preserve">Word    </w:t>
      </w:r>
      <w:r>
        <w:rPr>
          <w:rFonts w:hint="eastAsia"/>
          <w:szCs w:val="21"/>
          <w:highlight w:val="yellow"/>
        </w:rPr>
        <w:t>C</w:t>
      </w:r>
      <w:r>
        <w:rPr>
          <w:rFonts w:hint="eastAsia"/>
          <w:szCs w:val="21"/>
          <w:highlight w:val="yellow"/>
        </w:rPr>
        <w:t>、</w:t>
      </w:r>
      <w:r>
        <w:rPr>
          <w:rFonts w:hint="eastAsia"/>
          <w:szCs w:val="21"/>
          <w:highlight w:val="yellow"/>
        </w:rPr>
        <w:t>WPS</w:t>
      </w:r>
      <w:r>
        <w:rPr>
          <w:rFonts w:hint="eastAsia"/>
          <w:szCs w:val="21"/>
          <w:highlight w:val="yellow"/>
        </w:rPr>
        <w:t>，</w:t>
      </w:r>
      <w:r>
        <w:rPr>
          <w:rFonts w:hint="eastAsia"/>
          <w:szCs w:val="21"/>
          <w:highlight w:val="yellow"/>
        </w:rPr>
        <w:t>Excel</w:t>
      </w:r>
      <w:r>
        <w:rPr>
          <w:rFonts w:hint="eastAsia"/>
          <w:szCs w:val="21"/>
        </w:rPr>
        <w:t xml:space="preserve">   D</w:t>
      </w:r>
      <w:r>
        <w:rPr>
          <w:rFonts w:hint="eastAsia"/>
          <w:szCs w:val="21"/>
        </w:rPr>
        <w:t>、</w:t>
      </w:r>
      <w:r>
        <w:rPr>
          <w:rFonts w:hint="eastAsia"/>
          <w:szCs w:val="21"/>
        </w:rPr>
        <w:t>RAM</w:t>
      </w:r>
      <w:r>
        <w:rPr>
          <w:rFonts w:hint="eastAsia"/>
          <w:szCs w:val="21"/>
        </w:rPr>
        <w:t>，</w:t>
      </w:r>
      <w:r>
        <w:rPr>
          <w:rFonts w:hint="eastAsia"/>
          <w:szCs w:val="21"/>
        </w:rPr>
        <w:t>Excel</w:t>
      </w:r>
    </w:p>
    <w:p w14:paraId="73E2992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可以作为</w:t>
      </w:r>
      <w:r>
        <w:rPr>
          <w:rFonts w:hAnsi="宋体" w:hint="eastAsia"/>
          <w:szCs w:val="21"/>
        </w:rPr>
        <w:t>CPU</w:t>
      </w:r>
      <w:r>
        <w:rPr>
          <w:rFonts w:hAnsi="宋体" w:hint="eastAsia"/>
          <w:szCs w:val="21"/>
        </w:rPr>
        <w:t>主要性能指标的是</w:t>
      </w:r>
      <w:r>
        <w:rPr>
          <w:rFonts w:hAnsi="宋体" w:hint="eastAsia"/>
          <w:szCs w:val="21"/>
        </w:rPr>
        <w:t>____</w:t>
      </w:r>
    </w:p>
    <w:p w14:paraId="571B7557" w14:textId="77777777" w:rsidR="00A501B3" w:rsidRDefault="00A501B3">
      <w:pPr>
        <w:adjustRightInd w:val="0"/>
        <w:snapToGrid w:val="0"/>
        <w:spacing w:line="360" w:lineRule="auto"/>
        <w:rPr>
          <w:szCs w:val="21"/>
        </w:rPr>
      </w:pPr>
      <w:r>
        <w:rPr>
          <w:rFonts w:hint="eastAsia"/>
          <w:szCs w:val="21"/>
        </w:rPr>
        <w:t>A</w:t>
      </w:r>
      <w:r>
        <w:rPr>
          <w:rFonts w:hint="eastAsia"/>
          <w:szCs w:val="21"/>
        </w:rPr>
        <w:t>、分辨率</w:t>
      </w:r>
      <w:r>
        <w:rPr>
          <w:rFonts w:hint="eastAsia"/>
          <w:szCs w:val="21"/>
        </w:rPr>
        <w:t xml:space="preserve">  B</w:t>
      </w:r>
      <w:r>
        <w:rPr>
          <w:rFonts w:hint="eastAsia"/>
          <w:szCs w:val="21"/>
        </w:rPr>
        <w:t>、网络速度</w:t>
      </w:r>
      <w:r>
        <w:rPr>
          <w:rFonts w:hint="eastAsia"/>
          <w:szCs w:val="21"/>
        </w:rPr>
        <w:t xml:space="preserve">   C</w:t>
      </w:r>
      <w:r>
        <w:rPr>
          <w:rFonts w:hint="eastAsia"/>
          <w:szCs w:val="21"/>
        </w:rPr>
        <w:t>、外型尺寸</w:t>
      </w:r>
      <w:r>
        <w:rPr>
          <w:rFonts w:hint="eastAsia"/>
          <w:szCs w:val="21"/>
        </w:rPr>
        <w:t xml:space="preserve">   </w:t>
      </w:r>
      <w:r>
        <w:rPr>
          <w:rFonts w:hint="eastAsia"/>
          <w:szCs w:val="21"/>
          <w:highlight w:val="yellow"/>
        </w:rPr>
        <w:t>D</w:t>
      </w:r>
      <w:r>
        <w:rPr>
          <w:rFonts w:hint="eastAsia"/>
          <w:szCs w:val="21"/>
          <w:highlight w:val="yellow"/>
        </w:rPr>
        <w:t>、时钟频率</w:t>
      </w:r>
    </w:p>
    <w:p w14:paraId="53717FB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可以作为衡量网络性能优劣的重要指标之一是</w:t>
      </w:r>
      <w:r>
        <w:rPr>
          <w:rFonts w:hAnsi="宋体" w:hint="eastAsia"/>
          <w:szCs w:val="21"/>
        </w:rPr>
        <w:t>____</w:t>
      </w:r>
    </w:p>
    <w:p w14:paraId="443D8C03" w14:textId="77777777" w:rsidR="00A501B3" w:rsidRDefault="00A501B3">
      <w:pPr>
        <w:adjustRightInd w:val="0"/>
        <w:snapToGrid w:val="0"/>
        <w:spacing w:line="360" w:lineRule="auto"/>
        <w:rPr>
          <w:szCs w:val="21"/>
        </w:rPr>
      </w:pPr>
      <w:r>
        <w:rPr>
          <w:rFonts w:hint="eastAsia"/>
          <w:szCs w:val="21"/>
        </w:rPr>
        <w:t>A</w:t>
      </w:r>
      <w:r>
        <w:rPr>
          <w:rFonts w:hint="eastAsia"/>
          <w:szCs w:val="21"/>
        </w:rPr>
        <w:t>、时钟频率</w:t>
      </w:r>
      <w:r>
        <w:rPr>
          <w:rFonts w:hint="eastAsia"/>
          <w:szCs w:val="21"/>
        </w:rPr>
        <w:t xml:space="preserve">   B</w:t>
      </w:r>
      <w:r>
        <w:rPr>
          <w:rFonts w:hint="eastAsia"/>
          <w:szCs w:val="21"/>
        </w:rPr>
        <w:t>、采样频率</w:t>
      </w:r>
      <w:r>
        <w:rPr>
          <w:rFonts w:hint="eastAsia"/>
          <w:szCs w:val="21"/>
        </w:rPr>
        <w:t xml:space="preserve">  </w:t>
      </w:r>
      <w:r>
        <w:rPr>
          <w:rFonts w:hint="eastAsia"/>
          <w:szCs w:val="21"/>
          <w:highlight w:val="yellow"/>
        </w:rPr>
        <w:t>C</w:t>
      </w:r>
      <w:r>
        <w:rPr>
          <w:rFonts w:hint="eastAsia"/>
          <w:szCs w:val="21"/>
          <w:highlight w:val="yellow"/>
        </w:rPr>
        <w:t>、传输速率</w:t>
      </w:r>
      <w:r>
        <w:rPr>
          <w:rFonts w:hint="eastAsia"/>
          <w:szCs w:val="21"/>
        </w:rPr>
        <w:t xml:space="preserve">  D</w:t>
      </w:r>
      <w:r>
        <w:rPr>
          <w:rFonts w:hint="eastAsia"/>
          <w:szCs w:val="21"/>
        </w:rPr>
        <w:t>、显示分辨率</w:t>
      </w:r>
    </w:p>
    <w:p w14:paraId="0831249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黎明在网上看到自己喜欢的图片，想将其下载到自己的电脑里，以下哪种操作能正确的帮助其实现图片的下载？</w:t>
      </w:r>
      <w:r>
        <w:rPr>
          <w:rFonts w:hAnsi="宋体" w:hint="eastAsia"/>
          <w:szCs w:val="21"/>
        </w:rPr>
        <w:t>____</w:t>
      </w:r>
    </w:p>
    <w:p w14:paraId="60554BA2" w14:textId="77777777" w:rsidR="00A501B3" w:rsidRDefault="00A501B3">
      <w:pPr>
        <w:adjustRightInd w:val="0"/>
        <w:snapToGrid w:val="0"/>
        <w:spacing w:line="360" w:lineRule="auto"/>
        <w:rPr>
          <w:szCs w:val="21"/>
        </w:rPr>
      </w:pPr>
      <w:r>
        <w:rPr>
          <w:rFonts w:hint="eastAsia"/>
          <w:szCs w:val="21"/>
        </w:rPr>
        <w:t>A</w:t>
      </w:r>
      <w:r>
        <w:rPr>
          <w:rFonts w:hint="eastAsia"/>
          <w:szCs w:val="21"/>
        </w:rPr>
        <w:t>、直接按鼠标左键</w:t>
      </w:r>
      <w:r>
        <w:rPr>
          <w:rFonts w:hint="eastAsia"/>
          <w:szCs w:val="21"/>
        </w:rPr>
        <w:t xml:space="preserve"> </w:t>
      </w:r>
      <w:r>
        <w:rPr>
          <w:rFonts w:hint="eastAsia"/>
          <w:szCs w:val="21"/>
        </w:rPr>
        <w:t xml:space="preserve">　</w:t>
      </w:r>
      <w:r>
        <w:rPr>
          <w:rFonts w:hint="eastAsia"/>
          <w:szCs w:val="21"/>
        </w:rPr>
        <w:t xml:space="preserve">    </w:t>
      </w:r>
      <w:r>
        <w:rPr>
          <w:rFonts w:hint="eastAsia"/>
          <w:szCs w:val="21"/>
          <w:highlight w:val="yellow"/>
        </w:rPr>
        <w:t>B</w:t>
      </w:r>
      <w:r>
        <w:rPr>
          <w:rFonts w:hint="eastAsia"/>
          <w:szCs w:val="21"/>
          <w:highlight w:val="yellow"/>
        </w:rPr>
        <w:t>、按鼠标右键，选择图片另存为</w:t>
      </w:r>
    </w:p>
    <w:p w14:paraId="43436815" w14:textId="77777777" w:rsidR="00A501B3" w:rsidRDefault="00A501B3">
      <w:pPr>
        <w:adjustRightInd w:val="0"/>
        <w:snapToGrid w:val="0"/>
        <w:spacing w:line="360" w:lineRule="auto"/>
        <w:rPr>
          <w:szCs w:val="21"/>
        </w:rPr>
      </w:pPr>
      <w:r>
        <w:rPr>
          <w:rFonts w:hint="eastAsia"/>
          <w:szCs w:val="21"/>
        </w:rPr>
        <w:t>C</w:t>
      </w:r>
      <w:r>
        <w:rPr>
          <w:rFonts w:hint="eastAsia"/>
          <w:szCs w:val="21"/>
        </w:rPr>
        <w:t>、按鼠标中间键</w:t>
      </w:r>
      <w:r>
        <w:rPr>
          <w:rFonts w:hint="eastAsia"/>
          <w:szCs w:val="21"/>
        </w:rPr>
        <w:t xml:space="preserve"> </w:t>
      </w:r>
      <w:r>
        <w:rPr>
          <w:rFonts w:hint="eastAsia"/>
          <w:szCs w:val="21"/>
        </w:rPr>
        <w:t xml:space="preserve">　</w:t>
      </w:r>
      <w:r>
        <w:rPr>
          <w:rFonts w:hint="eastAsia"/>
          <w:szCs w:val="21"/>
        </w:rPr>
        <w:t xml:space="preserve">      D</w:t>
      </w:r>
      <w:r>
        <w:rPr>
          <w:rFonts w:hint="eastAsia"/>
          <w:szCs w:val="21"/>
        </w:rPr>
        <w:t>、双击鼠标</w:t>
      </w:r>
    </w:p>
    <w:p w14:paraId="0BFCCC7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浏览器软件浏览网站时，收藏夹或书签的作用是</w:t>
      </w:r>
      <w:r>
        <w:rPr>
          <w:rFonts w:hAnsi="宋体" w:hint="eastAsia"/>
          <w:szCs w:val="21"/>
        </w:rPr>
        <w:t>____</w:t>
      </w:r>
    </w:p>
    <w:p w14:paraId="7C3DAF99"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、记住某些网站地址，方便下次访问</w:t>
      </w:r>
      <w:r>
        <w:rPr>
          <w:rFonts w:hint="eastAsia"/>
          <w:szCs w:val="21"/>
        </w:rPr>
        <w:t xml:space="preserve">   B</w:t>
      </w:r>
      <w:r>
        <w:rPr>
          <w:rFonts w:hint="eastAsia"/>
          <w:szCs w:val="21"/>
        </w:rPr>
        <w:t>、复制网页中的内容</w:t>
      </w:r>
    </w:p>
    <w:p w14:paraId="658678C4" w14:textId="77777777" w:rsidR="00A501B3" w:rsidRDefault="00A501B3">
      <w:pPr>
        <w:adjustRightInd w:val="0"/>
        <w:snapToGrid w:val="0"/>
        <w:spacing w:line="360" w:lineRule="auto"/>
        <w:rPr>
          <w:szCs w:val="21"/>
        </w:rPr>
      </w:pPr>
      <w:r>
        <w:rPr>
          <w:rFonts w:hint="eastAsia"/>
          <w:szCs w:val="21"/>
        </w:rPr>
        <w:t>C</w:t>
      </w:r>
      <w:r>
        <w:rPr>
          <w:rFonts w:hint="eastAsia"/>
          <w:szCs w:val="21"/>
        </w:rPr>
        <w:t>、打印网页中的内容</w:t>
      </w:r>
      <w:r>
        <w:rPr>
          <w:rFonts w:hint="eastAsia"/>
          <w:szCs w:val="21"/>
        </w:rPr>
        <w:t xml:space="preserve">                 D</w:t>
      </w:r>
      <w:r>
        <w:rPr>
          <w:rFonts w:hint="eastAsia"/>
          <w:szCs w:val="21"/>
        </w:rPr>
        <w:t>、隐藏网页中的内容</w:t>
      </w:r>
    </w:p>
    <w:p w14:paraId="72D3DE8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某用户在域名为</w:t>
      </w:r>
      <w:r>
        <w:rPr>
          <w:rFonts w:hAnsi="宋体" w:hint="eastAsia"/>
          <w:szCs w:val="21"/>
        </w:rPr>
        <w:t>mail.nankai.edu.cn</w:t>
      </w:r>
      <w:r>
        <w:rPr>
          <w:rFonts w:hAnsi="宋体" w:hint="eastAsia"/>
          <w:szCs w:val="21"/>
        </w:rPr>
        <w:t>的邮件服务器上申请了一个账号，账号名为</w:t>
      </w:r>
      <w:r>
        <w:rPr>
          <w:rFonts w:hAnsi="宋体" w:hint="eastAsia"/>
          <w:szCs w:val="21"/>
        </w:rPr>
        <w:t>Xing</w:t>
      </w:r>
      <w:r>
        <w:rPr>
          <w:rFonts w:hAnsi="宋体" w:hint="eastAsia"/>
          <w:szCs w:val="21"/>
        </w:rPr>
        <w:t>，那么该用户的电子邮件地址为</w:t>
      </w:r>
      <w:r>
        <w:rPr>
          <w:rFonts w:hAnsi="宋体" w:hint="eastAsia"/>
          <w:szCs w:val="21"/>
        </w:rPr>
        <w:t>____</w:t>
      </w:r>
      <w:r>
        <w:rPr>
          <w:rFonts w:hAnsi="宋体" w:hint="eastAsia"/>
          <w:szCs w:val="21"/>
        </w:rPr>
        <w:t>。</w:t>
      </w:r>
    </w:p>
    <w:p w14:paraId="450CCD64"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mail.nankai.edu.cn@xing</w:t>
      </w:r>
      <w:r>
        <w:rPr>
          <w:rFonts w:hint="eastAsia"/>
          <w:szCs w:val="21"/>
        </w:rPr>
        <w:t xml:space="preserve">　　　</w:t>
      </w:r>
      <w:r>
        <w:rPr>
          <w:rFonts w:hint="eastAsia"/>
          <w:szCs w:val="21"/>
        </w:rPr>
        <w:t>B</w:t>
      </w:r>
      <w:r>
        <w:rPr>
          <w:rFonts w:hint="eastAsia"/>
          <w:szCs w:val="21"/>
        </w:rPr>
        <w:t>、</w:t>
      </w:r>
      <w:r>
        <w:rPr>
          <w:rFonts w:hint="eastAsia"/>
          <w:szCs w:val="21"/>
        </w:rPr>
        <w:t>mail.nankai.edu.cn</w:t>
      </w:r>
      <w:r>
        <w:rPr>
          <w:rFonts w:hint="eastAsia"/>
          <w:szCs w:val="21"/>
        </w:rPr>
        <w:t>％</w:t>
      </w:r>
      <w:r>
        <w:rPr>
          <w:rFonts w:hint="eastAsia"/>
          <w:szCs w:val="21"/>
        </w:rPr>
        <w:t>Xing</w:t>
      </w:r>
    </w:p>
    <w:p w14:paraId="173041FC"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Xing</w:t>
      </w:r>
      <w:r>
        <w:rPr>
          <w:rFonts w:hint="eastAsia"/>
          <w:szCs w:val="21"/>
        </w:rPr>
        <w:t>％</w:t>
      </w:r>
      <w:r>
        <w:rPr>
          <w:rFonts w:hint="eastAsia"/>
          <w:szCs w:val="21"/>
        </w:rPr>
        <w:t xml:space="preserve">mail.nankai.edu.cn </w:t>
      </w:r>
      <w:r>
        <w:rPr>
          <w:rFonts w:hint="eastAsia"/>
          <w:szCs w:val="21"/>
        </w:rPr>
        <w:t xml:space="preserve">　　</w:t>
      </w:r>
      <w:r>
        <w:rPr>
          <w:rFonts w:hint="eastAsia"/>
          <w:szCs w:val="21"/>
          <w:highlight w:val="yellow"/>
        </w:rPr>
        <w:t>D</w:t>
      </w:r>
      <w:r>
        <w:rPr>
          <w:rFonts w:hint="eastAsia"/>
          <w:szCs w:val="21"/>
          <w:highlight w:val="yellow"/>
        </w:rPr>
        <w:t>、</w:t>
      </w:r>
      <w:r>
        <w:rPr>
          <w:rFonts w:hint="eastAsia"/>
          <w:szCs w:val="21"/>
          <w:highlight w:val="yellow"/>
        </w:rPr>
        <w:t>Xing@mail.nankai.edu.cn</w:t>
      </w:r>
    </w:p>
    <w:p w14:paraId="31600D0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目前，配有</w:t>
      </w:r>
      <w:r>
        <w:rPr>
          <w:rFonts w:hAnsi="宋体" w:hint="eastAsia"/>
          <w:szCs w:val="21"/>
        </w:rPr>
        <w:t>P4 CPU</w:t>
      </w:r>
      <w:r>
        <w:rPr>
          <w:rFonts w:hAnsi="宋体" w:hint="eastAsia"/>
          <w:szCs w:val="21"/>
        </w:rPr>
        <w:t>的微型计算机属于计算机的</w:t>
      </w:r>
      <w:r>
        <w:rPr>
          <w:rFonts w:hAnsi="宋体" w:hint="eastAsia"/>
          <w:szCs w:val="21"/>
        </w:rPr>
        <w:t>____</w:t>
      </w:r>
      <w:r>
        <w:rPr>
          <w:rFonts w:hAnsi="宋体" w:hint="eastAsia"/>
          <w:szCs w:val="21"/>
        </w:rPr>
        <w:t>。</w:t>
      </w:r>
    </w:p>
    <w:p w14:paraId="4CE1A7E1" w14:textId="77777777" w:rsidR="00A501B3" w:rsidRDefault="00A501B3">
      <w:pPr>
        <w:adjustRightInd w:val="0"/>
        <w:snapToGrid w:val="0"/>
        <w:spacing w:line="360" w:lineRule="auto"/>
        <w:rPr>
          <w:szCs w:val="21"/>
        </w:rPr>
      </w:pPr>
      <w:r>
        <w:rPr>
          <w:rFonts w:hint="eastAsia"/>
          <w:szCs w:val="21"/>
        </w:rPr>
        <w:t>A</w:t>
      </w:r>
      <w:r>
        <w:rPr>
          <w:rFonts w:hint="eastAsia"/>
          <w:szCs w:val="21"/>
        </w:rPr>
        <w:t>、第一代产品</w:t>
      </w:r>
      <w:r>
        <w:rPr>
          <w:rFonts w:hint="eastAsia"/>
          <w:szCs w:val="21"/>
        </w:rPr>
        <w:t xml:space="preserve">    B</w:t>
      </w:r>
      <w:r>
        <w:rPr>
          <w:rFonts w:hint="eastAsia"/>
          <w:szCs w:val="21"/>
        </w:rPr>
        <w:t>、第二代产品</w:t>
      </w:r>
      <w:r>
        <w:rPr>
          <w:rFonts w:hint="eastAsia"/>
          <w:szCs w:val="21"/>
        </w:rPr>
        <w:t xml:space="preserve">    C</w:t>
      </w:r>
      <w:r>
        <w:rPr>
          <w:rFonts w:hint="eastAsia"/>
          <w:szCs w:val="21"/>
        </w:rPr>
        <w:t>、第三代产品</w:t>
      </w:r>
      <w:r>
        <w:rPr>
          <w:rFonts w:hint="eastAsia"/>
          <w:szCs w:val="21"/>
        </w:rPr>
        <w:t xml:space="preserve">    </w:t>
      </w:r>
      <w:r>
        <w:rPr>
          <w:rFonts w:hint="eastAsia"/>
          <w:szCs w:val="21"/>
          <w:highlight w:val="yellow"/>
        </w:rPr>
        <w:t>D</w:t>
      </w:r>
      <w:r>
        <w:rPr>
          <w:rFonts w:hint="eastAsia"/>
          <w:szCs w:val="21"/>
          <w:highlight w:val="yellow"/>
        </w:rPr>
        <w:t>、第四代产品</w:t>
      </w:r>
    </w:p>
    <w:p w14:paraId="07F23BC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目前，在网络中提供了多种信息交流方式，下面那种方式可以提供实时语音交流服务</w:t>
      </w:r>
      <w:r>
        <w:rPr>
          <w:rFonts w:hAnsi="宋体" w:hint="eastAsia"/>
          <w:szCs w:val="21"/>
        </w:rPr>
        <w:t>____</w:t>
      </w:r>
      <w:r>
        <w:rPr>
          <w:rFonts w:hAnsi="宋体" w:hint="eastAsia"/>
          <w:szCs w:val="21"/>
        </w:rPr>
        <w:t>。</w:t>
      </w:r>
    </w:p>
    <w:p w14:paraId="72EB2CDB"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E-mail     B</w:t>
      </w:r>
      <w:r>
        <w:rPr>
          <w:rFonts w:hint="eastAsia"/>
          <w:szCs w:val="21"/>
        </w:rPr>
        <w:t>、</w:t>
      </w:r>
      <w:r>
        <w:rPr>
          <w:rFonts w:hint="eastAsia"/>
          <w:szCs w:val="21"/>
        </w:rPr>
        <w:t xml:space="preserve">BBS    </w:t>
      </w:r>
      <w:r>
        <w:rPr>
          <w:rFonts w:hint="eastAsia"/>
          <w:szCs w:val="21"/>
          <w:highlight w:val="yellow"/>
        </w:rPr>
        <w:t>C</w:t>
      </w:r>
      <w:r>
        <w:rPr>
          <w:rFonts w:hint="eastAsia"/>
          <w:szCs w:val="21"/>
          <w:highlight w:val="yellow"/>
        </w:rPr>
        <w:t>、</w:t>
      </w:r>
      <w:r>
        <w:rPr>
          <w:rFonts w:hint="eastAsia"/>
          <w:szCs w:val="21"/>
          <w:highlight w:val="yellow"/>
        </w:rPr>
        <w:t>QQ</w:t>
      </w:r>
      <w:r>
        <w:rPr>
          <w:rFonts w:hint="eastAsia"/>
          <w:szCs w:val="21"/>
        </w:rPr>
        <w:t xml:space="preserve">     D</w:t>
      </w:r>
      <w:r>
        <w:rPr>
          <w:rFonts w:hint="eastAsia"/>
          <w:szCs w:val="21"/>
        </w:rPr>
        <w:t>、</w:t>
      </w:r>
      <w:r>
        <w:rPr>
          <w:rFonts w:hint="eastAsia"/>
          <w:szCs w:val="21"/>
        </w:rPr>
        <w:t>Weblog</w:t>
      </w:r>
    </w:p>
    <w:p w14:paraId="4324D44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目前微机上使用最广泛的操作系统是</w:t>
      </w:r>
      <w:r>
        <w:rPr>
          <w:rFonts w:hAnsi="宋体" w:hint="eastAsia"/>
          <w:szCs w:val="21"/>
        </w:rPr>
        <w:t>____</w:t>
      </w:r>
    </w:p>
    <w:p w14:paraId="76F09868"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Windows</w:t>
      </w:r>
      <w:r>
        <w:rPr>
          <w:rFonts w:hint="eastAsia"/>
          <w:szCs w:val="21"/>
        </w:rPr>
        <w:t xml:space="preserve">     B</w:t>
      </w:r>
      <w:r>
        <w:rPr>
          <w:rFonts w:hint="eastAsia"/>
          <w:szCs w:val="21"/>
        </w:rPr>
        <w:t>、</w:t>
      </w:r>
      <w:r>
        <w:rPr>
          <w:rFonts w:hint="eastAsia"/>
          <w:szCs w:val="21"/>
        </w:rPr>
        <w:t>Dos     C</w:t>
      </w:r>
      <w:r>
        <w:rPr>
          <w:rFonts w:hint="eastAsia"/>
          <w:szCs w:val="21"/>
        </w:rPr>
        <w:t>、</w:t>
      </w:r>
      <w:r>
        <w:rPr>
          <w:rFonts w:hint="eastAsia"/>
          <w:szCs w:val="21"/>
        </w:rPr>
        <w:t>Netware     D</w:t>
      </w:r>
      <w:r>
        <w:rPr>
          <w:rFonts w:hint="eastAsia"/>
          <w:szCs w:val="21"/>
        </w:rPr>
        <w:t>、</w:t>
      </w:r>
      <w:r>
        <w:rPr>
          <w:rFonts w:hint="eastAsia"/>
          <w:szCs w:val="21"/>
        </w:rPr>
        <w:t>Linux</w:t>
      </w:r>
    </w:p>
    <w:p w14:paraId="0713CE3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内存储器存储信息时的特点是</w:t>
      </w:r>
      <w:r>
        <w:rPr>
          <w:rFonts w:hAnsi="宋体" w:hint="eastAsia"/>
          <w:szCs w:val="21"/>
        </w:rPr>
        <w:t>____</w:t>
      </w:r>
    </w:p>
    <w:p w14:paraId="1DDAADFC" w14:textId="77777777" w:rsidR="00A501B3" w:rsidRDefault="00A501B3">
      <w:pPr>
        <w:adjustRightInd w:val="0"/>
        <w:snapToGrid w:val="0"/>
        <w:spacing w:line="360" w:lineRule="auto"/>
        <w:rPr>
          <w:szCs w:val="21"/>
        </w:rPr>
      </w:pPr>
      <w:r>
        <w:rPr>
          <w:rFonts w:hint="eastAsia"/>
          <w:szCs w:val="21"/>
        </w:rPr>
        <w:t>A</w:t>
      </w:r>
      <w:r>
        <w:rPr>
          <w:rFonts w:hint="eastAsia"/>
          <w:szCs w:val="21"/>
        </w:rPr>
        <w:t>、存储的信息永不丢失，但存储容量相对较小</w:t>
      </w:r>
    </w:p>
    <w:p w14:paraId="69515125"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、存储信息的速度极快，但存储容量相对较小</w:t>
      </w:r>
    </w:p>
    <w:p w14:paraId="6FA2E5E9" w14:textId="77777777" w:rsidR="00A501B3" w:rsidRDefault="00A501B3">
      <w:pPr>
        <w:adjustRightInd w:val="0"/>
        <w:snapToGrid w:val="0"/>
        <w:spacing w:line="360" w:lineRule="auto"/>
        <w:rPr>
          <w:szCs w:val="21"/>
        </w:rPr>
      </w:pPr>
      <w:r>
        <w:rPr>
          <w:rFonts w:hint="eastAsia"/>
          <w:szCs w:val="21"/>
        </w:rPr>
        <w:t>C</w:t>
      </w:r>
      <w:r>
        <w:rPr>
          <w:rFonts w:hint="eastAsia"/>
          <w:szCs w:val="21"/>
        </w:rPr>
        <w:t>、关机后存储的信息将完全丢失，但存储信息的速度不如软盘</w:t>
      </w:r>
    </w:p>
    <w:p w14:paraId="575B03F2" w14:textId="77777777" w:rsidR="00A501B3" w:rsidRDefault="00A501B3">
      <w:pPr>
        <w:adjustRightInd w:val="0"/>
        <w:snapToGrid w:val="0"/>
        <w:spacing w:line="360" w:lineRule="auto"/>
        <w:rPr>
          <w:szCs w:val="21"/>
        </w:rPr>
      </w:pPr>
      <w:r>
        <w:rPr>
          <w:rFonts w:hint="eastAsia"/>
          <w:szCs w:val="21"/>
        </w:rPr>
        <w:t>D</w:t>
      </w:r>
      <w:r>
        <w:rPr>
          <w:rFonts w:hint="eastAsia"/>
          <w:szCs w:val="21"/>
        </w:rPr>
        <w:t>、存储的容量很大，没有任何限制</w:t>
      </w:r>
    </w:p>
    <w:p w14:paraId="59B32EC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内存储器可分为随机存取存储器和</w:t>
      </w:r>
      <w:r>
        <w:rPr>
          <w:rFonts w:hAnsi="宋体" w:hint="eastAsia"/>
          <w:szCs w:val="21"/>
        </w:rPr>
        <w:t>____</w:t>
      </w:r>
      <w:r>
        <w:rPr>
          <w:rFonts w:hAnsi="宋体" w:hint="eastAsia"/>
          <w:szCs w:val="21"/>
        </w:rPr>
        <w:t>。</w:t>
      </w:r>
    </w:p>
    <w:p w14:paraId="4A15AC22" w14:textId="77777777" w:rsidR="00A501B3" w:rsidRDefault="00A501B3">
      <w:pPr>
        <w:adjustRightInd w:val="0"/>
        <w:snapToGrid w:val="0"/>
        <w:spacing w:line="360" w:lineRule="auto"/>
        <w:rPr>
          <w:szCs w:val="21"/>
        </w:rPr>
      </w:pPr>
      <w:r>
        <w:rPr>
          <w:rFonts w:hint="eastAsia"/>
          <w:szCs w:val="21"/>
        </w:rPr>
        <w:t>A</w:t>
      </w:r>
      <w:r>
        <w:rPr>
          <w:rFonts w:hint="eastAsia"/>
          <w:szCs w:val="21"/>
        </w:rPr>
        <w:t>、硬盘存储器</w:t>
      </w:r>
      <w:r>
        <w:rPr>
          <w:rFonts w:hint="eastAsia"/>
          <w:szCs w:val="21"/>
        </w:rPr>
        <w:t xml:space="preserve">    B</w:t>
      </w:r>
      <w:r>
        <w:rPr>
          <w:rFonts w:hint="eastAsia"/>
          <w:szCs w:val="21"/>
        </w:rPr>
        <w:t>、动态随机存储器</w:t>
      </w:r>
      <w:r>
        <w:rPr>
          <w:rFonts w:hint="eastAsia"/>
          <w:szCs w:val="21"/>
        </w:rPr>
        <w:t xml:space="preserve">    </w:t>
      </w:r>
      <w:r>
        <w:rPr>
          <w:rFonts w:hint="eastAsia"/>
          <w:szCs w:val="21"/>
          <w:highlight w:val="yellow"/>
        </w:rPr>
        <w:t>C</w:t>
      </w:r>
      <w:r>
        <w:rPr>
          <w:rFonts w:hint="eastAsia"/>
          <w:szCs w:val="21"/>
          <w:highlight w:val="yellow"/>
        </w:rPr>
        <w:t>、只读存储器</w:t>
      </w:r>
      <w:r>
        <w:rPr>
          <w:rFonts w:hint="eastAsia"/>
          <w:szCs w:val="21"/>
        </w:rPr>
        <w:t xml:space="preserve">    D</w:t>
      </w:r>
      <w:r>
        <w:rPr>
          <w:rFonts w:hint="eastAsia"/>
          <w:szCs w:val="21"/>
        </w:rPr>
        <w:t>、光盘存储器</w:t>
      </w:r>
    </w:p>
    <w:p w14:paraId="3C795E2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内存中的每个基本单元，都被赋予一个唯一</w:t>
      </w:r>
      <w:r>
        <w:rPr>
          <w:rFonts w:hAnsi="宋体" w:hint="eastAsia"/>
          <w:szCs w:val="21"/>
        </w:rPr>
        <w:t>____</w:t>
      </w:r>
      <w:r>
        <w:rPr>
          <w:rFonts w:hAnsi="宋体" w:hint="eastAsia"/>
          <w:szCs w:val="21"/>
        </w:rPr>
        <w:t>，称为地址。</w:t>
      </w:r>
    </w:p>
    <w:p w14:paraId="171DFB27" w14:textId="77777777" w:rsidR="00A501B3" w:rsidRDefault="00A501B3">
      <w:pPr>
        <w:adjustRightInd w:val="0"/>
        <w:snapToGrid w:val="0"/>
        <w:spacing w:line="360" w:lineRule="auto"/>
        <w:rPr>
          <w:szCs w:val="21"/>
        </w:rPr>
      </w:pPr>
      <w:r>
        <w:rPr>
          <w:rFonts w:hint="eastAsia"/>
          <w:szCs w:val="21"/>
        </w:rPr>
        <w:t>A</w:t>
      </w:r>
      <w:r>
        <w:rPr>
          <w:rFonts w:hint="eastAsia"/>
          <w:szCs w:val="21"/>
        </w:rPr>
        <w:t>、容量</w:t>
      </w:r>
      <w:r>
        <w:rPr>
          <w:rFonts w:hint="eastAsia"/>
          <w:szCs w:val="21"/>
        </w:rPr>
        <w:t xml:space="preserve">    B</w:t>
      </w:r>
      <w:r>
        <w:rPr>
          <w:rFonts w:hint="eastAsia"/>
          <w:szCs w:val="21"/>
        </w:rPr>
        <w:t>、字节</w:t>
      </w:r>
      <w:r>
        <w:rPr>
          <w:rFonts w:hint="eastAsia"/>
          <w:szCs w:val="21"/>
        </w:rPr>
        <w:t xml:space="preserve">    </w:t>
      </w:r>
      <w:r>
        <w:rPr>
          <w:rFonts w:hint="eastAsia"/>
          <w:szCs w:val="21"/>
          <w:highlight w:val="yellow"/>
        </w:rPr>
        <w:t>C</w:t>
      </w:r>
      <w:r>
        <w:rPr>
          <w:rFonts w:hint="eastAsia"/>
          <w:szCs w:val="21"/>
          <w:highlight w:val="yellow"/>
        </w:rPr>
        <w:t>、序号</w:t>
      </w:r>
      <w:r>
        <w:rPr>
          <w:rFonts w:hint="eastAsia"/>
          <w:szCs w:val="21"/>
        </w:rPr>
        <w:t xml:space="preserve">    D</w:t>
      </w:r>
      <w:r>
        <w:rPr>
          <w:rFonts w:hint="eastAsia"/>
          <w:szCs w:val="21"/>
        </w:rPr>
        <w:t>、功能</w:t>
      </w:r>
    </w:p>
    <w:p w14:paraId="7438B9B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能够被网页浏览器解释的超文本标记语言是指</w:t>
      </w:r>
      <w:r>
        <w:rPr>
          <w:rFonts w:hAnsi="宋体" w:hint="eastAsia"/>
          <w:szCs w:val="21"/>
        </w:rPr>
        <w:t>____</w:t>
      </w:r>
    </w:p>
    <w:p w14:paraId="3F3A9F2A"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WORD        </w:t>
      </w:r>
      <w:r>
        <w:rPr>
          <w:rFonts w:hint="eastAsia"/>
          <w:szCs w:val="21"/>
          <w:highlight w:val="yellow"/>
        </w:rPr>
        <w:t>B</w:t>
      </w:r>
      <w:r>
        <w:rPr>
          <w:rFonts w:hint="eastAsia"/>
          <w:szCs w:val="21"/>
          <w:highlight w:val="yellow"/>
        </w:rPr>
        <w:t>、</w:t>
      </w:r>
      <w:r>
        <w:rPr>
          <w:rFonts w:hint="eastAsia"/>
          <w:szCs w:val="21"/>
          <w:highlight w:val="yellow"/>
        </w:rPr>
        <w:t>HTML</w:t>
      </w:r>
      <w:r>
        <w:rPr>
          <w:rFonts w:hint="eastAsia"/>
          <w:szCs w:val="21"/>
        </w:rPr>
        <w:t xml:space="preserve">        C</w:t>
      </w:r>
      <w:r>
        <w:rPr>
          <w:rFonts w:hint="eastAsia"/>
          <w:szCs w:val="21"/>
        </w:rPr>
        <w:t>、</w:t>
      </w:r>
      <w:r>
        <w:rPr>
          <w:rFonts w:hint="eastAsia"/>
          <w:szCs w:val="21"/>
        </w:rPr>
        <w:t>BASIC     D</w:t>
      </w:r>
      <w:r>
        <w:rPr>
          <w:rFonts w:hint="eastAsia"/>
          <w:szCs w:val="21"/>
        </w:rPr>
        <w:t>、</w:t>
      </w:r>
      <w:r>
        <w:rPr>
          <w:rFonts w:hint="eastAsia"/>
          <w:szCs w:val="21"/>
        </w:rPr>
        <w:t>PASCAL</w:t>
      </w:r>
    </w:p>
    <w:p w14:paraId="46F8F2E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启动</w:t>
      </w:r>
      <w:r>
        <w:rPr>
          <w:rFonts w:hAnsi="宋体" w:hint="eastAsia"/>
          <w:szCs w:val="21"/>
        </w:rPr>
        <w:t>WINDOWS</w:t>
      </w:r>
      <w:r>
        <w:rPr>
          <w:rFonts w:hAnsi="宋体" w:hint="eastAsia"/>
          <w:szCs w:val="21"/>
        </w:rPr>
        <w:t>后，首先看到的工作屏幕叫</w:t>
      </w:r>
      <w:r>
        <w:rPr>
          <w:rFonts w:hAnsi="宋体" w:hint="eastAsia"/>
          <w:szCs w:val="21"/>
        </w:rPr>
        <w:t>____</w:t>
      </w:r>
    </w:p>
    <w:p w14:paraId="578AC621" w14:textId="77777777" w:rsidR="00A501B3" w:rsidRDefault="00A501B3">
      <w:pPr>
        <w:adjustRightInd w:val="0"/>
        <w:snapToGrid w:val="0"/>
        <w:spacing w:line="360" w:lineRule="auto"/>
        <w:rPr>
          <w:szCs w:val="21"/>
        </w:rPr>
      </w:pPr>
      <w:r>
        <w:rPr>
          <w:rFonts w:hint="eastAsia"/>
          <w:szCs w:val="21"/>
        </w:rPr>
        <w:t>A</w:t>
      </w:r>
      <w:r>
        <w:rPr>
          <w:rFonts w:hint="eastAsia"/>
          <w:szCs w:val="21"/>
        </w:rPr>
        <w:t>、主页</w:t>
      </w:r>
      <w:r>
        <w:rPr>
          <w:rFonts w:hint="eastAsia"/>
          <w:szCs w:val="21"/>
        </w:rPr>
        <w:t xml:space="preserve">   </w:t>
      </w:r>
      <w:r>
        <w:rPr>
          <w:rFonts w:hint="eastAsia"/>
          <w:szCs w:val="21"/>
          <w:highlight w:val="yellow"/>
        </w:rPr>
        <w:t>B</w:t>
      </w:r>
      <w:r>
        <w:rPr>
          <w:rFonts w:hint="eastAsia"/>
          <w:szCs w:val="21"/>
          <w:highlight w:val="yellow"/>
        </w:rPr>
        <w:t>、桌面</w:t>
      </w:r>
      <w:r>
        <w:rPr>
          <w:rFonts w:hint="eastAsia"/>
          <w:szCs w:val="21"/>
        </w:rPr>
        <w:t xml:space="preserve">  C</w:t>
      </w:r>
      <w:r>
        <w:rPr>
          <w:rFonts w:hint="eastAsia"/>
          <w:szCs w:val="21"/>
        </w:rPr>
        <w:t>、窗口</w:t>
      </w:r>
      <w:r>
        <w:rPr>
          <w:rFonts w:hint="eastAsia"/>
          <w:szCs w:val="21"/>
        </w:rPr>
        <w:t xml:space="preserve">   D</w:t>
      </w:r>
      <w:r>
        <w:rPr>
          <w:rFonts w:hint="eastAsia"/>
          <w:szCs w:val="21"/>
        </w:rPr>
        <w:t>、图标</w:t>
      </w:r>
      <w:r>
        <w:rPr>
          <w:rFonts w:hint="eastAsia"/>
          <w:szCs w:val="21"/>
        </w:rPr>
        <w:t xml:space="preserve"> </w:t>
      </w:r>
    </w:p>
    <w:p w14:paraId="01DFCDC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全文搜索引擎一般采用什么原理来采集信息</w:t>
      </w:r>
      <w:r>
        <w:rPr>
          <w:rFonts w:hAnsi="宋体" w:hint="eastAsia"/>
          <w:szCs w:val="21"/>
        </w:rPr>
        <w:t>____</w:t>
      </w:r>
    </w:p>
    <w:p w14:paraId="01E5694A" w14:textId="77777777" w:rsidR="00A501B3" w:rsidRDefault="00A501B3">
      <w:pPr>
        <w:adjustRightInd w:val="0"/>
        <w:snapToGrid w:val="0"/>
        <w:spacing w:line="360" w:lineRule="auto"/>
        <w:rPr>
          <w:szCs w:val="21"/>
        </w:rPr>
      </w:pPr>
      <w:r>
        <w:rPr>
          <w:rFonts w:hint="eastAsia"/>
          <w:szCs w:val="21"/>
        </w:rPr>
        <w:t>A</w:t>
      </w:r>
      <w:r>
        <w:rPr>
          <w:rFonts w:hint="eastAsia"/>
          <w:szCs w:val="21"/>
        </w:rPr>
        <w:t>、人工方式</w:t>
      </w:r>
      <w:r>
        <w:rPr>
          <w:rFonts w:hint="eastAsia"/>
          <w:szCs w:val="21"/>
        </w:rPr>
        <w:t xml:space="preserve">   B</w:t>
      </w:r>
      <w:r>
        <w:rPr>
          <w:rFonts w:hint="eastAsia"/>
          <w:szCs w:val="21"/>
        </w:rPr>
        <w:t>、蜘蛛程序</w:t>
      </w:r>
      <w:r>
        <w:rPr>
          <w:rFonts w:hint="eastAsia"/>
          <w:szCs w:val="21"/>
        </w:rPr>
        <w:t xml:space="preserve">   </w:t>
      </w:r>
      <w:r>
        <w:rPr>
          <w:rFonts w:hint="eastAsia"/>
          <w:szCs w:val="21"/>
          <w:highlight w:val="yellow"/>
        </w:rPr>
        <w:t>C</w:t>
      </w:r>
      <w:r>
        <w:rPr>
          <w:rFonts w:hint="eastAsia"/>
          <w:szCs w:val="21"/>
          <w:highlight w:val="yellow"/>
        </w:rPr>
        <w:t>、关键字检索</w:t>
      </w:r>
      <w:r>
        <w:rPr>
          <w:rFonts w:hint="eastAsia"/>
          <w:szCs w:val="21"/>
        </w:rPr>
        <w:t xml:space="preserve">  D</w:t>
      </w:r>
      <w:r>
        <w:rPr>
          <w:rFonts w:hint="eastAsia"/>
          <w:szCs w:val="21"/>
        </w:rPr>
        <w:t>、检索工具</w:t>
      </w:r>
    </w:p>
    <w:p w14:paraId="5904FF3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人工智能是让计算机模仿人的一部分智能</w:t>
      </w:r>
      <w:r>
        <w:rPr>
          <w:rFonts w:hAnsi="宋体" w:hint="eastAsia"/>
          <w:szCs w:val="21"/>
        </w:rPr>
        <w:t>,</w:t>
      </w:r>
      <w:r>
        <w:rPr>
          <w:rFonts w:hAnsi="宋体" w:hint="eastAsia"/>
          <w:szCs w:val="21"/>
        </w:rPr>
        <w:t>下列哪项不属于人工智能领域中的应用</w:t>
      </w:r>
      <w:r>
        <w:rPr>
          <w:rFonts w:hAnsi="宋体" w:hint="eastAsia"/>
          <w:szCs w:val="21"/>
        </w:rPr>
        <w:t>____</w:t>
      </w:r>
    </w:p>
    <w:p w14:paraId="2FC0E9AD" w14:textId="77777777" w:rsidR="00A501B3" w:rsidRDefault="00A501B3">
      <w:pPr>
        <w:adjustRightInd w:val="0"/>
        <w:snapToGrid w:val="0"/>
        <w:spacing w:line="360" w:lineRule="auto"/>
        <w:rPr>
          <w:szCs w:val="21"/>
        </w:rPr>
      </w:pPr>
      <w:r>
        <w:rPr>
          <w:rFonts w:hint="eastAsia"/>
          <w:szCs w:val="21"/>
        </w:rPr>
        <w:t>A</w:t>
      </w:r>
      <w:r>
        <w:rPr>
          <w:rFonts w:hint="eastAsia"/>
          <w:szCs w:val="21"/>
        </w:rPr>
        <w:t>、机器人</w:t>
      </w:r>
      <w:r>
        <w:rPr>
          <w:rFonts w:hint="eastAsia"/>
          <w:szCs w:val="21"/>
        </w:rPr>
        <w:t xml:space="preserve">       </w:t>
      </w:r>
      <w:r>
        <w:rPr>
          <w:rFonts w:hint="eastAsia"/>
          <w:szCs w:val="21"/>
          <w:highlight w:val="yellow"/>
        </w:rPr>
        <w:t>B</w:t>
      </w:r>
      <w:r>
        <w:rPr>
          <w:rFonts w:hint="eastAsia"/>
          <w:szCs w:val="21"/>
          <w:highlight w:val="yellow"/>
        </w:rPr>
        <w:t>、信用卡</w:t>
      </w:r>
      <w:r>
        <w:rPr>
          <w:rFonts w:hint="eastAsia"/>
          <w:szCs w:val="21"/>
        </w:rPr>
        <w:t xml:space="preserve">       C</w:t>
      </w:r>
      <w:r>
        <w:rPr>
          <w:rFonts w:hint="eastAsia"/>
          <w:szCs w:val="21"/>
        </w:rPr>
        <w:t>、人机对弈</w:t>
      </w:r>
      <w:r>
        <w:rPr>
          <w:rFonts w:hint="eastAsia"/>
          <w:szCs w:val="21"/>
        </w:rPr>
        <w:t xml:space="preserve">       D</w:t>
      </w:r>
      <w:r>
        <w:rPr>
          <w:rFonts w:hint="eastAsia"/>
          <w:szCs w:val="21"/>
        </w:rPr>
        <w:t>、机械手</w:t>
      </w:r>
    </w:p>
    <w:p w14:paraId="16D1633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人们常说的</w:t>
      </w:r>
      <w:r>
        <w:rPr>
          <w:rFonts w:hAnsi="宋体" w:hint="eastAsia"/>
          <w:szCs w:val="21"/>
        </w:rPr>
        <w:t>Pentium 4</w:t>
      </w:r>
      <w:r>
        <w:rPr>
          <w:rFonts w:hAnsi="宋体" w:hint="eastAsia"/>
          <w:szCs w:val="21"/>
        </w:rPr>
        <w:t>是指</w:t>
      </w:r>
      <w:r>
        <w:rPr>
          <w:rFonts w:hAnsi="宋体" w:hint="eastAsia"/>
          <w:szCs w:val="21"/>
        </w:rPr>
        <w:t>____</w:t>
      </w:r>
    </w:p>
    <w:p w14:paraId="79D83F38"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CPU</w:t>
      </w:r>
      <w:r>
        <w:rPr>
          <w:rFonts w:hint="eastAsia"/>
          <w:szCs w:val="21"/>
        </w:rPr>
        <w:t>的规格</w:t>
      </w:r>
      <w:r>
        <w:rPr>
          <w:rFonts w:hint="eastAsia"/>
          <w:szCs w:val="21"/>
        </w:rPr>
        <w:t xml:space="preserve">    B</w:t>
      </w:r>
      <w:r>
        <w:rPr>
          <w:rFonts w:hint="eastAsia"/>
          <w:szCs w:val="21"/>
        </w:rPr>
        <w:t>、</w:t>
      </w:r>
      <w:r>
        <w:rPr>
          <w:rFonts w:hint="eastAsia"/>
          <w:szCs w:val="21"/>
        </w:rPr>
        <w:t>ROM</w:t>
      </w:r>
      <w:r>
        <w:rPr>
          <w:rFonts w:hint="eastAsia"/>
          <w:szCs w:val="21"/>
        </w:rPr>
        <w:t>的容量</w:t>
      </w:r>
      <w:r>
        <w:rPr>
          <w:rFonts w:hint="eastAsia"/>
          <w:szCs w:val="21"/>
        </w:rPr>
        <w:t xml:space="preserve">   C</w:t>
      </w:r>
      <w:r>
        <w:rPr>
          <w:rFonts w:hint="eastAsia"/>
          <w:szCs w:val="21"/>
        </w:rPr>
        <w:t>、硬盘的容量</w:t>
      </w:r>
      <w:r>
        <w:rPr>
          <w:rFonts w:hint="eastAsia"/>
          <w:szCs w:val="21"/>
        </w:rPr>
        <w:t xml:space="preserve">    D</w:t>
      </w:r>
      <w:r>
        <w:rPr>
          <w:rFonts w:hint="eastAsia"/>
          <w:szCs w:val="21"/>
        </w:rPr>
        <w:t>、显示器的规格</w:t>
      </w:r>
    </w:p>
    <w:p w14:paraId="77FE4C6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任何信息要让计算机处理，都须先存入计算机的</w:t>
      </w:r>
      <w:r>
        <w:rPr>
          <w:rFonts w:hAnsi="宋体" w:hint="eastAsia"/>
          <w:szCs w:val="21"/>
        </w:rPr>
        <w:t>RAM</w:t>
      </w:r>
      <w:r>
        <w:rPr>
          <w:rFonts w:hAnsi="宋体" w:hint="eastAsia"/>
          <w:szCs w:val="21"/>
        </w:rPr>
        <w:t>中，机器断电后，</w:t>
      </w:r>
      <w:r>
        <w:rPr>
          <w:rFonts w:hAnsi="宋体" w:hint="eastAsia"/>
          <w:szCs w:val="21"/>
        </w:rPr>
        <w:t>RAM</w:t>
      </w:r>
      <w:r>
        <w:rPr>
          <w:rFonts w:hAnsi="宋体" w:hint="eastAsia"/>
          <w:szCs w:val="21"/>
        </w:rPr>
        <w:t>中的</w:t>
      </w:r>
      <w:r>
        <w:rPr>
          <w:rFonts w:hAnsi="宋体" w:hint="eastAsia"/>
          <w:szCs w:val="21"/>
        </w:rPr>
        <w:t>____</w:t>
      </w:r>
    </w:p>
    <w:p w14:paraId="71C66F1F" w14:textId="77777777" w:rsidR="00A501B3" w:rsidRDefault="00A501B3">
      <w:pPr>
        <w:adjustRightInd w:val="0"/>
        <w:snapToGrid w:val="0"/>
        <w:spacing w:line="360" w:lineRule="auto"/>
        <w:rPr>
          <w:szCs w:val="21"/>
        </w:rPr>
      </w:pPr>
      <w:r>
        <w:rPr>
          <w:rFonts w:hint="eastAsia"/>
          <w:szCs w:val="21"/>
        </w:rPr>
        <w:t>A</w:t>
      </w:r>
      <w:r>
        <w:rPr>
          <w:rFonts w:hint="eastAsia"/>
          <w:szCs w:val="21"/>
        </w:rPr>
        <w:t>、信息不会丢失</w:t>
      </w:r>
      <w:r>
        <w:rPr>
          <w:rFonts w:hint="eastAsia"/>
          <w:szCs w:val="21"/>
        </w:rPr>
        <w:t xml:space="preserve">              </w:t>
      </w:r>
      <w:r>
        <w:rPr>
          <w:rFonts w:hint="eastAsia"/>
          <w:szCs w:val="21"/>
          <w:highlight w:val="yellow"/>
        </w:rPr>
        <w:t>B</w:t>
      </w:r>
      <w:r>
        <w:rPr>
          <w:rFonts w:hint="eastAsia"/>
          <w:szCs w:val="21"/>
          <w:highlight w:val="yellow"/>
        </w:rPr>
        <w:t>、信息随之丢失</w:t>
      </w:r>
    </w:p>
    <w:p w14:paraId="64A1F8C3" w14:textId="77777777" w:rsidR="00A501B3" w:rsidRDefault="00A501B3">
      <w:pPr>
        <w:adjustRightInd w:val="0"/>
        <w:snapToGrid w:val="0"/>
        <w:spacing w:line="360" w:lineRule="auto"/>
        <w:rPr>
          <w:szCs w:val="21"/>
        </w:rPr>
      </w:pPr>
      <w:r>
        <w:rPr>
          <w:rFonts w:hint="eastAsia"/>
          <w:szCs w:val="21"/>
        </w:rPr>
        <w:t>C</w:t>
      </w:r>
      <w:r>
        <w:rPr>
          <w:rFonts w:hint="eastAsia"/>
          <w:szCs w:val="21"/>
        </w:rPr>
        <w:t>、信息开机后可再次调入</w:t>
      </w:r>
      <w:r>
        <w:rPr>
          <w:rFonts w:hint="eastAsia"/>
          <w:szCs w:val="21"/>
        </w:rPr>
        <w:t xml:space="preserve">      D</w:t>
      </w:r>
      <w:r>
        <w:rPr>
          <w:rFonts w:hint="eastAsia"/>
          <w:szCs w:val="21"/>
        </w:rPr>
        <w:t>、信息可能保存也可能丢失</w:t>
      </w:r>
    </w:p>
    <w:p w14:paraId="34D13E7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软盘和硬盘属于</w:t>
      </w:r>
      <w:r>
        <w:rPr>
          <w:rFonts w:hAnsi="宋体" w:hint="eastAsia"/>
          <w:szCs w:val="21"/>
        </w:rPr>
        <w:t>____</w:t>
      </w:r>
    </w:p>
    <w:p w14:paraId="5A5604BD" w14:textId="77777777" w:rsidR="00A501B3" w:rsidRDefault="00A501B3">
      <w:pPr>
        <w:adjustRightInd w:val="0"/>
        <w:snapToGrid w:val="0"/>
        <w:spacing w:line="360" w:lineRule="auto"/>
        <w:rPr>
          <w:szCs w:val="21"/>
        </w:rPr>
      </w:pPr>
      <w:r>
        <w:rPr>
          <w:rFonts w:hint="eastAsia"/>
          <w:szCs w:val="21"/>
        </w:rPr>
        <w:t>A</w:t>
      </w:r>
      <w:r>
        <w:rPr>
          <w:rFonts w:hint="eastAsia"/>
          <w:szCs w:val="21"/>
        </w:rPr>
        <w:t>、输入设备</w:t>
      </w:r>
      <w:r>
        <w:rPr>
          <w:rFonts w:hint="eastAsia"/>
          <w:szCs w:val="21"/>
        </w:rPr>
        <w:t xml:space="preserve">       B</w:t>
      </w:r>
      <w:r>
        <w:rPr>
          <w:rFonts w:hint="eastAsia"/>
          <w:szCs w:val="21"/>
        </w:rPr>
        <w:t>、输出设备</w:t>
      </w:r>
      <w:r>
        <w:rPr>
          <w:rFonts w:hint="eastAsia"/>
          <w:szCs w:val="21"/>
        </w:rPr>
        <w:t xml:space="preserve">      C</w:t>
      </w:r>
      <w:r>
        <w:rPr>
          <w:rFonts w:hint="eastAsia"/>
          <w:szCs w:val="21"/>
        </w:rPr>
        <w:t>、外存储器</w:t>
      </w:r>
      <w:r>
        <w:rPr>
          <w:rFonts w:hint="eastAsia"/>
          <w:szCs w:val="21"/>
        </w:rPr>
        <w:t xml:space="preserve">       D</w:t>
      </w:r>
      <w:r>
        <w:rPr>
          <w:rFonts w:hint="eastAsia"/>
          <w:szCs w:val="21"/>
        </w:rPr>
        <w:t>、内存储器</w:t>
      </w:r>
    </w:p>
    <w:p w14:paraId="3100B8A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删除刚刚建立的</w:t>
      </w:r>
      <w:r>
        <w:rPr>
          <w:rFonts w:hAnsi="宋体" w:hint="eastAsia"/>
          <w:szCs w:val="21"/>
        </w:rPr>
        <w:t>My Picture</w:t>
      </w:r>
      <w:r>
        <w:rPr>
          <w:rFonts w:hAnsi="宋体" w:hint="eastAsia"/>
          <w:szCs w:val="21"/>
        </w:rPr>
        <w:t>文件夹，删除的方法不正确的</w:t>
      </w:r>
      <w:r>
        <w:rPr>
          <w:rFonts w:hAnsi="宋体" w:hint="eastAsia"/>
          <w:szCs w:val="21"/>
        </w:rPr>
        <w:t>____</w:t>
      </w:r>
    </w:p>
    <w:p w14:paraId="03B7B688" w14:textId="77777777" w:rsidR="00A501B3" w:rsidRDefault="00A501B3">
      <w:pPr>
        <w:adjustRightInd w:val="0"/>
        <w:snapToGrid w:val="0"/>
        <w:spacing w:line="360" w:lineRule="auto"/>
        <w:rPr>
          <w:szCs w:val="21"/>
        </w:rPr>
      </w:pPr>
      <w:r>
        <w:rPr>
          <w:rFonts w:hint="eastAsia"/>
          <w:szCs w:val="21"/>
        </w:rPr>
        <w:t>A</w:t>
      </w:r>
      <w:r>
        <w:rPr>
          <w:rFonts w:hint="eastAsia"/>
          <w:szCs w:val="21"/>
        </w:rPr>
        <w:t>、选中</w:t>
      </w:r>
      <w:r>
        <w:rPr>
          <w:rFonts w:hint="eastAsia"/>
          <w:szCs w:val="21"/>
        </w:rPr>
        <w:t>My Picture</w:t>
      </w:r>
      <w:r>
        <w:rPr>
          <w:rFonts w:hint="eastAsia"/>
          <w:szCs w:val="21"/>
        </w:rPr>
        <w:t>，按</w:t>
      </w:r>
      <w:r>
        <w:rPr>
          <w:rFonts w:hint="eastAsia"/>
          <w:szCs w:val="21"/>
        </w:rPr>
        <w:t>Delete</w:t>
      </w:r>
    </w:p>
    <w:p w14:paraId="39E2422B" w14:textId="77777777" w:rsidR="00A501B3" w:rsidRDefault="00A501B3">
      <w:pPr>
        <w:adjustRightInd w:val="0"/>
        <w:snapToGrid w:val="0"/>
        <w:spacing w:line="360" w:lineRule="auto"/>
        <w:rPr>
          <w:szCs w:val="21"/>
        </w:rPr>
      </w:pPr>
      <w:r>
        <w:rPr>
          <w:rFonts w:hint="eastAsia"/>
          <w:szCs w:val="21"/>
        </w:rPr>
        <w:t>B</w:t>
      </w:r>
      <w:r>
        <w:rPr>
          <w:rFonts w:hint="eastAsia"/>
          <w:szCs w:val="21"/>
        </w:rPr>
        <w:t>、选中</w:t>
      </w:r>
      <w:r>
        <w:rPr>
          <w:rFonts w:hint="eastAsia"/>
          <w:szCs w:val="21"/>
        </w:rPr>
        <w:t>My Picture</w:t>
      </w:r>
      <w:r>
        <w:rPr>
          <w:rFonts w:hint="eastAsia"/>
          <w:szCs w:val="21"/>
        </w:rPr>
        <w:t>，按右键弹出菜单中的删除</w:t>
      </w:r>
    </w:p>
    <w:p w14:paraId="38113F64" w14:textId="77777777" w:rsidR="00A501B3" w:rsidRDefault="00A501B3">
      <w:pPr>
        <w:adjustRightInd w:val="0"/>
        <w:snapToGrid w:val="0"/>
        <w:spacing w:line="360" w:lineRule="auto"/>
        <w:rPr>
          <w:szCs w:val="21"/>
        </w:rPr>
      </w:pPr>
      <w:r>
        <w:rPr>
          <w:rFonts w:hint="eastAsia"/>
          <w:szCs w:val="21"/>
          <w:highlight w:val="yellow"/>
        </w:rPr>
        <w:lastRenderedPageBreak/>
        <w:t>C</w:t>
      </w:r>
      <w:r>
        <w:rPr>
          <w:rFonts w:hint="eastAsia"/>
          <w:szCs w:val="21"/>
          <w:highlight w:val="yellow"/>
        </w:rPr>
        <w:t>、选中</w:t>
      </w:r>
      <w:r>
        <w:rPr>
          <w:rFonts w:hint="eastAsia"/>
          <w:szCs w:val="21"/>
          <w:highlight w:val="yellow"/>
        </w:rPr>
        <w:t>My Picture</w:t>
      </w:r>
      <w:r>
        <w:rPr>
          <w:rFonts w:hint="eastAsia"/>
          <w:szCs w:val="21"/>
          <w:highlight w:val="yellow"/>
        </w:rPr>
        <w:t>，双击鼠标左键</w:t>
      </w:r>
    </w:p>
    <w:p w14:paraId="08B9BC05" w14:textId="77777777" w:rsidR="00A501B3" w:rsidRDefault="00A501B3">
      <w:pPr>
        <w:adjustRightInd w:val="0"/>
        <w:snapToGrid w:val="0"/>
        <w:spacing w:line="360" w:lineRule="auto"/>
        <w:rPr>
          <w:szCs w:val="21"/>
        </w:rPr>
      </w:pPr>
      <w:r>
        <w:rPr>
          <w:rFonts w:hint="eastAsia"/>
          <w:szCs w:val="21"/>
        </w:rPr>
        <w:t>D</w:t>
      </w:r>
      <w:r>
        <w:rPr>
          <w:rFonts w:hint="eastAsia"/>
          <w:szCs w:val="21"/>
        </w:rPr>
        <w:t>、选中</w:t>
      </w:r>
      <w:r>
        <w:rPr>
          <w:rFonts w:hint="eastAsia"/>
          <w:szCs w:val="21"/>
        </w:rPr>
        <w:t>MyPicture</w:t>
      </w:r>
      <w:r>
        <w:rPr>
          <w:rFonts w:hint="eastAsia"/>
          <w:szCs w:val="21"/>
        </w:rPr>
        <w:t>，按工具栏上的删除按钮</w:t>
      </w:r>
    </w:p>
    <w:p w14:paraId="586EB36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设置屏幕保护程序时，其对话框的标题是</w:t>
      </w:r>
      <w:r>
        <w:rPr>
          <w:rFonts w:hAnsi="宋体" w:hint="eastAsia"/>
          <w:szCs w:val="21"/>
        </w:rPr>
        <w:t>____</w:t>
      </w:r>
    </w:p>
    <w:p w14:paraId="29E4667B" w14:textId="77777777" w:rsidR="00A501B3" w:rsidRDefault="00A501B3">
      <w:pPr>
        <w:adjustRightInd w:val="0"/>
        <w:snapToGrid w:val="0"/>
        <w:spacing w:line="360" w:lineRule="auto"/>
        <w:rPr>
          <w:szCs w:val="21"/>
        </w:rPr>
      </w:pPr>
      <w:r>
        <w:rPr>
          <w:rFonts w:hint="eastAsia"/>
          <w:szCs w:val="21"/>
        </w:rPr>
        <w:t>A</w:t>
      </w:r>
      <w:r>
        <w:rPr>
          <w:rFonts w:hint="eastAsia"/>
          <w:szCs w:val="21"/>
        </w:rPr>
        <w:t>、系统属性</w:t>
      </w:r>
      <w:r>
        <w:rPr>
          <w:rFonts w:hint="eastAsia"/>
          <w:szCs w:val="21"/>
        </w:rPr>
        <w:t xml:space="preserve">   </w:t>
      </w:r>
      <w:r>
        <w:rPr>
          <w:rFonts w:hint="eastAsia"/>
          <w:szCs w:val="21"/>
          <w:highlight w:val="yellow"/>
        </w:rPr>
        <w:t>B</w:t>
      </w:r>
      <w:r>
        <w:rPr>
          <w:rFonts w:hint="eastAsia"/>
          <w:szCs w:val="21"/>
          <w:highlight w:val="yellow"/>
        </w:rPr>
        <w:t>、显示属性</w:t>
      </w:r>
      <w:r>
        <w:rPr>
          <w:rFonts w:hint="eastAsia"/>
          <w:szCs w:val="21"/>
        </w:rPr>
        <w:t xml:space="preserve">    C</w:t>
      </w:r>
      <w:r>
        <w:rPr>
          <w:rFonts w:hint="eastAsia"/>
          <w:szCs w:val="21"/>
        </w:rPr>
        <w:t>、文件属性</w:t>
      </w:r>
      <w:r>
        <w:rPr>
          <w:rFonts w:hint="eastAsia"/>
          <w:szCs w:val="21"/>
        </w:rPr>
        <w:t xml:space="preserve">  </w:t>
      </w:r>
      <w:r>
        <w:rPr>
          <w:rFonts w:hint="eastAsia"/>
          <w:szCs w:val="21"/>
        </w:rPr>
        <w:t xml:space="preserve">　</w:t>
      </w:r>
      <w:r>
        <w:rPr>
          <w:rFonts w:hint="eastAsia"/>
          <w:szCs w:val="21"/>
        </w:rPr>
        <w:t>D</w:t>
      </w:r>
      <w:r>
        <w:rPr>
          <w:rFonts w:hint="eastAsia"/>
          <w:szCs w:val="21"/>
        </w:rPr>
        <w:t>、文件夹属性</w:t>
      </w:r>
    </w:p>
    <w:p w14:paraId="3A3C592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使计算机病毒传播范围最广的媒介是</w:t>
      </w:r>
      <w:r>
        <w:rPr>
          <w:rFonts w:hAnsi="宋体" w:hint="eastAsia"/>
          <w:szCs w:val="21"/>
        </w:rPr>
        <w:t>____</w:t>
      </w:r>
    </w:p>
    <w:p w14:paraId="3834BFD3" w14:textId="77777777" w:rsidR="00A501B3" w:rsidRDefault="00A501B3">
      <w:pPr>
        <w:adjustRightInd w:val="0"/>
        <w:snapToGrid w:val="0"/>
        <w:spacing w:line="360" w:lineRule="auto"/>
        <w:rPr>
          <w:szCs w:val="21"/>
        </w:rPr>
      </w:pPr>
      <w:r>
        <w:rPr>
          <w:rFonts w:hint="eastAsia"/>
          <w:szCs w:val="21"/>
        </w:rPr>
        <w:t>A</w:t>
      </w:r>
      <w:r>
        <w:rPr>
          <w:rFonts w:hint="eastAsia"/>
          <w:szCs w:val="21"/>
        </w:rPr>
        <w:t>、硬磁盘</w:t>
      </w:r>
      <w:r>
        <w:rPr>
          <w:rFonts w:hint="eastAsia"/>
          <w:szCs w:val="21"/>
        </w:rPr>
        <w:t xml:space="preserve">  B</w:t>
      </w:r>
      <w:r>
        <w:rPr>
          <w:rFonts w:hint="eastAsia"/>
          <w:szCs w:val="21"/>
        </w:rPr>
        <w:t>、软磁盘</w:t>
      </w:r>
      <w:r>
        <w:rPr>
          <w:rFonts w:hint="eastAsia"/>
          <w:szCs w:val="21"/>
        </w:rPr>
        <w:t xml:space="preserve">  C</w:t>
      </w:r>
      <w:r>
        <w:rPr>
          <w:rFonts w:hint="eastAsia"/>
          <w:szCs w:val="21"/>
        </w:rPr>
        <w:t>、内部存储器</w:t>
      </w:r>
      <w:r>
        <w:rPr>
          <w:rFonts w:hint="eastAsia"/>
          <w:szCs w:val="21"/>
        </w:rPr>
        <w:t xml:space="preserve">   </w:t>
      </w:r>
      <w:r>
        <w:rPr>
          <w:rFonts w:hint="eastAsia"/>
          <w:szCs w:val="21"/>
          <w:highlight w:val="yellow"/>
        </w:rPr>
        <w:t>D</w:t>
      </w:r>
      <w:r>
        <w:rPr>
          <w:rFonts w:hint="eastAsia"/>
          <w:szCs w:val="21"/>
          <w:highlight w:val="yellow"/>
        </w:rPr>
        <w:t>、互联网</w:t>
      </w:r>
    </w:p>
    <w:p w14:paraId="5AAFE44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使用搜狐搜索引擎时，要搜索中国人获诺贝尔奖方面的情况，应输入</w:t>
      </w:r>
      <w:r>
        <w:rPr>
          <w:rFonts w:hAnsi="宋体" w:hint="eastAsia"/>
          <w:szCs w:val="21"/>
        </w:rPr>
        <w:t>____</w:t>
      </w:r>
    </w:p>
    <w:p w14:paraId="28D49351"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、中国人</w:t>
      </w:r>
      <w:r>
        <w:rPr>
          <w:rFonts w:hint="eastAsia"/>
          <w:szCs w:val="21"/>
          <w:highlight w:val="yellow"/>
        </w:rPr>
        <w:t xml:space="preserve">  </w:t>
      </w:r>
      <w:r>
        <w:rPr>
          <w:rFonts w:hint="eastAsia"/>
          <w:szCs w:val="21"/>
          <w:highlight w:val="yellow"/>
        </w:rPr>
        <w:t>诺贝尔奖</w:t>
      </w:r>
      <w:r>
        <w:rPr>
          <w:rFonts w:hint="eastAsia"/>
          <w:szCs w:val="21"/>
        </w:rPr>
        <w:t xml:space="preserve">   B</w:t>
      </w:r>
      <w:r>
        <w:rPr>
          <w:rFonts w:hint="eastAsia"/>
          <w:szCs w:val="21"/>
        </w:rPr>
        <w:t>、中国人</w:t>
      </w:r>
      <w:r>
        <w:rPr>
          <w:rFonts w:hint="eastAsia"/>
          <w:szCs w:val="21"/>
        </w:rPr>
        <w:t>|</w:t>
      </w:r>
      <w:r>
        <w:rPr>
          <w:rFonts w:hint="eastAsia"/>
          <w:szCs w:val="21"/>
        </w:rPr>
        <w:t>诺贝尔奖</w:t>
      </w:r>
      <w:r>
        <w:rPr>
          <w:rFonts w:hint="eastAsia"/>
          <w:szCs w:val="21"/>
        </w:rPr>
        <w:t xml:space="preserve">   C</w:t>
      </w:r>
      <w:r>
        <w:rPr>
          <w:rFonts w:hint="eastAsia"/>
          <w:szCs w:val="21"/>
        </w:rPr>
        <w:t>、中国人—诺贝尔奖</w:t>
      </w:r>
      <w:r>
        <w:rPr>
          <w:rFonts w:hint="eastAsia"/>
          <w:szCs w:val="21"/>
        </w:rPr>
        <w:t xml:space="preserve"> </w:t>
      </w:r>
    </w:p>
    <w:p w14:paraId="7E244E0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使用文字处理软件可更快捷和有效地对文本信息进行加工表达，以下属于文本加工软件的是</w:t>
      </w:r>
      <w:r>
        <w:rPr>
          <w:rFonts w:hAnsi="宋体" w:hint="eastAsia"/>
          <w:szCs w:val="21"/>
        </w:rPr>
        <w:t>____</w:t>
      </w:r>
      <w:r>
        <w:rPr>
          <w:rFonts w:hAnsi="宋体" w:hint="eastAsia"/>
          <w:szCs w:val="21"/>
        </w:rPr>
        <w:t>。</w:t>
      </w:r>
    </w:p>
    <w:p w14:paraId="51D19CC9"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Photoshop      B</w:t>
      </w:r>
      <w:r>
        <w:rPr>
          <w:rFonts w:hint="eastAsia"/>
          <w:szCs w:val="21"/>
        </w:rPr>
        <w:t>、绘声绘影</w:t>
      </w:r>
      <w:r>
        <w:rPr>
          <w:rFonts w:hint="eastAsia"/>
          <w:szCs w:val="21"/>
        </w:rPr>
        <w:t xml:space="preserve">     </w:t>
      </w:r>
      <w:r>
        <w:rPr>
          <w:rFonts w:hint="eastAsia"/>
          <w:szCs w:val="21"/>
          <w:highlight w:val="yellow"/>
        </w:rPr>
        <w:t>C</w:t>
      </w:r>
      <w:r>
        <w:rPr>
          <w:rFonts w:hint="eastAsia"/>
          <w:szCs w:val="21"/>
          <w:highlight w:val="yellow"/>
        </w:rPr>
        <w:t>、</w:t>
      </w:r>
      <w:r>
        <w:rPr>
          <w:rFonts w:hint="eastAsia"/>
          <w:szCs w:val="21"/>
          <w:highlight w:val="yellow"/>
        </w:rPr>
        <w:t>Word</w:t>
      </w:r>
      <w:r>
        <w:rPr>
          <w:rFonts w:hint="eastAsia"/>
          <w:szCs w:val="21"/>
        </w:rPr>
        <w:t xml:space="preserve">     D</w:t>
      </w:r>
      <w:r>
        <w:rPr>
          <w:rFonts w:hint="eastAsia"/>
          <w:szCs w:val="21"/>
        </w:rPr>
        <w:t>、</w:t>
      </w:r>
      <w:r>
        <w:rPr>
          <w:rFonts w:hint="eastAsia"/>
          <w:szCs w:val="21"/>
        </w:rPr>
        <w:t>Cool Edit</w:t>
      </w:r>
    </w:p>
    <w:p w14:paraId="7178A0C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输出设备除显示器、绘图仪外，还有</w:t>
      </w:r>
      <w:r>
        <w:rPr>
          <w:rFonts w:hAnsi="宋体" w:hint="eastAsia"/>
          <w:szCs w:val="21"/>
        </w:rPr>
        <w:t>____</w:t>
      </w:r>
      <w:r>
        <w:rPr>
          <w:rFonts w:hAnsi="宋体" w:hint="eastAsia"/>
          <w:szCs w:val="21"/>
        </w:rPr>
        <w:t>。</w:t>
      </w:r>
    </w:p>
    <w:p w14:paraId="3BBE2494" w14:textId="77777777" w:rsidR="00A501B3" w:rsidRDefault="00A501B3">
      <w:pPr>
        <w:adjustRightInd w:val="0"/>
        <w:snapToGrid w:val="0"/>
        <w:spacing w:line="360" w:lineRule="auto"/>
        <w:rPr>
          <w:szCs w:val="21"/>
        </w:rPr>
      </w:pPr>
      <w:r>
        <w:rPr>
          <w:rFonts w:hint="eastAsia"/>
          <w:szCs w:val="21"/>
        </w:rPr>
        <w:t>A</w:t>
      </w:r>
      <w:r>
        <w:rPr>
          <w:rFonts w:hint="eastAsia"/>
          <w:szCs w:val="21"/>
        </w:rPr>
        <w:t>、键盘</w:t>
      </w:r>
      <w:r>
        <w:rPr>
          <w:rFonts w:hint="eastAsia"/>
          <w:szCs w:val="21"/>
        </w:rPr>
        <w:t xml:space="preserve">    </w:t>
      </w:r>
      <w:r>
        <w:rPr>
          <w:rFonts w:hint="eastAsia"/>
          <w:szCs w:val="21"/>
          <w:highlight w:val="yellow"/>
        </w:rPr>
        <w:t>B</w:t>
      </w:r>
      <w:r>
        <w:rPr>
          <w:rFonts w:hint="eastAsia"/>
          <w:szCs w:val="21"/>
          <w:highlight w:val="yellow"/>
        </w:rPr>
        <w:t>、激光打印机</w:t>
      </w:r>
      <w:r>
        <w:rPr>
          <w:rFonts w:hint="eastAsia"/>
          <w:szCs w:val="21"/>
        </w:rPr>
        <w:t xml:space="preserve">    C</w:t>
      </w:r>
      <w:r>
        <w:rPr>
          <w:rFonts w:hint="eastAsia"/>
          <w:szCs w:val="21"/>
        </w:rPr>
        <w:t>、鼠标</w:t>
      </w:r>
      <w:r>
        <w:rPr>
          <w:rFonts w:hint="eastAsia"/>
          <w:szCs w:val="21"/>
        </w:rPr>
        <w:t xml:space="preserve">    D</w:t>
      </w:r>
      <w:r>
        <w:rPr>
          <w:rFonts w:hint="eastAsia"/>
          <w:szCs w:val="21"/>
        </w:rPr>
        <w:t>、扫描仪</w:t>
      </w:r>
    </w:p>
    <w:p w14:paraId="088E138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鼠标器是一种</w:t>
      </w:r>
      <w:r>
        <w:rPr>
          <w:rFonts w:hAnsi="宋体" w:hint="eastAsia"/>
          <w:szCs w:val="21"/>
        </w:rPr>
        <w:t>____</w:t>
      </w:r>
    </w:p>
    <w:p w14:paraId="4D8F68F2" w14:textId="77777777" w:rsidR="00A501B3" w:rsidRDefault="00A501B3">
      <w:pPr>
        <w:adjustRightInd w:val="0"/>
        <w:snapToGrid w:val="0"/>
        <w:spacing w:line="360" w:lineRule="auto"/>
        <w:rPr>
          <w:szCs w:val="21"/>
        </w:rPr>
      </w:pPr>
      <w:r>
        <w:rPr>
          <w:rFonts w:hint="eastAsia"/>
          <w:szCs w:val="21"/>
        </w:rPr>
        <w:t>A</w:t>
      </w:r>
      <w:r>
        <w:rPr>
          <w:rFonts w:hint="eastAsia"/>
          <w:szCs w:val="21"/>
        </w:rPr>
        <w:t>、输出设备</w:t>
      </w:r>
      <w:r>
        <w:rPr>
          <w:rFonts w:hint="eastAsia"/>
          <w:szCs w:val="21"/>
        </w:rPr>
        <w:t xml:space="preserve">   B</w:t>
      </w:r>
      <w:r>
        <w:rPr>
          <w:rFonts w:hint="eastAsia"/>
          <w:szCs w:val="21"/>
        </w:rPr>
        <w:t>、存储器</w:t>
      </w:r>
      <w:r>
        <w:rPr>
          <w:rFonts w:hint="eastAsia"/>
          <w:szCs w:val="21"/>
        </w:rPr>
        <w:t xml:space="preserve">    C</w:t>
      </w:r>
      <w:r>
        <w:rPr>
          <w:rFonts w:hint="eastAsia"/>
          <w:szCs w:val="21"/>
        </w:rPr>
        <w:t>、运算控制单元</w:t>
      </w:r>
      <w:r>
        <w:rPr>
          <w:rFonts w:hint="eastAsia"/>
          <w:szCs w:val="21"/>
        </w:rPr>
        <w:t xml:space="preserve">  </w:t>
      </w:r>
      <w:r>
        <w:rPr>
          <w:rFonts w:hint="eastAsia"/>
          <w:szCs w:val="21"/>
          <w:highlight w:val="yellow"/>
        </w:rPr>
        <w:t>D</w:t>
      </w:r>
      <w:r>
        <w:rPr>
          <w:rFonts w:hint="eastAsia"/>
          <w:szCs w:val="21"/>
          <w:highlight w:val="yellow"/>
        </w:rPr>
        <w:t>、输入设备</w:t>
      </w:r>
    </w:p>
    <w:p w14:paraId="11B9FC6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树型结构体现的是</w:t>
      </w:r>
      <w:r>
        <w:rPr>
          <w:rFonts w:hAnsi="宋体" w:hint="eastAsia"/>
          <w:szCs w:val="21"/>
        </w:rPr>
        <w:t>____</w:t>
      </w:r>
    </w:p>
    <w:p w14:paraId="271407BB" w14:textId="77777777" w:rsidR="00A501B3" w:rsidRDefault="00A501B3">
      <w:pPr>
        <w:adjustRightInd w:val="0"/>
        <w:snapToGrid w:val="0"/>
        <w:spacing w:line="360" w:lineRule="auto"/>
        <w:rPr>
          <w:szCs w:val="21"/>
        </w:rPr>
      </w:pPr>
      <w:r>
        <w:rPr>
          <w:rFonts w:hint="eastAsia"/>
          <w:szCs w:val="21"/>
        </w:rPr>
        <w:t>A</w:t>
      </w:r>
      <w:r>
        <w:rPr>
          <w:rFonts w:hint="eastAsia"/>
          <w:szCs w:val="21"/>
        </w:rPr>
        <w:t>、表格的数据结构</w:t>
      </w:r>
      <w:r>
        <w:rPr>
          <w:rFonts w:hint="eastAsia"/>
          <w:szCs w:val="21"/>
        </w:rPr>
        <w:t xml:space="preserve">         </w:t>
      </w:r>
      <w:r>
        <w:rPr>
          <w:rFonts w:hint="eastAsia"/>
          <w:szCs w:val="21"/>
          <w:highlight w:val="yellow"/>
        </w:rPr>
        <w:t>B</w:t>
      </w:r>
      <w:r>
        <w:rPr>
          <w:rFonts w:hint="eastAsia"/>
          <w:szCs w:val="21"/>
          <w:highlight w:val="yellow"/>
        </w:rPr>
        <w:t>、文件的目录结构</w:t>
      </w:r>
    </w:p>
    <w:p w14:paraId="46795964" w14:textId="77777777" w:rsidR="00A501B3" w:rsidRDefault="00A501B3">
      <w:pPr>
        <w:adjustRightInd w:val="0"/>
        <w:snapToGrid w:val="0"/>
        <w:spacing w:line="360" w:lineRule="auto"/>
        <w:rPr>
          <w:szCs w:val="21"/>
        </w:rPr>
      </w:pPr>
      <w:r>
        <w:rPr>
          <w:rFonts w:hint="eastAsia"/>
          <w:szCs w:val="21"/>
        </w:rPr>
        <w:t>C</w:t>
      </w:r>
      <w:r>
        <w:rPr>
          <w:rFonts w:hint="eastAsia"/>
          <w:szCs w:val="21"/>
        </w:rPr>
        <w:t>、程序的控制结构</w:t>
      </w:r>
      <w:r>
        <w:rPr>
          <w:rFonts w:hint="eastAsia"/>
          <w:szCs w:val="21"/>
        </w:rPr>
        <w:t xml:space="preserve">         D</w:t>
      </w:r>
      <w:r>
        <w:rPr>
          <w:rFonts w:hint="eastAsia"/>
          <w:szCs w:val="21"/>
        </w:rPr>
        <w:t>、存储空间的物理结构</w:t>
      </w:r>
    </w:p>
    <w:p w14:paraId="38671D9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数字化信息指的是</w:t>
      </w:r>
      <w:r>
        <w:rPr>
          <w:rFonts w:hAnsi="宋体" w:hint="eastAsia"/>
          <w:szCs w:val="21"/>
        </w:rPr>
        <w:t>____</w:t>
      </w:r>
    </w:p>
    <w:p w14:paraId="66E799B3" w14:textId="77777777" w:rsidR="00A501B3" w:rsidRDefault="00A501B3">
      <w:pPr>
        <w:adjustRightInd w:val="0"/>
        <w:snapToGrid w:val="0"/>
        <w:spacing w:line="360" w:lineRule="auto"/>
        <w:rPr>
          <w:szCs w:val="21"/>
        </w:rPr>
      </w:pPr>
      <w:r>
        <w:rPr>
          <w:rFonts w:hint="eastAsia"/>
          <w:szCs w:val="21"/>
        </w:rPr>
        <w:t>A</w:t>
      </w:r>
      <w:r>
        <w:rPr>
          <w:rFonts w:hint="eastAsia"/>
          <w:szCs w:val="21"/>
        </w:rPr>
        <w:t>、数学中的信息</w:t>
      </w:r>
    </w:p>
    <w:p w14:paraId="5E00526D"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、用数字</w:t>
      </w:r>
      <w:r>
        <w:rPr>
          <w:rFonts w:hint="eastAsia"/>
          <w:szCs w:val="21"/>
          <w:highlight w:val="yellow"/>
        </w:rPr>
        <w:t>0</w:t>
      </w:r>
      <w:r>
        <w:rPr>
          <w:rFonts w:hint="eastAsia"/>
          <w:szCs w:val="21"/>
          <w:highlight w:val="yellow"/>
        </w:rPr>
        <w:t>和</w:t>
      </w:r>
      <w:r>
        <w:rPr>
          <w:rFonts w:hint="eastAsia"/>
          <w:szCs w:val="21"/>
          <w:highlight w:val="yellow"/>
        </w:rPr>
        <w:t>1</w:t>
      </w:r>
      <w:r>
        <w:rPr>
          <w:rFonts w:hint="eastAsia"/>
          <w:szCs w:val="21"/>
          <w:highlight w:val="yellow"/>
        </w:rPr>
        <w:t>来表示的信息</w:t>
      </w:r>
      <w:r>
        <w:rPr>
          <w:rFonts w:hint="eastAsia"/>
          <w:szCs w:val="21"/>
        </w:rPr>
        <w:t xml:space="preserve">  </w:t>
      </w:r>
    </w:p>
    <w:p w14:paraId="4D66F6BD" w14:textId="77777777" w:rsidR="00A501B3" w:rsidRDefault="00A501B3">
      <w:pPr>
        <w:adjustRightInd w:val="0"/>
        <w:snapToGrid w:val="0"/>
        <w:spacing w:line="360" w:lineRule="auto"/>
        <w:rPr>
          <w:szCs w:val="21"/>
        </w:rPr>
      </w:pPr>
      <w:r>
        <w:rPr>
          <w:rFonts w:hint="eastAsia"/>
          <w:szCs w:val="21"/>
        </w:rPr>
        <w:t>C</w:t>
      </w:r>
      <w:r>
        <w:rPr>
          <w:rFonts w:hint="eastAsia"/>
          <w:szCs w:val="21"/>
        </w:rPr>
        <w:t>、用数字表示的字符信息</w:t>
      </w:r>
    </w:p>
    <w:p w14:paraId="0214940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提出计算机硬件由运算器、控制器、存储器、输入设备和输出设备等五大逻辑部件组成的科学家是</w:t>
      </w:r>
      <w:r>
        <w:rPr>
          <w:rFonts w:hAnsi="宋体" w:hint="eastAsia"/>
          <w:szCs w:val="21"/>
        </w:rPr>
        <w:t>____</w:t>
      </w:r>
    </w:p>
    <w:p w14:paraId="6A7F31BF" w14:textId="77777777" w:rsidR="00A501B3" w:rsidRDefault="00A501B3">
      <w:pPr>
        <w:adjustRightInd w:val="0"/>
        <w:snapToGrid w:val="0"/>
        <w:spacing w:line="360" w:lineRule="auto"/>
        <w:rPr>
          <w:szCs w:val="21"/>
        </w:rPr>
      </w:pPr>
      <w:r>
        <w:rPr>
          <w:rFonts w:hint="eastAsia"/>
          <w:szCs w:val="21"/>
        </w:rPr>
        <w:t>A</w:t>
      </w:r>
      <w:r>
        <w:rPr>
          <w:rFonts w:hint="eastAsia"/>
          <w:szCs w:val="21"/>
        </w:rPr>
        <w:t>、牛顿</w:t>
      </w:r>
      <w:r>
        <w:rPr>
          <w:rFonts w:hint="eastAsia"/>
          <w:szCs w:val="21"/>
        </w:rPr>
        <w:t xml:space="preserve">    B</w:t>
      </w:r>
      <w:r>
        <w:rPr>
          <w:rFonts w:hint="eastAsia"/>
          <w:szCs w:val="21"/>
        </w:rPr>
        <w:t>、摩尔</w:t>
      </w:r>
      <w:r>
        <w:rPr>
          <w:rFonts w:hint="eastAsia"/>
          <w:szCs w:val="21"/>
        </w:rPr>
        <w:t xml:space="preserve">      </w:t>
      </w:r>
      <w:r>
        <w:rPr>
          <w:rFonts w:hint="eastAsia"/>
          <w:szCs w:val="21"/>
          <w:highlight w:val="yellow"/>
        </w:rPr>
        <w:t>C</w:t>
      </w:r>
      <w:r>
        <w:rPr>
          <w:rFonts w:hint="eastAsia"/>
          <w:szCs w:val="21"/>
          <w:highlight w:val="yellow"/>
        </w:rPr>
        <w:t>、冯、诺依曼</w:t>
      </w:r>
      <w:r>
        <w:rPr>
          <w:rFonts w:hint="eastAsia"/>
          <w:szCs w:val="21"/>
        </w:rPr>
        <w:t xml:space="preserve">      D</w:t>
      </w:r>
      <w:r>
        <w:rPr>
          <w:rFonts w:hint="eastAsia"/>
          <w:szCs w:val="21"/>
        </w:rPr>
        <w:t>、比尔、盖茨</w:t>
      </w:r>
    </w:p>
    <w:p w14:paraId="2CA4537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体现我国政府对计算机软件知识产权进行保护的第一部政策法规是</w:t>
      </w:r>
      <w:r>
        <w:rPr>
          <w:rFonts w:hAnsi="宋体" w:hint="eastAsia"/>
          <w:szCs w:val="21"/>
        </w:rPr>
        <w:t>____</w:t>
      </w:r>
    </w:p>
    <w:p w14:paraId="3723D0DB"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、《计算机软件保护条例》</w:t>
      </w:r>
      <w:r>
        <w:rPr>
          <w:rFonts w:hint="eastAsia"/>
          <w:szCs w:val="21"/>
        </w:rPr>
        <w:t xml:space="preserve">　　</w:t>
      </w:r>
      <w:r>
        <w:rPr>
          <w:rFonts w:hint="eastAsia"/>
          <w:szCs w:val="21"/>
        </w:rPr>
        <w:t xml:space="preserve">  B</w:t>
      </w:r>
      <w:r>
        <w:rPr>
          <w:rFonts w:hint="eastAsia"/>
          <w:szCs w:val="21"/>
        </w:rPr>
        <w:t>、《中华人民共和国技术合同法》</w:t>
      </w:r>
    </w:p>
    <w:p w14:paraId="7410315B" w14:textId="77777777" w:rsidR="00A501B3" w:rsidRDefault="00A501B3">
      <w:pPr>
        <w:adjustRightInd w:val="0"/>
        <w:snapToGrid w:val="0"/>
        <w:spacing w:line="360" w:lineRule="auto"/>
        <w:rPr>
          <w:szCs w:val="21"/>
        </w:rPr>
      </w:pPr>
      <w:r>
        <w:rPr>
          <w:rFonts w:hint="eastAsia"/>
          <w:szCs w:val="21"/>
        </w:rPr>
        <w:t>C</w:t>
      </w:r>
      <w:r>
        <w:rPr>
          <w:rFonts w:hint="eastAsia"/>
          <w:szCs w:val="21"/>
        </w:rPr>
        <w:t>、《计算机软件著作权登记》</w:t>
      </w:r>
      <w:r>
        <w:rPr>
          <w:rFonts w:hint="eastAsia"/>
          <w:szCs w:val="21"/>
        </w:rPr>
        <w:t xml:space="preserve">    D</w:t>
      </w:r>
      <w:r>
        <w:rPr>
          <w:rFonts w:hint="eastAsia"/>
          <w:szCs w:val="21"/>
        </w:rPr>
        <w:t>、《中华人民共和国著作权法》</w:t>
      </w:r>
    </w:p>
    <w:p w14:paraId="2C425B0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通常多媒体电脑中的光盘驱动器又称</w:t>
      </w:r>
      <w:r>
        <w:rPr>
          <w:rFonts w:hAnsi="宋体" w:hint="eastAsia"/>
          <w:szCs w:val="21"/>
        </w:rPr>
        <w:t>CD-ROM</w:t>
      </w:r>
      <w:r>
        <w:rPr>
          <w:rFonts w:hAnsi="宋体" w:hint="eastAsia"/>
          <w:szCs w:val="21"/>
        </w:rPr>
        <w:t>，它的特点是</w:t>
      </w:r>
      <w:r>
        <w:rPr>
          <w:rFonts w:hAnsi="宋体" w:hint="eastAsia"/>
          <w:szCs w:val="21"/>
        </w:rPr>
        <w:t>____</w:t>
      </w:r>
    </w:p>
    <w:p w14:paraId="08AC109D" w14:textId="77777777" w:rsidR="00A501B3" w:rsidRDefault="00A501B3">
      <w:pPr>
        <w:adjustRightInd w:val="0"/>
        <w:snapToGrid w:val="0"/>
        <w:spacing w:line="360" w:lineRule="auto"/>
        <w:rPr>
          <w:szCs w:val="21"/>
        </w:rPr>
      </w:pPr>
      <w:r>
        <w:rPr>
          <w:rFonts w:hint="eastAsia"/>
          <w:szCs w:val="21"/>
        </w:rPr>
        <w:t>A</w:t>
      </w:r>
      <w:r>
        <w:rPr>
          <w:rFonts w:hint="eastAsia"/>
          <w:szCs w:val="21"/>
        </w:rPr>
        <w:t>、对光盘既能读又能写</w:t>
      </w:r>
      <w:r>
        <w:rPr>
          <w:rFonts w:hint="eastAsia"/>
          <w:szCs w:val="21"/>
        </w:rPr>
        <w:t xml:space="preserve">      B</w:t>
      </w:r>
      <w:r>
        <w:rPr>
          <w:rFonts w:hint="eastAsia"/>
          <w:szCs w:val="21"/>
        </w:rPr>
        <w:t xml:space="preserve">、对光盘只能写不能读　</w:t>
      </w:r>
    </w:p>
    <w:p w14:paraId="4C06196C"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、对光盘只能读不能写</w:t>
      </w:r>
      <w:r>
        <w:rPr>
          <w:rFonts w:hint="eastAsia"/>
          <w:szCs w:val="21"/>
        </w:rPr>
        <w:t xml:space="preserve">      D</w:t>
      </w:r>
      <w:r>
        <w:rPr>
          <w:rFonts w:hint="eastAsia"/>
          <w:szCs w:val="21"/>
        </w:rPr>
        <w:t>、既能读光盘，又能读软盘</w:t>
      </w:r>
    </w:p>
    <w:p w14:paraId="210A1B8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通常在没有特别说明时，电子计算机都是指微机，即微型计算机。下列几项微机的别名中，哪一项不正确？</w:t>
      </w:r>
      <w:r>
        <w:rPr>
          <w:rFonts w:hAnsi="宋体" w:hint="eastAsia"/>
          <w:szCs w:val="21"/>
        </w:rPr>
        <w:t>____</w:t>
      </w:r>
    </w:p>
    <w:p w14:paraId="1BCED4F9"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PC</w:t>
      </w:r>
      <w:r>
        <w:rPr>
          <w:rFonts w:hint="eastAsia"/>
          <w:szCs w:val="21"/>
        </w:rPr>
        <w:t>机</w:t>
      </w:r>
      <w:r>
        <w:rPr>
          <w:rFonts w:hint="eastAsia"/>
          <w:szCs w:val="21"/>
        </w:rPr>
        <w:t xml:space="preserve">      </w:t>
      </w:r>
      <w:r>
        <w:rPr>
          <w:rFonts w:hint="eastAsia"/>
          <w:szCs w:val="21"/>
          <w:highlight w:val="yellow"/>
        </w:rPr>
        <w:t>B</w:t>
      </w:r>
      <w:r>
        <w:rPr>
          <w:rFonts w:hint="eastAsia"/>
          <w:szCs w:val="21"/>
          <w:highlight w:val="yellow"/>
        </w:rPr>
        <w:t>、微电机</w:t>
      </w:r>
      <w:r>
        <w:rPr>
          <w:rFonts w:hint="eastAsia"/>
          <w:szCs w:val="21"/>
        </w:rPr>
        <w:t xml:space="preserve">      C</w:t>
      </w:r>
      <w:r>
        <w:rPr>
          <w:rFonts w:hint="eastAsia"/>
          <w:szCs w:val="21"/>
        </w:rPr>
        <w:t>、微电脑</w:t>
      </w:r>
      <w:r>
        <w:rPr>
          <w:rFonts w:hint="eastAsia"/>
          <w:szCs w:val="21"/>
        </w:rPr>
        <w:t xml:space="preserve">      D</w:t>
      </w:r>
      <w:r>
        <w:rPr>
          <w:rFonts w:hint="eastAsia"/>
          <w:szCs w:val="21"/>
        </w:rPr>
        <w:t>、个人电脑</w:t>
      </w:r>
    </w:p>
    <w:p w14:paraId="68CD208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完整的冯•诺依曼结构的计算机，其硬件系统包括</w:t>
      </w:r>
      <w:r>
        <w:rPr>
          <w:rFonts w:hAnsi="宋体" w:hint="eastAsia"/>
          <w:szCs w:val="21"/>
        </w:rPr>
        <w:t>____</w:t>
      </w:r>
    </w:p>
    <w:p w14:paraId="20650314"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CPU</w:t>
      </w:r>
      <w:r>
        <w:rPr>
          <w:rFonts w:hint="eastAsia"/>
          <w:szCs w:val="21"/>
        </w:rPr>
        <w:t>、内存、键盘、显示器</w:t>
      </w:r>
    </w:p>
    <w:p w14:paraId="5E33E6AA" w14:textId="77777777" w:rsidR="00A501B3" w:rsidRDefault="00A501B3">
      <w:pPr>
        <w:adjustRightInd w:val="0"/>
        <w:snapToGrid w:val="0"/>
        <w:spacing w:line="360" w:lineRule="auto"/>
        <w:rPr>
          <w:szCs w:val="21"/>
        </w:rPr>
      </w:pPr>
      <w:r>
        <w:rPr>
          <w:rFonts w:hint="eastAsia"/>
          <w:szCs w:val="21"/>
        </w:rPr>
        <w:t>B</w:t>
      </w:r>
      <w:r>
        <w:rPr>
          <w:rFonts w:hint="eastAsia"/>
          <w:szCs w:val="21"/>
        </w:rPr>
        <w:t>、运算器、控制器、键盘、显示器</w:t>
      </w:r>
      <w:r>
        <w:rPr>
          <w:rFonts w:hint="eastAsia"/>
          <w:szCs w:val="21"/>
        </w:rPr>
        <w:t xml:space="preserve">     </w:t>
      </w:r>
    </w:p>
    <w:p w14:paraId="0824DDC7"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w:t>
      </w:r>
      <w:r>
        <w:rPr>
          <w:rFonts w:hint="eastAsia"/>
          <w:szCs w:val="21"/>
          <w:highlight w:val="yellow"/>
        </w:rPr>
        <w:t>CPU</w:t>
      </w:r>
      <w:r>
        <w:rPr>
          <w:rFonts w:hint="eastAsia"/>
          <w:szCs w:val="21"/>
          <w:highlight w:val="yellow"/>
        </w:rPr>
        <w:t>、存储器、输出设备、输入设备</w:t>
      </w:r>
    </w:p>
    <w:p w14:paraId="095CE2DA" w14:textId="77777777" w:rsidR="00A501B3" w:rsidRDefault="00A501B3">
      <w:pPr>
        <w:adjustRightInd w:val="0"/>
        <w:snapToGrid w:val="0"/>
        <w:spacing w:line="360" w:lineRule="auto"/>
        <w:rPr>
          <w:szCs w:val="21"/>
        </w:rPr>
      </w:pPr>
      <w:r>
        <w:rPr>
          <w:rFonts w:hint="eastAsia"/>
          <w:szCs w:val="21"/>
        </w:rPr>
        <w:t>D</w:t>
      </w:r>
      <w:r>
        <w:rPr>
          <w:rFonts w:hint="eastAsia"/>
          <w:szCs w:val="21"/>
        </w:rPr>
        <w:t>、</w:t>
      </w:r>
      <w:r>
        <w:rPr>
          <w:rFonts w:hint="eastAsia"/>
          <w:szCs w:val="21"/>
        </w:rPr>
        <w:t>CPU</w:t>
      </w:r>
      <w:r>
        <w:rPr>
          <w:rFonts w:hint="eastAsia"/>
          <w:szCs w:val="21"/>
        </w:rPr>
        <w:t>、存储器、键盘、鼠标器、显示器</w:t>
      </w:r>
    </w:p>
    <w:p w14:paraId="4B778A9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网络信息资源的最常用的组织方式有</w:t>
      </w:r>
      <w:r>
        <w:rPr>
          <w:rFonts w:hAnsi="宋体" w:hint="eastAsia"/>
          <w:szCs w:val="21"/>
        </w:rPr>
        <w:t>____</w:t>
      </w:r>
    </w:p>
    <w:p w14:paraId="440C313F" w14:textId="77777777" w:rsidR="00A501B3" w:rsidRDefault="00A501B3">
      <w:pPr>
        <w:adjustRightInd w:val="0"/>
        <w:snapToGrid w:val="0"/>
        <w:spacing w:line="360" w:lineRule="auto"/>
        <w:rPr>
          <w:szCs w:val="21"/>
        </w:rPr>
      </w:pPr>
      <w:r>
        <w:rPr>
          <w:rFonts w:hint="eastAsia"/>
          <w:szCs w:val="21"/>
        </w:rPr>
        <w:t>A</w:t>
      </w:r>
      <w:r>
        <w:rPr>
          <w:rFonts w:hint="eastAsia"/>
          <w:szCs w:val="21"/>
        </w:rPr>
        <w:t>、主题树方式</w:t>
      </w:r>
      <w:r>
        <w:rPr>
          <w:rFonts w:hint="eastAsia"/>
          <w:szCs w:val="21"/>
        </w:rPr>
        <w:t xml:space="preserve">    B</w:t>
      </w:r>
      <w:r>
        <w:rPr>
          <w:rFonts w:hint="eastAsia"/>
          <w:szCs w:val="21"/>
        </w:rPr>
        <w:t>、数据库方式</w:t>
      </w:r>
      <w:r>
        <w:rPr>
          <w:rFonts w:hint="eastAsia"/>
          <w:szCs w:val="21"/>
        </w:rPr>
        <w:t xml:space="preserve">    C</w:t>
      </w:r>
      <w:r>
        <w:rPr>
          <w:rFonts w:hint="eastAsia"/>
          <w:szCs w:val="21"/>
        </w:rPr>
        <w:t>、文件方式</w:t>
      </w:r>
      <w:r>
        <w:rPr>
          <w:rFonts w:hint="eastAsia"/>
          <w:szCs w:val="21"/>
        </w:rPr>
        <w:t xml:space="preserve">    </w:t>
      </w:r>
      <w:r>
        <w:rPr>
          <w:rFonts w:hint="eastAsia"/>
          <w:szCs w:val="21"/>
          <w:highlight w:val="yellow"/>
        </w:rPr>
        <w:t>D</w:t>
      </w:r>
      <w:r>
        <w:rPr>
          <w:rFonts w:hint="eastAsia"/>
          <w:szCs w:val="21"/>
          <w:highlight w:val="yellow"/>
        </w:rPr>
        <w:t>、超媒体方式</w:t>
      </w:r>
    </w:p>
    <w:p w14:paraId="22CA23C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微型计算机的发展是以</w:t>
      </w:r>
      <w:r>
        <w:rPr>
          <w:rFonts w:hAnsi="宋体" w:hint="eastAsia"/>
          <w:szCs w:val="21"/>
        </w:rPr>
        <w:t>____</w:t>
      </w:r>
      <w:r>
        <w:rPr>
          <w:rFonts w:hAnsi="宋体" w:hint="eastAsia"/>
          <w:szCs w:val="21"/>
        </w:rPr>
        <w:t>的发展为表征的。</w:t>
      </w:r>
    </w:p>
    <w:p w14:paraId="3FCBD76C" w14:textId="77777777" w:rsidR="00A501B3" w:rsidRDefault="00A501B3">
      <w:pPr>
        <w:adjustRightInd w:val="0"/>
        <w:snapToGrid w:val="0"/>
        <w:spacing w:line="360" w:lineRule="auto"/>
        <w:rPr>
          <w:szCs w:val="21"/>
        </w:rPr>
      </w:pPr>
      <w:r>
        <w:rPr>
          <w:rFonts w:hint="eastAsia"/>
          <w:szCs w:val="21"/>
        </w:rPr>
        <w:t>A</w:t>
      </w:r>
      <w:r>
        <w:rPr>
          <w:rFonts w:hint="eastAsia"/>
          <w:szCs w:val="21"/>
        </w:rPr>
        <w:t>、主机</w:t>
      </w:r>
      <w:r>
        <w:rPr>
          <w:rFonts w:hint="eastAsia"/>
          <w:szCs w:val="21"/>
        </w:rPr>
        <w:t xml:space="preserve">    B</w:t>
      </w:r>
      <w:r>
        <w:rPr>
          <w:rFonts w:hint="eastAsia"/>
          <w:szCs w:val="21"/>
        </w:rPr>
        <w:t>、软件</w:t>
      </w:r>
      <w:r>
        <w:rPr>
          <w:rFonts w:hint="eastAsia"/>
          <w:szCs w:val="21"/>
        </w:rPr>
        <w:t xml:space="preserve">    </w:t>
      </w:r>
      <w:r>
        <w:rPr>
          <w:rFonts w:hint="eastAsia"/>
          <w:szCs w:val="21"/>
          <w:highlight w:val="yellow"/>
        </w:rPr>
        <w:t>C</w:t>
      </w:r>
      <w:r>
        <w:rPr>
          <w:rFonts w:hint="eastAsia"/>
          <w:szCs w:val="21"/>
          <w:highlight w:val="yellow"/>
        </w:rPr>
        <w:t>、微处理器</w:t>
      </w:r>
      <w:r>
        <w:rPr>
          <w:rFonts w:hint="eastAsia"/>
          <w:szCs w:val="21"/>
        </w:rPr>
        <w:t xml:space="preserve">    D</w:t>
      </w:r>
      <w:r>
        <w:rPr>
          <w:rFonts w:hint="eastAsia"/>
          <w:szCs w:val="21"/>
        </w:rPr>
        <w:t>、控制器</w:t>
      </w:r>
      <w:r>
        <w:rPr>
          <w:rFonts w:hint="eastAsia"/>
          <w:szCs w:val="21"/>
        </w:rPr>
        <w:t xml:space="preserve"> </w:t>
      </w:r>
    </w:p>
    <w:p w14:paraId="0A14185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微型计算机通常是由下列哪几个部分组成。</w:t>
      </w:r>
      <w:r>
        <w:rPr>
          <w:rFonts w:hAnsi="宋体" w:hint="eastAsia"/>
          <w:szCs w:val="21"/>
        </w:rPr>
        <w:t>____</w:t>
      </w:r>
    </w:p>
    <w:p w14:paraId="3FF572E1" w14:textId="77777777" w:rsidR="00A501B3" w:rsidRDefault="00A501B3">
      <w:pPr>
        <w:adjustRightInd w:val="0"/>
        <w:snapToGrid w:val="0"/>
        <w:spacing w:line="360" w:lineRule="auto"/>
        <w:rPr>
          <w:szCs w:val="21"/>
        </w:rPr>
      </w:pPr>
      <w:r>
        <w:rPr>
          <w:rFonts w:hint="eastAsia"/>
          <w:szCs w:val="21"/>
        </w:rPr>
        <w:t>A</w:t>
      </w:r>
      <w:r>
        <w:rPr>
          <w:rFonts w:hint="eastAsia"/>
          <w:szCs w:val="21"/>
        </w:rPr>
        <w:t>、运算器、控制器、存储器和输入输出设备</w:t>
      </w:r>
    </w:p>
    <w:p w14:paraId="4644F5F5"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、运算器、外部存储器、控制器和输入输出设备</w:t>
      </w:r>
    </w:p>
    <w:p w14:paraId="5E9C9823" w14:textId="77777777" w:rsidR="00A501B3" w:rsidRDefault="00A501B3">
      <w:pPr>
        <w:adjustRightInd w:val="0"/>
        <w:snapToGrid w:val="0"/>
        <w:spacing w:line="360" w:lineRule="auto"/>
        <w:rPr>
          <w:szCs w:val="21"/>
        </w:rPr>
      </w:pPr>
      <w:r>
        <w:rPr>
          <w:rFonts w:hint="eastAsia"/>
          <w:szCs w:val="21"/>
        </w:rPr>
        <w:t>C</w:t>
      </w:r>
      <w:r>
        <w:rPr>
          <w:rFonts w:hint="eastAsia"/>
          <w:szCs w:val="21"/>
        </w:rPr>
        <w:t>、电源、控制器、存储器和输入输出设备</w:t>
      </w:r>
    </w:p>
    <w:p w14:paraId="38855247" w14:textId="77777777" w:rsidR="00A501B3" w:rsidRDefault="00A501B3">
      <w:pPr>
        <w:adjustRightInd w:val="0"/>
        <w:snapToGrid w:val="0"/>
        <w:spacing w:line="360" w:lineRule="auto"/>
        <w:rPr>
          <w:szCs w:val="21"/>
        </w:rPr>
      </w:pPr>
      <w:r>
        <w:rPr>
          <w:rFonts w:hint="eastAsia"/>
          <w:szCs w:val="21"/>
        </w:rPr>
        <w:t>D</w:t>
      </w:r>
      <w:r>
        <w:rPr>
          <w:rFonts w:hint="eastAsia"/>
          <w:szCs w:val="21"/>
        </w:rPr>
        <w:t>、运算器、放大器、存储器和输入输出设备</w:t>
      </w:r>
    </w:p>
    <w:p w14:paraId="6DB2464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微型计算机系统中的中央处理器通常是指</w:t>
      </w:r>
      <w:r>
        <w:rPr>
          <w:rFonts w:hAnsi="宋体" w:hint="eastAsia"/>
          <w:szCs w:val="21"/>
        </w:rPr>
        <w:t>____</w:t>
      </w:r>
    </w:p>
    <w:p w14:paraId="6B3F25D9" w14:textId="77777777" w:rsidR="00A501B3" w:rsidRDefault="00A501B3">
      <w:pPr>
        <w:adjustRightInd w:val="0"/>
        <w:snapToGrid w:val="0"/>
        <w:spacing w:line="360" w:lineRule="auto"/>
        <w:rPr>
          <w:szCs w:val="21"/>
        </w:rPr>
      </w:pPr>
      <w:r>
        <w:rPr>
          <w:rFonts w:hint="eastAsia"/>
          <w:szCs w:val="21"/>
        </w:rPr>
        <w:t>A</w:t>
      </w:r>
      <w:r>
        <w:rPr>
          <w:rFonts w:hint="eastAsia"/>
          <w:szCs w:val="21"/>
        </w:rPr>
        <w:t>、内存和控制器</w:t>
      </w:r>
      <w:r>
        <w:rPr>
          <w:rFonts w:hint="eastAsia"/>
          <w:szCs w:val="21"/>
        </w:rPr>
        <w:t xml:space="preserve">               B</w:t>
      </w:r>
      <w:r>
        <w:rPr>
          <w:rFonts w:hint="eastAsia"/>
          <w:szCs w:val="21"/>
        </w:rPr>
        <w:t>、内存储器和运算器</w:t>
      </w:r>
    </w:p>
    <w:p w14:paraId="709BF309" w14:textId="77777777" w:rsidR="00A501B3" w:rsidRDefault="00A501B3">
      <w:pPr>
        <w:adjustRightInd w:val="0"/>
        <w:snapToGrid w:val="0"/>
        <w:spacing w:line="360" w:lineRule="auto"/>
        <w:rPr>
          <w:szCs w:val="21"/>
        </w:rPr>
      </w:pPr>
      <w:r>
        <w:rPr>
          <w:rFonts w:hint="eastAsia"/>
          <w:szCs w:val="21"/>
        </w:rPr>
        <w:t>C</w:t>
      </w:r>
      <w:r>
        <w:rPr>
          <w:rFonts w:hint="eastAsia"/>
          <w:szCs w:val="21"/>
        </w:rPr>
        <w:t>、内存储器、控制器和运算器</w:t>
      </w:r>
      <w:r>
        <w:rPr>
          <w:rFonts w:hint="eastAsia"/>
          <w:szCs w:val="21"/>
        </w:rPr>
        <w:t xml:space="preserve">   </w:t>
      </w:r>
      <w:r>
        <w:rPr>
          <w:rFonts w:hint="eastAsia"/>
          <w:szCs w:val="21"/>
          <w:highlight w:val="yellow"/>
        </w:rPr>
        <w:t>D</w:t>
      </w:r>
      <w:r>
        <w:rPr>
          <w:rFonts w:hint="eastAsia"/>
          <w:szCs w:val="21"/>
          <w:highlight w:val="yellow"/>
        </w:rPr>
        <w:t>、运算器和控制器</w:t>
      </w:r>
    </w:p>
    <w:p w14:paraId="29C78E3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微型计算机中必须安装的软件是</w:t>
      </w:r>
      <w:r>
        <w:rPr>
          <w:rFonts w:hAnsi="宋体" w:hint="eastAsia"/>
          <w:szCs w:val="21"/>
        </w:rPr>
        <w:t>____</w:t>
      </w:r>
    </w:p>
    <w:p w14:paraId="67A6B342"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、操作系统</w:t>
      </w:r>
      <w:r>
        <w:rPr>
          <w:rFonts w:hint="eastAsia"/>
          <w:szCs w:val="21"/>
        </w:rPr>
        <w:t xml:space="preserve">   B</w:t>
      </w:r>
      <w:r>
        <w:rPr>
          <w:rFonts w:hint="eastAsia"/>
          <w:szCs w:val="21"/>
        </w:rPr>
        <w:t>、辅助教学系统</w:t>
      </w:r>
      <w:r>
        <w:rPr>
          <w:rFonts w:hint="eastAsia"/>
          <w:szCs w:val="21"/>
        </w:rPr>
        <w:t xml:space="preserve">   C</w:t>
      </w:r>
      <w:r>
        <w:rPr>
          <w:rFonts w:hint="eastAsia"/>
          <w:szCs w:val="21"/>
        </w:rPr>
        <w:t>、财务分析系统</w:t>
      </w:r>
      <w:r>
        <w:rPr>
          <w:rFonts w:hint="eastAsia"/>
          <w:szCs w:val="21"/>
        </w:rPr>
        <w:t xml:space="preserve">   D</w:t>
      </w:r>
      <w:r>
        <w:rPr>
          <w:rFonts w:hint="eastAsia"/>
          <w:szCs w:val="21"/>
        </w:rPr>
        <w:t>、文字处理系统</w:t>
      </w:r>
    </w:p>
    <w:p w14:paraId="0137D36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微型计算机中的</w:t>
      </w:r>
      <w:r>
        <w:rPr>
          <w:rFonts w:hAnsi="宋体" w:hint="eastAsia"/>
          <w:szCs w:val="21"/>
        </w:rPr>
        <w:t>CPU</w:t>
      </w:r>
      <w:r>
        <w:rPr>
          <w:rFonts w:hAnsi="宋体" w:hint="eastAsia"/>
          <w:szCs w:val="21"/>
        </w:rPr>
        <w:t>是由</w:t>
      </w:r>
      <w:r>
        <w:rPr>
          <w:rFonts w:hAnsi="宋体" w:hint="eastAsia"/>
          <w:szCs w:val="21"/>
        </w:rPr>
        <w:t>____</w:t>
      </w:r>
      <w:r>
        <w:rPr>
          <w:rFonts w:hAnsi="宋体" w:hint="eastAsia"/>
          <w:szCs w:val="21"/>
        </w:rPr>
        <w:t>组成。</w:t>
      </w:r>
    </w:p>
    <w:p w14:paraId="55B6DE61" w14:textId="77777777" w:rsidR="00A501B3" w:rsidRDefault="00A501B3">
      <w:pPr>
        <w:adjustRightInd w:val="0"/>
        <w:snapToGrid w:val="0"/>
        <w:spacing w:line="360" w:lineRule="auto"/>
        <w:rPr>
          <w:szCs w:val="21"/>
        </w:rPr>
      </w:pPr>
      <w:r>
        <w:rPr>
          <w:rFonts w:hint="eastAsia"/>
          <w:szCs w:val="21"/>
        </w:rPr>
        <w:t>A</w:t>
      </w:r>
      <w:r>
        <w:rPr>
          <w:rFonts w:hint="eastAsia"/>
          <w:szCs w:val="21"/>
        </w:rPr>
        <w:t>、内存储器和外存储器</w:t>
      </w:r>
      <w:r>
        <w:rPr>
          <w:rFonts w:hint="eastAsia"/>
          <w:szCs w:val="21"/>
        </w:rPr>
        <w:t xml:space="preserve">      B</w:t>
      </w:r>
      <w:r>
        <w:rPr>
          <w:rFonts w:hint="eastAsia"/>
          <w:szCs w:val="21"/>
        </w:rPr>
        <w:t>、微处理器和内存储器</w:t>
      </w:r>
    </w:p>
    <w:p w14:paraId="637E0AA6"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、运算器和控制器</w:t>
      </w:r>
      <w:r>
        <w:rPr>
          <w:rFonts w:hint="eastAsia"/>
          <w:szCs w:val="21"/>
        </w:rPr>
        <w:t xml:space="preserve">          D</w:t>
      </w:r>
      <w:r>
        <w:rPr>
          <w:rFonts w:hint="eastAsia"/>
          <w:szCs w:val="21"/>
        </w:rPr>
        <w:t>、运算器和存储器</w:t>
      </w:r>
      <w:r>
        <w:rPr>
          <w:rFonts w:hint="eastAsia"/>
          <w:szCs w:val="21"/>
        </w:rPr>
        <w:t xml:space="preserve"> </w:t>
      </w:r>
    </w:p>
    <w:p w14:paraId="756B7EA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微型计算机中运算器的主要功能是进行</w:t>
      </w:r>
      <w:r>
        <w:rPr>
          <w:rFonts w:hAnsi="宋体" w:hint="eastAsia"/>
          <w:szCs w:val="21"/>
        </w:rPr>
        <w:t>____</w:t>
      </w:r>
    </w:p>
    <w:p w14:paraId="37E7ED7F" w14:textId="77777777" w:rsidR="00A501B3" w:rsidRDefault="00A501B3">
      <w:pPr>
        <w:adjustRightInd w:val="0"/>
        <w:snapToGrid w:val="0"/>
        <w:spacing w:line="360" w:lineRule="auto"/>
        <w:rPr>
          <w:szCs w:val="21"/>
        </w:rPr>
      </w:pPr>
      <w:r>
        <w:rPr>
          <w:rFonts w:hint="eastAsia"/>
          <w:szCs w:val="21"/>
        </w:rPr>
        <w:t>A</w:t>
      </w:r>
      <w:r>
        <w:rPr>
          <w:rFonts w:hint="eastAsia"/>
          <w:szCs w:val="21"/>
        </w:rPr>
        <w:t>、算术运算</w:t>
      </w:r>
      <w:r>
        <w:rPr>
          <w:rFonts w:hint="eastAsia"/>
          <w:szCs w:val="21"/>
        </w:rPr>
        <w:t xml:space="preserve">    B</w:t>
      </w:r>
      <w:r>
        <w:rPr>
          <w:rFonts w:hint="eastAsia"/>
          <w:szCs w:val="21"/>
        </w:rPr>
        <w:t xml:space="preserve">、逻辑运算　</w:t>
      </w:r>
      <w:r>
        <w:rPr>
          <w:rFonts w:hint="eastAsia"/>
          <w:szCs w:val="21"/>
        </w:rPr>
        <w:t xml:space="preserve">  </w:t>
      </w:r>
      <w:r>
        <w:rPr>
          <w:rFonts w:hint="eastAsia"/>
          <w:szCs w:val="21"/>
          <w:highlight w:val="yellow"/>
        </w:rPr>
        <w:t>C</w:t>
      </w:r>
      <w:r>
        <w:rPr>
          <w:rFonts w:hint="eastAsia"/>
          <w:szCs w:val="21"/>
          <w:highlight w:val="yellow"/>
        </w:rPr>
        <w:t>、算术和逻辑运算</w:t>
      </w:r>
      <w:r>
        <w:rPr>
          <w:rFonts w:hint="eastAsia"/>
          <w:szCs w:val="21"/>
        </w:rPr>
        <w:t xml:space="preserve">  D</w:t>
      </w:r>
      <w:r>
        <w:rPr>
          <w:rFonts w:hint="eastAsia"/>
          <w:szCs w:val="21"/>
        </w:rPr>
        <w:t>、初等函数运算</w:t>
      </w:r>
    </w:p>
    <w:p w14:paraId="578EE69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为使因特网中的所有计算机主机能互相识别，因特网定义了两种方法来标识网上的计算机，其中之一就是</w:t>
      </w:r>
      <w:r>
        <w:rPr>
          <w:rFonts w:hAnsi="宋体" w:hint="eastAsia"/>
          <w:szCs w:val="21"/>
        </w:rPr>
        <w:t>____</w:t>
      </w:r>
    </w:p>
    <w:p w14:paraId="20313DAC"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HTTP</w:t>
      </w:r>
      <w:r>
        <w:rPr>
          <w:rFonts w:hint="eastAsia"/>
          <w:szCs w:val="21"/>
        </w:rPr>
        <w:t>协议</w:t>
      </w:r>
      <w:r>
        <w:rPr>
          <w:rFonts w:hint="eastAsia"/>
          <w:szCs w:val="21"/>
        </w:rPr>
        <w:t xml:space="preserve">        </w:t>
      </w:r>
      <w:r>
        <w:rPr>
          <w:rFonts w:hint="eastAsia"/>
          <w:szCs w:val="21"/>
          <w:highlight w:val="yellow"/>
        </w:rPr>
        <w:t>B</w:t>
      </w:r>
      <w:r>
        <w:rPr>
          <w:rFonts w:hint="eastAsia"/>
          <w:szCs w:val="21"/>
          <w:highlight w:val="yellow"/>
        </w:rPr>
        <w:t>、</w:t>
      </w:r>
      <w:r>
        <w:rPr>
          <w:rFonts w:hint="eastAsia"/>
          <w:szCs w:val="21"/>
          <w:highlight w:val="yellow"/>
        </w:rPr>
        <w:t>IP</w:t>
      </w:r>
      <w:r>
        <w:rPr>
          <w:rFonts w:hint="eastAsia"/>
          <w:szCs w:val="21"/>
          <w:highlight w:val="yellow"/>
        </w:rPr>
        <w:t>地址</w:t>
      </w:r>
      <w:r>
        <w:rPr>
          <w:rFonts w:hint="eastAsia"/>
          <w:szCs w:val="21"/>
        </w:rPr>
        <w:t xml:space="preserve">　　</w:t>
      </w:r>
      <w:r>
        <w:rPr>
          <w:rFonts w:hint="eastAsia"/>
          <w:szCs w:val="21"/>
        </w:rPr>
        <w:t>C</w:t>
      </w:r>
      <w:r>
        <w:rPr>
          <w:rFonts w:hint="eastAsia"/>
          <w:szCs w:val="21"/>
        </w:rPr>
        <w:t>、存储器地址</w:t>
      </w:r>
      <w:r>
        <w:rPr>
          <w:rFonts w:hint="eastAsia"/>
          <w:szCs w:val="21"/>
        </w:rPr>
        <w:t xml:space="preserve">        D</w:t>
      </w:r>
      <w:r>
        <w:rPr>
          <w:rFonts w:hint="eastAsia"/>
          <w:szCs w:val="21"/>
        </w:rPr>
        <w:t>、计算机的编号</w:t>
      </w:r>
    </w:p>
    <w:p w14:paraId="1C17AAE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我们说某计算机的内存是</w:t>
      </w:r>
      <w:r>
        <w:rPr>
          <w:rFonts w:hAnsi="宋体" w:hint="eastAsia"/>
          <w:szCs w:val="21"/>
        </w:rPr>
        <w:t>16MB</w:t>
      </w:r>
      <w:r>
        <w:rPr>
          <w:rFonts w:hAnsi="宋体" w:hint="eastAsia"/>
          <w:szCs w:val="21"/>
        </w:rPr>
        <w:t>，就是指它的容量为</w:t>
      </w:r>
      <w:r>
        <w:rPr>
          <w:rFonts w:hAnsi="宋体" w:hint="eastAsia"/>
          <w:szCs w:val="21"/>
        </w:rPr>
        <w:t>____</w:t>
      </w:r>
      <w:r>
        <w:rPr>
          <w:rFonts w:hAnsi="宋体" w:hint="eastAsia"/>
          <w:szCs w:val="21"/>
        </w:rPr>
        <w:t>字节。</w:t>
      </w:r>
    </w:p>
    <w:p w14:paraId="53043B54"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16*1024*1024</w:t>
      </w:r>
      <w:r>
        <w:rPr>
          <w:rFonts w:hint="eastAsia"/>
          <w:szCs w:val="21"/>
        </w:rPr>
        <w:t xml:space="preserve">         B</w:t>
      </w:r>
      <w:r>
        <w:rPr>
          <w:rFonts w:hint="eastAsia"/>
          <w:szCs w:val="21"/>
        </w:rPr>
        <w:t>、</w:t>
      </w:r>
      <w:r>
        <w:rPr>
          <w:rFonts w:hint="eastAsia"/>
          <w:szCs w:val="21"/>
        </w:rPr>
        <w:t>16*1000*1000     C</w:t>
      </w:r>
      <w:r>
        <w:rPr>
          <w:rFonts w:hint="eastAsia"/>
          <w:szCs w:val="21"/>
        </w:rPr>
        <w:t>、</w:t>
      </w:r>
      <w:r>
        <w:rPr>
          <w:rFonts w:hint="eastAsia"/>
          <w:szCs w:val="21"/>
        </w:rPr>
        <w:t>16*1024      D</w:t>
      </w:r>
      <w:r>
        <w:rPr>
          <w:rFonts w:hint="eastAsia"/>
          <w:szCs w:val="21"/>
        </w:rPr>
        <w:t>、</w:t>
      </w:r>
      <w:r>
        <w:rPr>
          <w:rFonts w:hint="eastAsia"/>
          <w:szCs w:val="21"/>
        </w:rPr>
        <w:t>16*1000</w:t>
      </w:r>
    </w:p>
    <w:p w14:paraId="6464F66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我们要支持国产软件，支持民族产业。那么以下是中国人自主开发的软件</w:t>
      </w:r>
      <w:r>
        <w:rPr>
          <w:rFonts w:hAnsi="宋体" w:hint="eastAsia"/>
          <w:szCs w:val="21"/>
        </w:rPr>
        <w:t>____</w:t>
      </w:r>
    </w:p>
    <w:p w14:paraId="104ECFE7"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Flash </w:t>
      </w:r>
      <w:r>
        <w:rPr>
          <w:rFonts w:hint="eastAsia"/>
          <w:szCs w:val="21"/>
        </w:rPr>
        <w:t xml:space="preserve">　　　</w:t>
      </w:r>
      <w:r>
        <w:rPr>
          <w:rFonts w:hint="eastAsia"/>
          <w:szCs w:val="21"/>
          <w:highlight w:val="yellow"/>
        </w:rPr>
        <w:t>B</w:t>
      </w:r>
      <w:r>
        <w:rPr>
          <w:rFonts w:hint="eastAsia"/>
          <w:szCs w:val="21"/>
          <w:highlight w:val="yellow"/>
        </w:rPr>
        <w:t>、</w:t>
      </w:r>
      <w:r>
        <w:rPr>
          <w:rFonts w:hint="eastAsia"/>
          <w:szCs w:val="21"/>
          <w:highlight w:val="yellow"/>
        </w:rPr>
        <w:t>WPS</w:t>
      </w:r>
      <w:r>
        <w:rPr>
          <w:rFonts w:hint="eastAsia"/>
          <w:szCs w:val="21"/>
        </w:rPr>
        <w:t xml:space="preserve"> </w:t>
      </w:r>
      <w:r>
        <w:rPr>
          <w:rFonts w:hint="eastAsia"/>
          <w:szCs w:val="21"/>
        </w:rPr>
        <w:t xml:space="preserve">　　</w:t>
      </w:r>
      <w:r>
        <w:rPr>
          <w:rFonts w:hint="eastAsia"/>
          <w:szCs w:val="21"/>
        </w:rPr>
        <w:t>C</w:t>
      </w:r>
      <w:r>
        <w:rPr>
          <w:rFonts w:hint="eastAsia"/>
          <w:szCs w:val="21"/>
        </w:rPr>
        <w:t>、</w:t>
      </w:r>
      <w:r>
        <w:rPr>
          <w:rFonts w:hint="eastAsia"/>
          <w:szCs w:val="21"/>
        </w:rPr>
        <w:t xml:space="preserve">Photoshop </w:t>
      </w:r>
      <w:r>
        <w:rPr>
          <w:rFonts w:hint="eastAsia"/>
          <w:szCs w:val="21"/>
        </w:rPr>
        <w:t xml:space="preserve">　　</w:t>
      </w:r>
      <w:r>
        <w:rPr>
          <w:rFonts w:hint="eastAsia"/>
          <w:szCs w:val="21"/>
        </w:rPr>
        <w:t>D</w:t>
      </w:r>
      <w:r>
        <w:rPr>
          <w:rFonts w:hint="eastAsia"/>
          <w:szCs w:val="21"/>
        </w:rPr>
        <w:t>、</w:t>
      </w:r>
      <w:r>
        <w:rPr>
          <w:rFonts w:hint="eastAsia"/>
          <w:szCs w:val="21"/>
        </w:rPr>
        <w:t>Word</w:t>
      </w:r>
    </w:p>
    <w:p w14:paraId="3A8A80A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w:t>
      </w:r>
      <w:r>
        <w:rPr>
          <w:rFonts w:hAnsi="宋体" w:hint="eastAsia"/>
          <w:szCs w:val="21"/>
        </w:rPr>
        <w:t>____</w:t>
      </w:r>
      <w:r>
        <w:rPr>
          <w:rFonts w:hAnsi="宋体" w:hint="eastAsia"/>
          <w:szCs w:val="21"/>
        </w:rPr>
        <w:t>不是计算机病毒的主要特点。</w:t>
      </w:r>
    </w:p>
    <w:p w14:paraId="6E762ED4" w14:textId="77777777" w:rsidR="00A501B3" w:rsidRDefault="00A501B3">
      <w:pPr>
        <w:adjustRightInd w:val="0"/>
        <w:snapToGrid w:val="0"/>
        <w:spacing w:line="360" w:lineRule="auto"/>
        <w:rPr>
          <w:szCs w:val="21"/>
        </w:rPr>
      </w:pPr>
      <w:r>
        <w:rPr>
          <w:rFonts w:hint="eastAsia"/>
          <w:szCs w:val="21"/>
        </w:rPr>
        <w:t>A</w:t>
      </w:r>
      <w:r>
        <w:rPr>
          <w:rFonts w:hint="eastAsia"/>
          <w:szCs w:val="21"/>
        </w:rPr>
        <w:t>、传染性</w:t>
      </w:r>
      <w:r>
        <w:rPr>
          <w:rFonts w:hint="eastAsia"/>
          <w:szCs w:val="21"/>
        </w:rPr>
        <w:t xml:space="preserve">      B</w:t>
      </w:r>
      <w:r>
        <w:rPr>
          <w:rFonts w:hint="eastAsia"/>
          <w:szCs w:val="21"/>
        </w:rPr>
        <w:t>、隐蔽性</w:t>
      </w:r>
      <w:r>
        <w:rPr>
          <w:rFonts w:hint="eastAsia"/>
          <w:szCs w:val="21"/>
        </w:rPr>
        <w:t xml:space="preserve">      C</w:t>
      </w:r>
      <w:r>
        <w:rPr>
          <w:rFonts w:hint="eastAsia"/>
          <w:szCs w:val="21"/>
        </w:rPr>
        <w:t>、破坏性</w:t>
      </w:r>
      <w:r>
        <w:rPr>
          <w:rFonts w:hint="eastAsia"/>
          <w:szCs w:val="21"/>
        </w:rPr>
        <w:t xml:space="preserve">        </w:t>
      </w:r>
      <w:r>
        <w:rPr>
          <w:rFonts w:hint="eastAsia"/>
          <w:szCs w:val="21"/>
          <w:highlight w:val="yellow"/>
        </w:rPr>
        <w:t>D</w:t>
      </w:r>
      <w:r>
        <w:rPr>
          <w:rFonts w:hint="eastAsia"/>
          <w:szCs w:val="21"/>
          <w:highlight w:val="yellow"/>
        </w:rPr>
        <w:t>、通用性</w:t>
      </w:r>
    </w:p>
    <w:p w14:paraId="46EF62A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w:t>
      </w:r>
      <w:r>
        <w:rPr>
          <w:rFonts w:hAnsi="宋体" w:hint="eastAsia"/>
          <w:szCs w:val="21"/>
        </w:rPr>
        <w:t>____</w:t>
      </w:r>
      <w:r>
        <w:rPr>
          <w:rFonts w:hAnsi="宋体" w:hint="eastAsia"/>
          <w:szCs w:val="21"/>
        </w:rPr>
        <w:t>是合法的电子邮箱地址。</w:t>
      </w:r>
    </w:p>
    <w:p w14:paraId="68A80F82" w14:textId="77777777" w:rsidR="00A501B3" w:rsidRDefault="00A501B3">
      <w:pPr>
        <w:adjustRightInd w:val="0"/>
        <w:snapToGrid w:val="0"/>
        <w:spacing w:line="360" w:lineRule="auto"/>
        <w:rPr>
          <w:szCs w:val="21"/>
        </w:rPr>
      </w:pPr>
      <w:r>
        <w:rPr>
          <w:rFonts w:hint="eastAsia"/>
          <w:szCs w:val="21"/>
          <w:highlight w:val="yellow"/>
        </w:rPr>
        <w:lastRenderedPageBreak/>
        <w:t>A</w:t>
      </w:r>
      <w:r>
        <w:rPr>
          <w:rFonts w:hint="eastAsia"/>
          <w:szCs w:val="21"/>
          <w:highlight w:val="yellow"/>
        </w:rPr>
        <w:t>、</w:t>
      </w:r>
      <w:r>
        <w:rPr>
          <w:rFonts w:hint="eastAsia"/>
          <w:szCs w:val="21"/>
          <w:highlight w:val="yellow"/>
        </w:rPr>
        <w:t>wanghua@sina.com</w:t>
      </w:r>
      <w:r>
        <w:rPr>
          <w:rFonts w:hint="eastAsia"/>
          <w:szCs w:val="21"/>
        </w:rPr>
        <w:t xml:space="preserve">         B</w:t>
      </w:r>
      <w:r>
        <w:rPr>
          <w:rFonts w:hint="eastAsia"/>
          <w:szCs w:val="21"/>
        </w:rPr>
        <w:t>、</w:t>
      </w:r>
      <w:r>
        <w:rPr>
          <w:rFonts w:hint="eastAsia"/>
          <w:szCs w:val="21"/>
        </w:rPr>
        <w:t>wanghua#sina.com</w:t>
      </w:r>
      <w:r>
        <w:rPr>
          <w:rFonts w:hint="eastAsia"/>
          <w:szCs w:val="21"/>
        </w:rPr>
        <w:t xml:space="preserve">　　</w:t>
      </w:r>
    </w:p>
    <w:p w14:paraId="1267D794"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wanghua@sina               D</w:t>
      </w:r>
      <w:r>
        <w:rPr>
          <w:rFonts w:hint="eastAsia"/>
          <w:szCs w:val="21"/>
        </w:rPr>
        <w:t>、</w:t>
      </w:r>
      <w:r>
        <w:rPr>
          <w:rFonts w:hint="eastAsia"/>
          <w:szCs w:val="21"/>
        </w:rPr>
        <w:t>http://wanghua@sina.com</w:t>
      </w:r>
    </w:p>
    <w:p w14:paraId="34C60B1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下列表示的存储容量最小的是</w:t>
      </w:r>
      <w:r>
        <w:rPr>
          <w:rFonts w:hAnsi="宋体" w:hint="eastAsia"/>
          <w:szCs w:val="21"/>
        </w:rPr>
        <w:t>____</w:t>
      </w:r>
    </w:p>
    <w:p w14:paraId="2CA3CE97"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1 TB        B</w:t>
      </w:r>
      <w:r>
        <w:rPr>
          <w:rFonts w:hint="eastAsia"/>
          <w:szCs w:val="21"/>
        </w:rPr>
        <w:t>、</w:t>
      </w:r>
      <w:r>
        <w:rPr>
          <w:rFonts w:hint="eastAsia"/>
          <w:szCs w:val="21"/>
        </w:rPr>
        <w:t>10 GB      C</w:t>
      </w:r>
      <w:r>
        <w:rPr>
          <w:rFonts w:hint="eastAsia"/>
          <w:szCs w:val="21"/>
        </w:rPr>
        <w:t>、</w:t>
      </w:r>
      <w:r>
        <w:rPr>
          <w:rFonts w:hint="eastAsia"/>
          <w:szCs w:val="21"/>
        </w:rPr>
        <w:t xml:space="preserve">1024 KB     </w:t>
      </w:r>
      <w:r>
        <w:rPr>
          <w:rFonts w:hint="eastAsia"/>
          <w:szCs w:val="21"/>
          <w:highlight w:val="yellow"/>
        </w:rPr>
        <w:t>D</w:t>
      </w:r>
      <w:r>
        <w:rPr>
          <w:rFonts w:hint="eastAsia"/>
          <w:szCs w:val="21"/>
          <w:highlight w:val="yellow"/>
        </w:rPr>
        <w:t>、</w:t>
      </w:r>
      <w:r>
        <w:rPr>
          <w:rFonts w:hint="eastAsia"/>
          <w:szCs w:val="21"/>
          <w:highlight w:val="yellow"/>
        </w:rPr>
        <w:t>10240 B</w:t>
      </w:r>
    </w:p>
    <w:p w14:paraId="233945E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下列不属于网络传输介质的是</w:t>
      </w:r>
      <w:r>
        <w:rPr>
          <w:rFonts w:hAnsi="宋体" w:hint="eastAsia"/>
          <w:szCs w:val="21"/>
        </w:rPr>
        <w:t>____</w:t>
      </w:r>
    </w:p>
    <w:p w14:paraId="673BA0F5" w14:textId="77777777" w:rsidR="00A501B3" w:rsidRDefault="00A501B3">
      <w:pPr>
        <w:adjustRightInd w:val="0"/>
        <w:snapToGrid w:val="0"/>
        <w:spacing w:line="360" w:lineRule="auto"/>
        <w:rPr>
          <w:szCs w:val="21"/>
        </w:rPr>
      </w:pPr>
      <w:r>
        <w:rPr>
          <w:rFonts w:hint="eastAsia"/>
          <w:szCs w:val="21"/>
        </w:rPr>
        <w:t>A</w:t>
      </w:r>
      <w:r>
        <w:rPr>
          <w:rFonts w:hint="eastAsia"/>
          <w:szCs w:val="21"/>
        </w:rPr>
        <w:t>、双绞线</w:t>
      </w:r>
      <w:r>
        <w:rPr>
          <w:rFonts w:hint="eastAsia"/>
          <w:szCs w:val="21"/>
        </w:rPr>
        <w:t xml:space="preserve">    </w:t>
      </w:r>
      <w:r>
        <w:rPr>
          <w:rFonts w:hint="eastAsia"/>
          <w:szCs w:val="21"/>
          <w:highlight w:val="yellow"/>
        </w:rPr>
        <w:t>B</w:t>
      </w:r>
      <w:r>
        <w:rPr>
          <w:rFonts w:hint="eastAsia"/>
          <w:szCs w:val="21"/>
          <w:highlight w:val="yellow"/>
        </w:rPr>
        <w:t>、网卡</w:t>
      </w:r>
      <w:r>
        <w:rPr>
          <w:rFonts w:hint="eastAsia"/>
          <w:szCs w:val="21"/>
        </w:rPr>
        <w:t xml:space="preserve">    C</w:t>
      </w:r>
      <w:r>
        <w:rPr>
          <w:rFonts w:hint="eastAsia"/>
          <w:szCs w:val="21"/>
        </w:rPr>
        <w:t>、同轴电缆</w:t>
      </w:r>
      <w:r>
        <w:rPr>
          <w:rFonts w:hint="eastAsia"/>
          <w:szCs w:val="21"/>
        </w:rPr>
        <w:t xml:space="preserve">    D</w:t>
      </w:r>
      <w:r>
        <w:rPr>
          <w:rFonts w:hint="eastAsia"/>
          <w:szCs w:val="21"/>
        </w:rPr>
        <w:t>、光缆</w:t>
      </w:r>
    </w:p>
    <w:p w14:paraId="759AC26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下列部件中，不属于计算机主机内的是</w:t>
      </w:r>
      <w:r>
        <w:rPr>
          <w:rFonts w:hAnsi="宋体" w:hint="eastAsia"/>
          <w:szCs w:val="21"/>
        </w:rPr>
        <w:t>____</w:t>
      </w:r>
    </w:p>
    <w:p w14:paraId="4D1FC1E1"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CPU       B</w:t>
      </w:r>
      <w:r>
        <w:rPr>
          <w:rFonts w:hint="eastAsia"/>
          <w:szCs w:val="21"/>
        </w:rPr>
        <w:t>、主板</w:t>
      </w:r>
      <w:r>
        <w:rPr>
          <w:rFonts w:hint="eastAsia"/>
          <w:szCs w:val="21"/>
        </w:rPr>
        <w:t xml:space="preserve">       C</w:t>
      </w:r>
      <w:r>
        <w:rPr>
          <w:rFonts w:hint="eastAsia"/>
          <w:szCs w:val="21"/>
        </w:rPr>
        <w:t>、内存条</w:t>
      </w:r>
      <w:r>
        <w:rPr>
          <w:rFonts w:hint="eastAsia"/>
          <w:szCs w:val="21"/>
        </w:rPr>
        <w:t xml:space="preserve">       </w:t>
      </w:r>
      <w:r>
        <w:rPr>
          <w:rFonts w:hint="eastAsia"/>
          <w:szCs w:val="21"/>
          <w:highlight w:val="yellow"/>
        </w:rPr>
        <w:t>D</w:t>
      </w:r>
      <w:r>
        <w:rPr>
          <w:rFonts w:hint="eastAsia"/>
          <w:szCs w:val="21"/>
          <w:highlight w:val="yellow"/>
        </w:rPr>
        <w:t>、键盘</w:t>
      </w:r>
    </w:p>
    <w:p w14:paraId="565DA8E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下列操作系统中对计算机硬件要求最高的是</w:t>
      </w:r>
      <w:r>
        <w:rPr>
          <w:rFonts w:hAnsi="宋体" w:hint="eastAsia"/>
          <w:szCs w:val="21"/>
        </w:rPr>
        <w:t>____</w:t>
      </w:r>
    </w:p>
    <w:p w14:paraId="6224BF44"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DOS      B</w:t>
      </w:r>
      <w:r>
        <w:rPr>
          <w:rFonts w:hint="eastAsia"/>
          <w:szCs w:val="21"/>
        </w:rPr>
        <w:t>、</w:t>
      </w:r>
      <w:r>
        <w:rPr>
          <w:rFonts w:hint="eastAsia"/>
          <w:szCs w:val="21"/>
        </w:rPr>
        <w:t>Windows    C</w:t>
      </w:r>
      <w:r>
        <w:rPr>
          <w:rFonts w:hint="eastAsia"/>
          <w:szCs w:val="21"/>
        </w:rPr>
        <w:t>、</w:t>
      </w:r>
      <w:r>
        <w:rPr>
          <w:rFonts w:hint="eastAsia"/>
          <w:szCs w:val="21"/>
        </w:rPr>
        <w:t xml:space="preserve">Windows     </w:t>
      </w:r>
      <w:r>
        <w:rPr>
          <w:rFonts w:hint="eastAsia"/>
          <w:szCs w:val="21"/>
          <w:highlight w:val="yellow"/>
        </w:rPr>
        <w:t>D</w:t>
      </w:r>
      <w:r>
        <w:rPr>
          <w:rFonts w:hint="eastAsia"/>
          <w:szCs w:val="21"/>
          <w:highlight w:val="yellow"/>
        </w:rPr>
        <w:t>、</w:t>
      </w:r>
      <w:r>
        <w:rPr>
          <w:rFonts w:hint="eastAsia"/>
          <w:szCs w:val="21"/>
          <w:highlight w:val="yellow"/>
        </w:rPr>
        <w:t>Windows xp</w:t>
      </w:r>
    </w:p>
    <w:p w14:paraId="36CA736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下列存储器中，存取信息速度最快的是</w:t>
      </w:r>
      <w:r>
        <w:rPr>
          <w:rFonts w:hAnsi="宋体" w:hint="eastAsia"/>
          <w:szCs w:val="21"/>
        </w:rPr>
        <w:t>____</w:t>
      </w:r>
    </w:p>
    <w:p w14:paraId="0FB97515"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、内存</w:t>
      </w:r>
      <w:r>
        <w:rPr>
          <w:rFonts w:hint="eastAsia"/>
          <w:szCs w:val="21"/>
        </w:rPr>
        <w:t xml:space="preserve">      B</w:t>
      </w:r>
      <w:r>
        <w:rPr>
          <w:rFonts w:hint="eastAsia"/>
          <w:szCs w:val="21"/>
        </w:rPr>
        <w:t>、</w:t>
      </w:r>
      <w:r>
        <w:rPr>
          <w:rFonts w:hint="eastAsia"/>
          <w:szCs w:val="21"/>
        </w:rPr>
        <w:t>U</w:t>
      </w:r>
      <w:r>
        <w:rPr>
          <w:rFonts w:hint="eastAsia"/>
          <w:szCs w:val="21"/>
        </w:rPr>
        <w:t>盘</w:t>
      </w:r>
      <w:r>
        <w:rPr>
          <w:rFonts w:hint="eastAsia"/>
          <w:szCs w:val="21"/>
        </w:rPr>
        <w:t xml:space="preserve">      C</w:t>
      </w:r>
      <w:r>
        <w:rPr>
          <w:rFonts w:hint="eastAsia"/>
          <w:szCs w:val="21"/>
        </w:rPr>
        <w:t>、硬盘</w:t>
      </w:r>
      <w:r>
        <w:rPr>
          <w:rFonts w:hint="eastAsia"/>
          <w:szCs w:val="21"/>
        </w:rPr>
        <w:t xml:space="preserve">        D</w:t>
      </w:r>
      <w:r>
        <w:rPr>
          <w:rFonts w:hint="eastAsia"/>
          <w:szCs w:val="21"/>
        </w:rPr>
        <w:t>、光盘</w:t>
      </w:r>
    </w:p>
    <w:p w14:paraId="58CD717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下列各项中，不属于输入设备的是</w:t>
      </w:r>
      <w:r>
        <w:rPr>
          <w:rFonts w:hAnsi="宋体" w:hint="eastAsia"/>
          <w:szCs w:val="21"/>
        </w:rPr>
        <w:t>____</w:t>
      </w:r>
      <w:r>
        <w:rPr>
          <w:rFonts w:hAnsi="宋体" w:hint="eastAsia"/>
          <w:szCs w:val="21"/>
        </w:rPr>
        <w:t>。</w:t>
      </w:r>
    </w:p>
    <w:p w14:paraId="5C876721" w14:textId="77777777" w:rsidR="00A501B3" w:rsidRDefault="00A501B3">
      <w:pPr>
        <w:adjustRightInd w:val="0"/>
        <w:snapToGrid w:val="0"/>
        <w:spacing w:line="360" w:lineRule="auto"/>
        <w:rPr>
          <w:szCs w:val="21"/>
        </w:rPr>
      </w:pPr>
      <w:r>
        <w:rPr>
          <w:rFonts w:hint="eastAsia"/>
          <w:szCs w:val="21"/>
        </w:rPr>
        <w:t>A</w:t>
      </w:r>
      <w:r>
        <w:rPr>
          <w:rFonts w:hint="eastAsia"/>
          <w:szCs w:val="21"/>
        </w:rPr>
        <w:t>、扫描仪</w:t>
      </w:r>
      <w:r>
        <w:rPr>
          <w:rFonts w:hint="eastAsia"/>
          <w:szCs w:val="21"/>
        </w:rPr>
        <w:t xml:space="preserve">    </w:t>
      </w:r>
      <w:r>
        <w:rPr>
          <w:rFonts w:hint="eastAsia"/>
          <w:szCs w:val="21"/>
          <w:highlight w:val="yellow"/>
        </w:rPr>
        <w:t>B</w:t>
      </w:r>
      <w:r>
        <w:rPr>
          <w:rFonts w:hint="eastAsia"/>
          <w:szCs w:val="21"/>
          <w:highlight w:val="yellow"/>
        </w:rPr>
        <w:t>、显示器</w:t>
      </w:r>
      <w:r>
        <w:rPr>
          <w:rFonts w:hint="eastAsia"/>
          <w:szCs w:val="21"/>
        </w:rPr>
        <w:t xml:space="preserve">    C</w:t>
      </w:r>
      <w:r>
        <w:rPr>
          <w:rFonts w:hint="eastAsia"/>
          <w:szCs w:val="21"/>
        </w:rPr>
        <w:t>、键盘</w:t>
      </w:r>
      <w:r>
        <w:rPr>
          <w:rFonts w:hint="eastAsia"/>
          <w:szCs w:val="21"/>
        </w:rPr>
        <w:t xml:space="preserve">    D</w:t>
      </w:r>
      <w:r>
        <w:rPr>
          <w:rFonts w:hint="eastAsia"/>
          <w:szCs w:val="21"/>
        </w:rPr>
        <w:t>、鼠标器</w:t>
      </w:r>
    </w:p>
    <w:p w14:paraId="518C48F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下列关于网络的特点的几个叙述中，不正确的一项是</w:t>
      </w:r>
      <w:r>
        <w:rPr>
          <w:rFonts w:hAnsi="宋体" w:hint="eastAsia"/>
          <w:szCs w:val="21"/>
        </w:rPr>
        <w:t>____</w:t>
      </w:r>
    </w:p>
    <w:p w14:paraId="0DD7D565" w14:textId="77777777" w:rsidR="00A501B3" w:rsidRDefault="00A501B3">
      <w:pPr>
        <w:adjustRightInd w:val="0"/>
        <w:snapToGrid w:val="0"/>
        <w:spacing w:line="360" w:lineRule="auto"/>
        <w:rPr>
          <w:szCs w:val="21"/>
        </w:rPr>
      </w:pPr>
      <w:r>
        <w:rPr>
          <w:rFonts w:hint="eastAsia"/>
          <w:szCs w:val="21"/>
        </w:rPr>
        <w:t>A</w:t>
      </w:r>
      <w:r>
        <w:rPr>
          <w:rFonts w:hint="eastAsia"/>
          <w:szCs w:val="21"/>
        </w:rPr>
        <w:t>、网络中的数据可以共享</w:t>
      </w:r>
    </w:p>
    <w:p w14:paraId="2C2236DE" w14:textId="77777777" w:rsidR="00A501B3" w:rsidRDefault="00A501B3">
      <w:pPr>
        <w:adjustRightInd w:val="0"/>
        <w:snapToGrid w:val="0"/>
        <w:spacing w:line="360" w:lineRule="auto"/>
        <w:rPr>
          <w:szCs w:val="21"/>
        </w:rPr>
      </w:pPr>
      <w:r>
        <w:rPr>
          <w:rFonts w:hint="eastAsia"/>
          <w:szCs w:val="21"/>
        </w:rPr>
        <w:t>B</w:t>
      </w:r>
      <w:r>
        <w:rPr>
          <w:rFonts w:hint="eastAsia"/>
          <w:szCs w:val="21"/>
        </w:rPr>
        <w:t>、网络中的外部设备可以共享</w:t>
      </w:r>
    </w:p>
    <w:p w14:paraId="379FBED0"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、网络中的所有计算机必须是同一品牌、同一型号</w:t>
      </w:r>
    </w:p>
    <w:p w14:paraId="0667F514" w14:textId="77777777" w:rsidR="00A501B3" w:rsidRDefault="00A501B3">
      <w:pPr>
        <w:adjustRightInd w:val="0"/>
        <w:snapToGrid w:val="0"/>
        <w:spacing w:line="360" w:lineRule="auto"/>
        <w:rPr>
          <w:szCs w:val="21"/>
        </w:rPr>
      </w:pPr>
      <w:r>
        <w:rPr>
          <w:rFonts w:hint="eastAsia"/>
          <w:szCs w:val="21"/>
        </w:rPr>
        <w:t>D</w:t>
      </w:r>
      <w:r>
        <w:rPr>
          <w:rFonts w:hint="eastAsia"/>
          <w:szCs w:val="21"/>
        </w:rPr>
        <w:t>、网络方便了信息的传递和交换</w:t>
      </w:r>
    </w:p>
    <w:p w14:paraId="5D31A6A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下列关于因特网信息资源的特点，叙述不正确的是</w:t>
      </w:r>
      <w:r>
        <w:rPr>
          <w:rFonts w:hAnsi="宋体" w:hint="eastAsia"/>
          <w:szCs w:val="21"/>
        </w:rPr>
        <w:t>____</w:t>
      </w:r>
    </w:p>
    <w:p w14:paraId="54D24854" w14:textId="77777777" w:rsidR="00A501B3" w:rsidRDefault="00A501B3">
      <w:pPr>
        <w:adjustRightInd w:val="0"/>
        <w:snapToGrid w:val="0"/>
        <w:spacing w:line="360" w:lineRule="auto"/>
        <w:rPr>
          <w:szCs w:val="21"/>
        </w:rPr>
      </w:pPr>
      <w:r>
        <w:rPr>
          <w:rFonts w:hint="eastAsia"/>
          <w:szCs w:val="21"/>
        </w:rPr>
        <w:t>A</w:t>
      </w:r>
      <w:r>
        <w:rPr>
          <w:rFonts w:hint="eastAsia"/>
          <w:szCs w:val="21"/>
        </w:rPr>
        <w:t>、是涉及地域最广的资源</w:t>
      </w:r>
      <w:r>
        <w:rPr>
          <w:rFonts w:hint="eastAsia"/>
          <w:szCs w:val="21"/>
        </w:rPr>
        <w:t xml:space="preserve">       B</w:t>
      </w:r>
      <w:r>
        <w:rPr>
          <w:rFonts w:hint="eastAsia"/>
          <w:szCs w:val="21"/>
        </w:rPr>
        <w:t>、获取时不受时间、空间等因素的制约</w:t>
      </w:r>
    </w:p>
    <w:p w14:paraId="222D9031" w14:textId="77777777" w:rsidR="00A501B3" w:rsidRDefault="00A501B3">
      <w:pPr>
        <w:adjustRightInd w:val="0"/>
        <w:snapToGrid w:val="0"/>
        <w:spacing w:line="360" w:lineRule="auto"/>
        <w:rPr>
          <w:szCs w:val="21"/>
        </w:rPr>
      </w:pPr>
      <w:r>
        <w:rPr>
          <w:rFonts w:hint="eastAsia"/>
          <w:szCs w:val="21"/>
        </w:rPr>
        <w:t>C</w:t>
      </w:r>
      <w:r>
        <w:rPr>
          <w:rFonts w:hint="eastAsia"/>
          <w:szCs w:val="21"/>
        </w:rPr>
        <w:t>、资源分散存储，数量庞大</w:t>
      </w:r>
      <w:r>
        <w:rPr>
          <w:rFonts w:hint="eastAsia"/>
          <w:szCs w:val="21"/>
        </w:rPr>
        <w:t xml:space="preserve">     </w:t>
      </w:r>
      <w:r>
        <w:rPr>
          <w:rFonts w:hint="eastAsia"/>
          <w:szCs w:val="21"/>
          <w:highlight w:val="yellow"/>
        </w:rPr>
        <w:t>D</w:t>
      </w:r>
      <w:r>
        <w:rPr>
          <w:rFonts w:hint="eastAsia"/>
          <w:szCs w:val="21"/>
          <w:highlight w:val="yellow"/>
        </w:rPr>
        <w:t>、所有资源都是不收费资源</w:t>
      </w:r>
    </w:p>
    <w:p w14:paraId="49015AD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下列哪一项的任务是将计算机外部的信息送入计算机</w:t>
      </w:r>
      <w:r>
        <w:rPr>
          <w:rFonts w:hAnsi="宋体" w:hint="eastAsia"/>
          <w:szCs w:val="21"/>
        </w:rPr>
        <w:t>____</w:t>
      </w:r>
    </w:p>
    <w:p w14:paraId="5406453D"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、输入设备</w:t>
      </w:r>
      <w:r>
        <w:rPr>
          <w:rFonts w:hint="eastAsia"/>
          <w:szCs w:val="21"/>
        </w:rPr>
        <w:t xml:space="preserve">          B</w:t>
      </w:r>
      <w:r>
        <w:rPr>
          <w:rFonts w:hint="eastAsia"/>
          <w:szCs w:val="21"/>
        </w:rPr>
        <w:t>、输出设备</w:t>
      </w:r>
      <w:r>
        <w:rPr>
          <w:rFonts w:hint="eastAsia"/>
          <w:szCs w:val="21"/>
        </w:rPr>
        <w:t xml:space="preserve">    C</w:t>
      </w:r>
      <w:r>
        <w:rPr>
          <w:rFonts w:hint="eastAsia"/>
          <w:szCs w:val="21"/>
        </w:rPr>
        <w:t>、显示器</w:t>
      </w:r>
      <w:r>
        <w:rPr>
          <w:rFonts w:hint="eastAsia"/>
          <w:szCs w:val="21"/>
        </w:rPr>
        <w:t xml:space="preserve">      D</w:t>
      </w:r>
      <w:r>
        <w:rPr>
          <w:rFonts w:hint="eastAsia"/>
          <w:szCs w:val="21"/>
        </w:rPr>
        <w:t>、电源线</w:t>
      </w:r>
    </w:p>
    <w:p w14:paraId="0F9B274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下列哪一项是属于局域网中外部设备的共享</w:t>
      </w:r>
      <w:r>
        <w:rPr>
          <w:rFonts w:hAnsi="宋体" w:hint="eastAsia"/>
          <w:szCs w:val="21"/>
        </w:rPr>
        <w:t>____</w:t>
      </w:r>
    </w:p>
    <w:p w14:paraId="4E3E9AC5" w14:textId="77777777" w:rsidR="00A501B3" w:rsidRDefault="00A501B3">
      <w:pPr>
        <w:adjustRightInd w:val="0"/>
        <w:snapToGrid w:val="0"/>
        <w:spacing w:line="360" w:lineRule="auto"/>
        <w:rPr>
          <w:szCs w:val="21"/>
        </w:rPr>
      </w:pPr>
      <w:r>
        <w:rPr>
          <w:rFonts w:hint="eastAsia"/>
          <w:szCs w:val="21"/>
        </w:rPr>
        <w:t>A</w:t>
      </w:r>
      <w:r>
        <w:rPr>
          <w:rFonts w:hint="eastAsia"/>
          <w:szCs w:val="21"/>
        </w:rPr>
        <w:t xml:space="preserve">、局域网中的多个用户共同使用某个应用程序　</w:t>
      </w:r>
    </w:p>
    <w:p w14:paraId="52C45873"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、局域网中的多个用户共同使用网上的一台打印机</w:t>
      </w:r>
      <w:r>
        <w:rPr>
          <w:rFonts w:hint="eastAsia"/>
          <w:szCs w:val="21"/>
        </w:rPr>
        <w:t xml:space="preserve">　</w:t>
      </w:r>
    </w:p>
    <w:p w14:paraId="5182084C" w14:textId="77777777" w:rsidR="00A501B3" w:rsidRDefault="00A501B3">
      <w:pPr>
        <w:adjustRightInd w:val="0"/>
        <w:snapToGrid w:val="0"/>
        <w:spacing w:line="360" w:lineRule="auto"/>
        <w:rPr>
          <w:szCs w:val="21"/>
        </w:rPr>
      </w:pPr>
      <w:r>
        <w:rPr>
          <w:rFonts w:hint="eastAsia"/>
          <w:szCs w:val="21"/>
        </w:rPr>
        <w:t>C</w:t>
      </w:r>
      <w:r>
        <w:rPr>
          <w:rFonts w:hint="eastAsia"/>
          <w:szCs w:val="21"/>
        </w:rPr>
        <w:t xml:space="preserve">、将多个用户的计算机同时开机　</w:t>
      </w:r>
    </w:p>
    <w:p w14:paraId="04852142" w14:textId="77777777" w:rsidR="00A501B3" w:rsidRDefault="00A501B3">
      <w:pPr>
        <w:adjustRightInd w:val="0"/>
        <w:snapToGrid w:val="0"/>
        <w:spacing w:line="360" w:lineRule="auto"/>
        <w:rPr>
          <w:szCs w:val="21"/>
        </w:rPr>
      </w:pPr>
      <w:r>
        <w:rPr>
          <w:rFonts w:hint="eastAsia"/>
          <w:szCs w:val="21"/>
        </w:rPr>
        <w:t>D</w:t>
      </w:r>
      <w:r>
        <w:rPr>
          <w:rFonts w:hint="eastAsia"/>
          <w:szCs w:val="21"/>
        </w:rPr>
        <w:t>、借助网络系统传送数据</w:t>
      </w:r>
    </w:p>
    <w:p w14:paraId="025985B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下列哪种不是预防计算机病毒的主要做法</w:t>
      </w:r>
      <w:r>
        <w:rPr>
          <w:rFonts w:hAnsi="宋体" w:hint="eastAsia"/>
          <w:szCs w:val="21"/>
        </w:rPr>
        <w:t>____</w:t>
      </w:r>
    </w:p>
    <w:p w14:paraId="3F6AB14A"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、不使用外来软件</w:t>
      </w:r>
      <w:r>
        <w:rPr>
          <w:rFonts w:hint="eastAsia"/>
          <w:szCs w:val="21"/>
        </w:rPr>
        <w:t xml:space="preserve">     B</w:t>
      </w:r>
      <w:r>
        <w:rPr>
          <w:rFonts w:hint="eastAsia"/>
          <w:szCs w:val="21"/>
        </w:rPr>
        <w:t xml:space="preserve">、定期进行病毒检查　</w:t>
      </w:r>
    </w:p>
    <w:p w14:paraId="7B20437E" w14:textId="77777777" w:rsidR="00A501B3" w:rsidRDefault="00A501B3">
      <w:pPr>
        <w:adjustRightInd w:val="0"/>
        <w:snapToGrid w:val="0"/>
        <w:spacing w:line="360" w:lineRule="auto"/>
        <w:rPr>
          <w:szCs w:val="21"/>
        </w:rPr>
      </w:pPr>
      <w:r>
        <w:rPr>
          <w:rFonts w:hint="eastAsia"/>
          <w:szCs w:val="21"/>
        </w:rPr>
        <w:t>C</w:t>
      </w:r>
      <w:r>
        <w:rPr>
          <w:rFonts w:hint="eastAsia"/>
          <w:szCs w:val="21"/>
        </w:rPr>
        <w:t>、复制数据文件副本</w:t>
      </w:r>
      <w:r>
        <w:rPr>
          <w:rFonts w:hint="eastAsia"/>
          <w:szCs w:val="21"/>
        </w:rPr>
        <w:t xml:space="preserve">   D</w:t>
      </w:r>
      <w:r>
        <w:rPr>
          <w:rFonts w:hint="eastAsia"/>
          <w:szCs w:val="21"/>
        </w:rPr>
        <w:t>、当病毒侵害计算机系统时，应停止使用，须进行清除病毒</w:t>
      </w:r>
    </w:p>
    <w:p w14:paraId="1FCA20E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下列叙述正确的是</w:t>
      </w:r>
      <w:r>
        <w:rPr>
          <w:rFonts w:hAnsi="宋体" w:hint="eastAsia"/>
          <w:szCs w:val="21"/>
        </w:rPr>
        <w:t>____</w:t>
      </w:r>
    </w:p>
    <w:p w14:paraId="285DEA28" w14:textId="77777777" w:rsidR="00A501B3" w:rsidRDefault="00A501B3">
      <w:pPr>
        <w:adjustRightInd w:val="0"/>
        <w:snapToGrid w:val="0"/>
        <w:spacing w:line="360" w:lineRule="auto"/>
        <w:rPr>
          <w:szCs w:val="21"/>
        </w:rPr>
      </w:pPr>
      <w:r>
        <w:rPr>
          <w:rFonts w:hint="eastAsia"/>
          <w:szCs w:val="21"/>
        </w:rPr>
        <w:t>Ａ、信息技术就是现代通信技术。</w:t>
      </w:r>
      <w:r>
        <w:rPr>
          <w:rFonts w:hint="eastAsia"/>
          <w:szCs w:val="21"/>
        </w:rPr>
        <w:t xml:space="preserve"> </w:t>
      </w:r>
    </w:p>
    <w:p w14:paraId="35ECD401" w14:textId="77777777" w:rsidR="00A501B3" w:rsidRDefault="00A501B3">
      <w:pPr>
        <w:adjustRightInd w:val="0"/>
        <w:snapToGrid w:val="0"/>
        <w:spacing w:line="360" w:lineRule="auto"/>
        <w:rPr>
          <w:szCs w:val="21"/>
        </w:rPr>
      </w:pPr>
      <w:r>
        <w:rPr>
          <w:rFonts w:hint="eastAsia"/>
          <w:szCs w:val="21"/>
          <w:highlight w:val="yellow"/>
        </w:rPr>
        <w:lastRenderedPageBreak/>
        <w:t>Ｂ、信息技术是有关信息的获取、传递、存储、处理、交流和表达的技术。</w:t>
      </w:r>
      <w:r>
        <w:rPr>
          <w:rFonts w:hint="eastAsia"/>
          <w:szCs w:val="21"/>
        </w:rPr>
        <w:t xml:space="preserve"> </w:t>
      </w:r>
    </w:p>
    <w:p w14:paraId="598DEB2D" w14:textId="77777777" w:rsidR="00A501B3" w:rsidRDefault="00A501B3">
      <w:pPr>
        <w:adjustRightInd w:val="0"/>
        <w:snapToGrid w:val="0"/>
        <w:spacing w:line="360" w:lineRule="auto"/>
        <w:rPr>
          <w:szCs w:val="21"/>
        </w:rPr>
      </w:pPr>
      <w:r>
        <w:rPr>
          <w:rFonts w:hint="eastAsia"/>
          <w:szCs w:val="21"/>
        </w:rPr>
        <w:t>Ｃ、微电子技术与信息技术是互不关联的两个技术领域。</w:t>
      </w:r>
      <w:r>
        <w:rPr>
          <w:rFonts w:hint="eastAsia"/>
          <w:szCs w:val="21"/>
        </w:rPr>
        <w:t xml:space="preserve"> </w:t>
      </w:r>
    </w:p>
    <w:p w14:paraId="3483FBC2" w14:textId="77777777" w:rsidR="00A501B3" w:rsidRDefault="00A501B3">
      <w:pPr>
        <w:adjustRightInd w:val="0"/>
        <w:snapToGrid w:val="0"/>
        <w:spacing w:line="360" w:lineRule="auto"/>
        <w:rPr>
          <w:szCs w:val="21"/>
        </w:rPr>
      </w:pPr>
      <w:r>
        <w:rPr>
          <w:rFonts w:hint="eastAsia"/>
          <w:szCs w:val="21"/>
        </w:rPr>
        <w:t>Ｄ、信息技术是处理信息的技术。</w:t>
      </w:r>
    </w:p>
    <w:p w14:paraId="465E163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下列叙述中，不完整的是</w:t>
      </w:r>
      <w:r>
        <w:rPr>
          <w:rFonts w:hAnsi="宋体" w:hint="eastAsia"/>
          <w:szCs w:val="21"/>
        </w:rPr>
        <w:t>____</w:t>
      </w:r>
    </w:p>
    <w:p w14:paraId="22874CE5" w14:textId="77777777" w:rsidR="00A501B3" w:rsidRDefault="00A501B3">
      <w:pPr>
        <w:adjustRightInd w:val="0"/>
        <w:snapToGrid w:val="0"/>
        <w:spacing w:line="360" w:lineRule="auto"/>
        <w:rPr>
          <w:szCs w:val="21"/>
        </w:rPr>
      </w:pPr>
      <w:r>
        <w:rPr>
          <w:rFonts w:hint="eastAsia"/>
          <w:szCs w:val="21"/>
        </w:rPr>
        <w:t>A</w:t>
      </w:r>
      <w:r>
        <w:rPr>
          <w:rFonts w:hint="eastAsia"/>
          <w:szCs w:val="21"/>
        </w:rPr>
        <w:t>、媒体是指信息表示和传播的载体，它向人们传递各种信息</w:t>
      </w:r>
    </w:p>
    <w:p w14:paraId="3B9DABE8"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、多媒体计算机就是有声卡的计算机</w:t>
      </w:r>
    </w:p>
    <w:p w14:paraId="2AD8BE65" w14:textId="77777777" w:rsidR="00A501B3" w:rsidRDefault="00A501B3">
      <w:pPr>
        <w:adjustRightInd w:val="0"/>
        <w:snapToGrid w:val="0"/>
        <w:spacing w:line="360" w:lineRule="auto"/>
        <w:rPr>
          <w:szCs w:val="21"/>
        </w:rPr>
      </w:pPr>
      <w:r>
        <w:rPr>
          <w:rFonts w:hint="eastAsia"/>
          <w:szCs w:val="21"/>
        </w:rPr>
        <w:t>C</w:t>
      </w:r>
      <w:r>
        <w:rPr>
          <w:rFonts w:hint="eastAsia"/>
          <w:szCs w:val="21"/>
        </w:rPr>
        <w:t>、多媒体技术是指用计算机技术把多媒体综合一体化，并进行加工处理的技术</w:t>
      </w:r>
    </w:p>
    <w:p w14:paraId="580CFDBC" w14:textId="77777777" w:rsidR="00A501B3" w:rsidRDefault="00A501B3">
      <w:pPr>
        <w:adjustRightInd w:val="0"/>
        <w:snapToGrid w:val="0"/>
        <w:spacing w:line="360" w:lineRule="auto"/>
        <w:rPr>
          <w:szCs w:val="21"/>
        </w:rPr>
      </w:pPr>
      <w:r>
        <w:rPr>
          <w:rFonts w:hint="eastAsia"/>
          <w:szCs w:val="21"/>
        </w:rPr>
        <w:t>D</w:t>
      </w:r>
      <w:r>
        <w:rPr>
          <w:rFonts w:hint="eastAsia"/>
          <w:szCs w:val="21"/>
        </w:rPr>
        <w:t>、多媒体技术数字化的特点是指多媒体中各单媒体都以数字形式存放在计算机中</w:t>
      </w:r>
    </w:p>
    <w:p w14:paraId="056EF55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下列叙述中正确的是</w:t>
      </w:r>
      <w:r>
        <w:rPr>
          <w:rFonts w:hAnsi="宋体" w:hint="eastAsia"/>
          <w:szCs w:val="21"/>
        </w:rPr>
        <w:t>____</w:t>
      </w:r>
    </w:p>
    <w:p w14:paraId="0CC778A8" w14:textId="77777777" w:rsidR="00A501B3" w:rsidRDefault="00A501B3">
      <w:pPr>
        <w:adjustRightInd w:val="0"/>
        <w:snapToGrid w:val="0"/>
        <w:spacing w:line="360" w:lineRule="auto"/>
        <w:rPr>
          <w:szCs w:val="21"/>
        </w:rPr>
      </w:pPr>
      <w:r>
        <w:rPr>
          <w:rFonts w:hint="eastAsia"/>
          <w:szCs w:val="21"/>
        </w:rPr>
        <w:t>A</w:t>
      </w:r>
      <w:r>
        <w:rPr>
          <w:rFonts w:hint="eastAsia"/>
          <w:szCs w:val="21"/>
        </w:rPr>
        <w:t>、计算机病毒只能传染给可执行文件</w:t>
      </w:r>
    </w:p>
    <w:p w14:paraId="5B6C7B47" w14:textId="77777777" w:rsidR="00A501B3" w:rsidRDefault="00A501B3">
      <w:pPr>
        <w:adjustRightInd w:val="0"/>
        <w:snapToGrid w:val="0"/>
        <w:spacing w:line="360" w:lineRule="auto"/>
        <w:rPr>
          <w:szCs w:val="21"/>
        </w:rPr>
      </w:pPr>
      <w:r>
        <w:rPr>
          <w:rFonts w:hint="eastAsia"/>
          <w:szCs w:val="21"/>
        </w:rPr>
        <w:t>B</w:t>
      </w:r>
      <w:r>
        <w:rPr>
          <w:rFonts w:hint="eastAsia"/>
          <w:szCs w:val="21"/>
        </w:rPr>
        <w:t>、计算机软件是指存储在软盘中的程序</w:t>
      </w:r>
    </w:p>
    <w:p w14:paraId="6BC2401C" w14:textId="77777777" w:rsidR="00A501B3" w:rsidRDefault="00A501B3">
      <w:pPr>
        <w:adjustRightInd w:val="0"/>
        <w:snapToGrid w:val="0"/>
        <w:spacing w:line="360" w:lineRule="auto"/>
        <w:rPr>
          <w:szCs w:val="21"/>
        </w:rPr>
      </w:pPr>
      <w:r>
        <w:rPr>
          <w:rFonts w:hint="eastAsia"/>
          <w:szCs w:val="21"/>
        </w:rPr>
        <w:t>C</w:t>
      </w:r>
      <w:r>
        <w:rPr>
          <w:rFonts w:hint="eastAsia"/>
          <w:szCs w:val="21"/>
        </w:rPr>
        <w:t>、计算机每次启动的过程之所以相同，是因为</w:t>
      </w:r>
      <w:r>
        <w:rPr>
          <w:rFonts w:hint="eastAsia"/>
          <w:szCs w:val="21"/>
        </w:rPr>
        <w:t xml:space="preserve">RAM </w:t>
      </w:r>
      <w:r>
        <w:rPr>
          <w:rFonts w:hint="eastAsia"/>
          <w:szCs w:val="21"/>
        </w:rPr>
        <w:t>中的所有信息在关机后不会丢失</w:t>
      </w:r>
    </w:p>
    <w:p w14:paraId="162272E7"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、硬盘虽然装在主机箱内，但它属于外存</w:t>
      </w:r>
    </w:p>
    <w:p w14:paraId="429EBDC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下列用于文件压缩的软件是</w:t>
      </w:r>
      <w:r>
        <w:rPr>
          <w:rFonts w:hAnsi="宋体" w:hint="eastAsia"/>
          <w:szCs w:val="21"/>
        </w:rPr>
        <w:t>____</w:t>
      </w:r>
    </w:p>
    <w:p w14:paraId="5EE3DF39"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Excel         </w:t>
      </w:r>
      <w:r>
        <w:rPr>
          <w:rFonts w:hint="eastAsia"/>
          <w:szCs w:val="21"/>
          <w:highlight w:val="yellow"/>
        </w:rPr>
        <w:t>B</w:t>
      </w:r>
      <w:r>
        <w:rPr>
          <w:rFonts w:hint="eastAsia"/>
          <w:szCs w:val="21"/>
          <w:highlight w:val="yellow"/>
        </w:rPr>
        <w:t>、</w:t>
      </w:r>
      <w:r>
        <w:rPr>
          <w:rFonts w:hint="eastAsia"/>
          <w:szCs w:val="21"/>
          <w:highlight w:val="yellow"/>
        </w:rPr>
        <w:t>WinZip</w:t>
      </w:r>
      <w:r>
        <w:rPr>
          <w:rFonts w:hint="eastAsia"/>
          <w:szCs w:val="21"/>
        </w:rPr>
        <w:t xml:space="preserve">    C</w:t>
      </w:r>
      <w:r>
        <w:rPr>
          <w:rFonts w:hint="eastAsia"/>
          <w:szCs w:val="21"/>
        </w:rPr>
        <w:t>、</w:t>
      </w:r>
      <w:r>
        <w:rPr>
          <w:rFonts w:hint="eastAsia"/>
          <w:szCs w:val="21"/>
        </w:rPr>
        <w:t>PowerPoint       D</w:t>
      </w:r>
      <w:r>
        <w:rPr>
          <w:rFonts w:hint="eastAsia"/>
          <w:szCs w:val="21"/>
        </w:rPr>
        <w:t>、</w:t>
      </w:r>
      <w:r>
        <w:rPr>
          <w:rFonts w:hint="eastAsia"/>
          <w:szCs w:val="21"/>
        </w:rPr>
        <w:t>Authorware</w:t>
      </w:r>
    </w:p>
    <w:p w14:paraId="66F77CA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下列有关回收站的说法中，正确的是</w:t>
      </w:r>
      <w:r>
        <w:rPr>
          <w:rFonts w:hAnsi="宋体" w:hint="eastAsia"/>
          <w:szCs w:val="21"/>
        </w:rPr>
        <w:t>____</w:t>
      </w:r>
    </w:p>
    <w:p w14:paraId="3F76D310"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、回收站中的文件和文件夹都是可以还原的</w:t>
      </w:r>
    </w:p>
    <w:p w14:paraId="4C8BDAF6" w14:textId="77777777" w:rsidR="00A501B3" w:rsidRDefault="00A501B3">
      <w:pPr>
        <w:adjustRightInd w:val="0"/>
        <w:snapToGrid w:val="0"/>
        <w:spacing w:line="360" w:lineRule="auto"/>
        <w:rPr>
          <w:szCs w:val="21"/>
        </w:rPr>
      </w:pPr>
      <w:r>
        <w:rPr>
          <w:rFonts w:hint="eastAsia"/>
          <w:szCs w:val="21"/>
        </w:rPr>
        <w:t>B</w:t>
      </w:r>
      <w:r>
        <w:rPr>
          <w:rFonts w:hint="eastAsia"/>
          <w:szCs w:val="21"/>
        </w:rPr>
        <w:t>、回收站中的文件和文件夹都是不可以还原的</w:t>
      </w:r>
    </w:p>
    <w:p w14:paraId="2C5BFA84" w14:textId="77777777" w:rsidR="00A501B3" w:rsidRDefault="00A501B3">
      <w:pPr>
        <w:adjustRightInd w:val="0"/>
        <w:snapToGrid w:val="0"/>
        <w:spacing w:line="360" w:lineRule="auto"/>
        <w:rPr>
          <w:szCs w:val="21"/>
        </w:rPr>
      </w:pPr>
      <w:r>
        <w:rPr>
          <w:rFonts w:hint="eastAsia"/>
          <w:szCs w:val="21"/>
        </w:rPr>
        <w:t>C</w:t>
      </w:r>
      <w:r>
        <w:rPr>
          <w:rFonts w:hint="eastAsia"/>
          <w:szCs w:val="21"/>
        </w:rPr>
        <w:t>、回收站中的文件是可以还原的，但文件夹是不可以还原的</w:t>
      </w:r>
    </w:p>
    <w:p w14:paraId="5FA66A0D" w14:textId="77777777" w:rsidR="00A501B3" w:rsidRDefault="00A501B3">
      <w:pPr>
        <w:adjustRightInd w:val="0"/>
        <w:snapToGrid w:val="0"/>
        <w:spacing w:line="360" w:lineRule="auto"/>
        <w:rPr>
          <w:szCs w:val="21"/>
        </w:rPr>
      </w:pPr>
      <w:r>
        <w:rPr>
          <w:rFonts w:hint="eastAsia"/>
          <w:szCs w:val="21"/>
        </w:rPr>
        <w:t>D</w:t>
      </w:r>
      <w:r>
        <w:rPr>
          <w:rFonts w:hint="eastAsia"/>
          <w:szCs w:val="21"/>
        </w:rPr>
        <w:t>、回收站中的文件夹是可以还原的，但文件是不可以还原的</w:t>
      </w:r>
    </w:p>
    <w:p w14:paraId="0E3F553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下列有关计算机的描述中，哪项不正确？</w:t>
      </w:r>
      <w:r>
        <w:rPr>
          <w:rFonts w:hAnsi="宋体" w:hint="eastAsia"/>
          <w:szCs w:val="21"/>
        </w:rPr>
        <w:t>____</w:t>
      </w:r>
    </w:p>
    <w:p w14:paraId="2EB5907A" w14:textId="77777777" w:rsidR="00A501B3" w:rsidRDefault="00A501B3">
      <w:pPr>
        <w:adjustRightInd w:val="0"/>
        <w:snapToGrid w:val="0"/>
        <w:spacing w:line="360" w:lineRule="auto"/>
        <w:rPr>
          <w:szCs w:val="21"/>
        </w:rPr>
      </w:pPr>
      <w:r>
        <w:rPr>
          <w:rFonts w:hint="eastAsia"/>
          <w:szCs w:val="21"/>
        </w:rPr>
        <w:t>Ａ、计算机是完成信息处理的工具。</w:t>
      </w:r>
      <w:r>
        <w:rPr>
          <w:rFonts w:hint="eastAsia"/>
          <w:szCs w:val="21"/>
        </w:rPr>
        <w:t xml:space="preserve">  </w:t>
      </w:r>
    </w:p>
    <w:p w14:paraId="06745C36" w14:textId="77777777" w:rsidR="00A501B3" w:rsidRDefault="00A501B3">
      <w:pPr>
        <w:adjustRightInd w:val="0"/>
        <w:snapToGrid w:val="0"/>
        <w:spacing w:line="360" w:lineRule="auto"/>
        <w:rPr>
          <w:szCs w:val="21"/>
        </w:rPr>
      </w:pPr>
      <w:r>
        <w:rPr>
          <w:rFonts w:hint="eastAsia"/>
          <w:szCs w:val="21"/>
        </w:rPr>
        <w:t>Ｂ、计算机按照人们编写的并预先存储好的程序，对输入的数据进行加工处理。</w:t>
      </w:r>
      <w:r>
        <w:rPr>
          <w:rFonts w:hint="eastAsia"/>
          <w:szCs w:val="21"/>
        </w:rPr>
        <w:t xml:space="preserve">  </w:t>
      </w:r>
    </w:p>
    <w:p w14:paraId="39022676" w14:textId="77777777" w:rsidR="00A501B3" w:rsidRDefault="00A501B3">
      <w:pPr>
        <w:adjustRightInd w:val="0"/>
        <w:snapToGrid w:val="0"/>
        <w:spacing w:line="360" w:lineRule="auto"/>
        <w:rPr>
          <w:szCs w:val="21"/>
        </w:rPr>
      </w:pPr>
      <w:r>
        <w:rPr>
          <w:rFonts w:hint="eastAsia"/>
          <w:szCs w:val="21"/>
        </w:rPr>
        <w:t>Ｃ、计算机的使用可以提高工作效率和改善生活质量。</w:t>
      </w:r>
      <w:r>
        <w:rPr>
          <w:rFonts w:hint="eastAsia"/>
          <w:szCs w:val="21"/>
        </w:rPr>
        <w:t xml:space="preserve"> </w:t>
      </w:r>
    </w:p>
    <w:p w14:paraId="228A421A" w14:textId="77777777" w:rsidR="00A501B3" w:rsidRDefault="00A501B3">
      <w:pPr>
        <w:adjustRightInd w:val="0"/>
        <w:snapToGrid w:val="0"/>
        <w:spacing w:line="360" w:lineRule="auto"/>
        <w:rPr>
          <w:szCs w:val="21"/>
        </w:rPr>
      </w:pPr>
      <w:r>
        <w:rPr>
          <w:rFonts w:hint="eastAsia"/>
          <w:szCs w:val="21"/>
          <w:highlight w:val="yellow"/>
        </w:rPr>
        <w:t>Ｄ、由于计算机智能技术的发展，机器人最终可以代替人类。</w:t>
      </w:r>
    </w:p>
    <w:p w14:paraId="2D16B2F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下列属于计算机局域网基本部件的是</w:t>
      </w:r>
      <w:r>
        <w:rPr>
          <w:rFonts w:hAnsi="宋体" w:hint="eastAsia"/>
          <w:szCs w:val="21"/>
        </w:rPr>
        <w:t>____</w:t>
      </w:r>
    </w:p>
    <w:p w14:paraId="5ADD820E" w14:textId="77777777" w:rsidR="00A501B3" w:rsidRDefault="00A501B3">
      <w:pPr>
        <w:adjustRightInd w:val="0"/>
        <w:snapToGrid w:val="0"/>
        <w:spacing w:line="360" w:lineRule="auto"/>
        <w:rPr>
          <w:szCs w:val="21"/>
        </w:rPr>
      </w:pPr>
      <w:r>
        <w:rPr>
          <w:rFonts w:hint="eastAsia"/>
          <w:szCs w:val="21"/>
        </w:rPr>
        <w:t>A</w:t>
      </w:r>
      <w:r>
        <w:rPr>
          <w:rFonts w:hint="eastAsia"/>
          <w:szCs w:val="21"/>
        </w:rPr>
        <w:t>、声卡</w:t>
      </w:r>
      <w:r>
        <w:rPr>
          <w:rFonts w:hint="eastAsia"/>
          <w:szCs w:val="21"/>
        </w:rPr>
        <w:t xml:space="preserve">     </w:t>
      </w:r>
      <w:r>
        <w:rPr>
          <w:rFonts w:hint="eastAsia"/>
          <w:szCs w:val="21"/>
          <w:highlight w:val="yellow"/>
        </w:rPr>
        <w:t>B</w:t>
      </w:r>
      <w:r>
        <w:rPr>
          <w:rFonts w:hint="eastAsia"/>
          <w:szCs w:val="21"/>
          <w:highlight w:val="yellow"/>
        </w:rPr>
        <w:t>、网卡</w:t>
      </w:r>
      <w:r>
        <w:rPr>
          <w:rFonts w:hint="eastAsia"/>
          <w:szCs w:val="21"/>
        </w:rPr>
        <w:t xml:space="preserve">     C</w:t>
      </w:r>
      <w:r>
        <w:rPr>
          <w:rFonts w:hint="eastAsia"/>
          <w:szCs w:val="21"/>
        </w:rPr>
        <w:t>、网页浏览器</w:t>
      </w:r>
      <w:r>
        <w:rPr>
          <w:rFonts w:hint="eastAsia"/>
          <w:szCs w:val="21"/>
        </w:rPr>
        <w:t xml:space="preserve">    D</w:t>
      </w:r>
      <w:r>
        <w:rPr>
          <w:rFonts w:hint="eastAsia"/>
          <w:szCs w:val="21"/>
        </w:rPr>
        <w:t>、媒体播放器</w:t>
      </w:r>
    </w:p>
    <w:p w14:paraId="7ED32D5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下列属于计算机输出设备的是</w:t>
      </w:r>
      <w:r>
        <w:rPr>
          <w:rFonts w:hAnsi="宋体" w:hint="eastAsia"/>
          <w:szCs w:val="21"/>
        </w:rPr>
        <w:t>____</w:t>
      </w:r>
    </w:p>
    <w:p w14:paraId="068090FF" w14:textId="77777777" w:rsidR="00A501B3" w:rsidRDefault="00A501B3">
      <w:pPr>
        <w:adjustRightInd w:val="0"/>
        <w:snapToGrid w:val="0"/>
        <w:spacing w:line="360" w:lineRule="auto"/>
        <w:rPr>
          <w:szCs w:val="21"/>
        </w:rPr>
      </w:pPr>
      <w:r>
        <w:rPr>
          <w:rFonts w:hint="eastAsia"/>
          <w:szCs w:val="21"/>
        </w:rPr>
        <w:t>A</w:t>
      </w:r>
      <w:r>
        <w:rPr>
          <w:rFonts w:hint="eastAsia"/>
          <w:szCs w:val="21"/>
        </w:rPr>
        <w:t>、话筒</w:t>
      </w:r>
      <w:r>
        <w:rPr>
          <w:rFonts w:hint="eastAsia"/>
          <w:szCs w:val="21"/>
        </w:rPr>
        <w:t xml:space="preserve">        </w:t>
      </w:r>
      <w:r>
        <w:rPr>
          <w:rFonts w:hint="eastAsia"/>
          <w:szCs w:val="21"/>
          <w:highlight w:val="yellow"/>
        </w:rPr>
        <w:t>B</w:t>
      </w:r>
      <w:r>
        <w:rPr>
          <w:rFonts w:hint="eastAsia"/>
          <w:szCs w:val="21"/>
          <w:highlight w:val="yellow"/>
        </w:rPr>
        <w:t>、显示器</w:t>
      </w:r>
      <w:r>
        <w:rPr>
          <w:rFonts w:hint="eastAsia"/>
          <w:szCs w:val="21"/>
        </w:rPr>
        <w:t xml:space="preserve">      C</w:t>
      </w:r>
      <w:r>
        <w:rPr>
          <w:rFonts w:hint="eastAsia"/>
          <w:szCs w:val="21"/>
        </w:rPr>
        <w:t>、扫描仪</w:t>
      </w:r>
      <w:r>
        <w:rPr>
          <w:rFonts w:hint="eastAsia"/>
          <w:szCs w:val="21"/>
        </w:rPr>
        <w:t xml:space="preserve">    D</w:t>
      </w:r>
      <w:r>
        <w:rPr>
          <w:rFonts w:hint="eastAsia"/>
          <w:szCs w:val="21"/>
        </w:rPr>
        <w:t>、数码摄像机</w:t>
      </w:r>
    </w:p>
    <w:p w14:paraId="0D47474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下列属于计算机输入设备的是</w:t>
      </w:r>
      <w:r>
        <w:rPr>
          <w:rFonts w:hAnsi="宋体" w:hint="eastAsia"/>
          <w:szCs w:val="21"/>
        </w:rPr>
        <w:t>____</w:t>
      </w:r>
    </w:p>
    <w:p w14:paraId="02872573"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、鼠标</w:t>
      </w:r>
      <w:r>
        <w:rPr>
          <w:rFonts w:hint="eastAsia"/>
          <w:szCs w:val="21"/>
        </w:rPr>
        <w:t xml:space="preserve">   B</w:t>
      </w:r>
      <w:r>
        <w:rPr>
          <w:rFonts w:hint="eastAsia"/>
          <w:szCs w:val="21"/>
        </w:rPr>
        <w:t>、音箱</w:t>
      </w:r>
      <w:r>
        <w:rPr>
          <w:rFonts w:hint="eastAsia"/>
          <w:szCs w:val="21"/>
        </w:rPr>
        <w:t xml:space="preserve">   C</w:t>
      </w:r>
      <w:r>
        <w:rPr>
          <w:rFonts w:hint="eastAsia"/>
          <w:szCs w:val="21"/>
        </w:rPr>
        <w:t>、显示器</w:t>
      </w:r>
      <w:r>
        <w:rPr>
          <w:rFonts w:hint="eastAsia"/>
          <w:szCs w:val="21"/>
        </w:rPr>
        <w:t xml:space="preserve">     D</w:t>
      </w:r>
      <w:r>
        <w:rPr>
          <w:rFonts w:hint="eastAsia"/>
          <w:szCs w:val="21"/>
        </w:rPr>
        <w:t>、打印机</w:t>
      </w:r>
    </w:p>
    <w:p w14:paraId="15B4636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下列属于金山公司国产的文字处理软件是</w:t>
      </w:r>
      <w:r>
        <w:rPr>
          <w:rFonts w:hAnsi="宋体" w:hint="eastAsia"/>
          <w:szCs w:val="21"/>
        </w:rPr>
        <w:t>____</w:t>
      </w:r>
    </w:p>
    <w:p w14:paraId="445629DB"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WORD2000   B</w:t>
      </w:r>
      <w:r>
        <w:rPr>
          <w:rFonts w:hint="eastAsia"/>
          <w:szCs w:val="21"/>
        </w:rPr>
        <w:t>、</w:t>
      </w:r>
      <w:r>
        <w:rPr>
          <w:rFonts w:hint="eastAsia"/>
          <w:szCs w:val="21"/>
        </w:rPr>
        <w:t xml:space="preserve">OFFICE2000   </w:t>
      </w:r>
      <w:r>
        <w:rPr>
          <w:rFonts w:hint="eastAsia"/>
          <w:szCs w:val="21"/>
          <w:highlight w:val="yellow"/>
        </w:rPr>
        <w:t>C</w:t>
      </w:r>
      <w:r>
        <w:rPr>
          <w:rFonts w:hint="eastAsia"/>
          <w:szCs w:val="21"/>
          <w:highlight w:val="yellow"/>
        </w:rPr>
        <w:t>、</w:t>
      </w:r>
      <w:r>
        <w:rPr>
          <w:rFonts w:hint="eastAsia"/>
          <w:szCs w:val="21"/>
          <w:highlight w:val="yellow"/>
        </w:rPr>
        <w:t>WPS2000</w:t>
      </w:r>
      <w:r>
        <w:rPr>
          <w:rFonts w:hint="eastAsia"/>
          <w:szCs w:val="21"/>
        </w:rPr>
        <w:t xml:space="preserve">   D</w:t>
      </w:r>
      <w:r>
        <w:rPr>
          <w:rFonts w:hint="eastAsia"/>
          <w:szCs w:val="21"/>
        </w:rPr>
        <w:t>、</w:t>
      </w:r>
      <w:r>
        <w:rPr>
          <w:rFonts w:hint="eastAsia"/>
          <w:szCs w:val="21"/>
        </w:rPr>
        <w:t xml:space="preserve">LOTUS </w:t>
      </w:r>
    </w:p>
    <w:p w14:paraId="3890935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下列属于应用软件的是</w:t>
      </w:r>
      <w:r>
        <w:rPr>
          <w:rFonts w:hAnsi="宋体" w:hint="eastAsia"/>
          <w:szCs w:val="21"/>
        </w:rPr>
        <w:t>____</w:t>
      </w:r>
    </w:p>
    <w:p w14:paraId="1D7085AF"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w:t>
      </w:r>
      <w:r>
        <w:rPr>
          <w:rFonts w:hint="eastAsia"/>
          <w:szCs w:val="21"/>
        </w:rPr>
        <w:t>Linux        B</w:t>
      </w:r>
      <w:r>
        <w:rPr>
          <w:rFonts w:hint="eastAsia"/>
          <w:szCs w:val="21"/>
        </w:rPr>
        <w:t>、</w:t>
      </w:r>
      <w:r>
        <w:rPr>
          <w:rFonts w:hint="eastAsia"/>
          <w:szCs w:val="21"/>
        </w:rPr>
        <w:t xml:space="preserve">PASCAL      </w:t>
      </w:r>
      <w:r>
        <w:rPr>
          <w:rFonts w:hint="eastAsia"/>
          <w:szCs w:val="21"/>
          <w:highlight w:val="yellow"/>
        </w:rPr>
        <w:t>C</w:t>
      </w:r>
      <w:r>
        <w:rPr>
          <w:rFonts w:hint="eastAsia"/>
          <w:szCs w:val="21"/>
          <w:highlight w:val="yellow"/>
        </w:rPr>
        <w:t>、</w:t>
      </w:r>
      <w:r>
        <w:rPr>
          <w:rFonts w:hint="eastAsia"/>
          <w:szCs w:val="21"/>
          <w:highlight w:val="yellow"/>
        </w:rPr>
        <w:t>Excel 2000</w:t>
      </w:r>
      <w:r>
        <w:rPr>
          <w:rFonts w:hint="eastAsia"/>
          <w:szCs w:val="21"/>
        </w:rPr>
        <w:t xml:space="preserve">      D</w:t>
      </w:r>
      <w:r>
        <w:rPr>
          <w:rFonts w:hint="eastAsia"/>
          <w:szCs w:val="21"/>
        </w:rPr>
        <w:t>、</w:t>
      </w:r>
      <w:r>
        <w:rPr>
          <w:rFonts w:hint="eastAsia"/>
          <w:szCs w:val="21"/>
        </w:rPr>
        <w:t>Windows 2000</w:t>
      </w:r>
    </w:p>
    <w:p w14:paraId="00C55CB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下列属于应用软件的是</w:t>
      </w:r>
      <w:r>
        <w:rPr>
          <w:rFonts w:hAnsi="宋体" w:hint="eastAsia"/>
          <w:szCs w:val="21"/>
        </w:rPr>
        <w:t>____</w:t>
      </w:r>
    </w:p>
    <w:p w14:paraId="2E81F580"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Windows     B</w:t>
      </w:r>
      <w:r>
        <w:rPr>
          <w:rFonts w:hint="eastAsia"/>
          <w:szCs w:val="21"/>
        </w:rPr>
        <w:t>、</w:t>
      </w:r>
      <w:r>
        <w:rPr>
          <w:rFonts w:hint="eastAsia"/>
          <w:szCs w:val="21"/>
        </w:rPr>
        <w:t>Unix      C</w:t>
      </w:r>
      <w:r>
        <w:rPr>
          <w:rFonts w:hint="eastAsia"/>
          <w:szCs w:val="21"/>
        </w:rPr>
        <w:t>、</w:t>
      </w:r>
      <w:r>
        <w:rPr>
          <w:rFonts w:hint="eastAsia"/>
          <w:szCs w:val="21"/>
        </w:rPr>
        <w:t xml:space="preserve">Linux     </w:t>
      </w:r>
      <w:r>
        <w:rPr>
          <w:rFonts w:hint="eastAsia"/>
          <w:szCs w:val="21"/>
          <w:highlight w:val="yellow"/>
        </w:rPr>
        <w:t>D</w:t>
      </w:r>
      <w:r>
        <w:rPr>
          <w:rFonts w:hint="eastAsia"/>
          <w:szCs w:val="21"/>
          <w:highlight w:val="yellow"/>
        </w:rPr>
        <w:t>、</w:t>
      </w:r>
      <w:r>
        <w:rPr>
          <w:rFonts w:hint="eastAsia"/>
          <w:szCs w:val="21"/>
          <w:highlight w:val="yellow"/>
        </w:rPr>
        <w:t>Word</w:t>
      </w:r>
      <w:r>
        <w:rPr>
          <w:rFonts w:hint="eastAsia"/>
          <w:szCs w:val="21"/>
        </w:rPr>
        <w:t xml:space="preserve"> </w:t>
      </w:r>
    </w:p>
    <w:p w14:paraId="4AB40B5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下面关于</w:t>
      </w:r>
      <w:r>
        <w:rPr>
          <w:rFonts w:hAnsi="宋体" w:hint="eastAsia"/>
          <w:szCs w:val="21"/>
        </w:rPr>
        <w:t xml:space="preserve">Windows </w:t>
      </w:r>
      <w:r>
        <w:rPr>
          <w:rFonts w:hAnsi="宋体" w:hint="eastAsia"/>
          <w:szCs w:val="21"/>
        </w:rPr>
        <w:t>中滚动条的叙述，是不正确的是</w:t>
      </w:r>
      <w:r>
        <w:rPr>
          <w:rFonts w:hAnsi="宋体" w:hint="eastAsia"/>
          <w:szCs w:val="21"/>
        </w:rPr>
        <w:t>____</w:t>
      </w:r>
    </w:p>
    <w:p w14:paraId="7824C849" w14:textId="77777777" w:rsidR="00A501B3" w:rsidRDefault="00A501B3">
      <w:pPr>
        <w:adjustRightInd w:val="0"/>
        <w:snapToGrid w:val="0"/>
        <w:spacing w:line="360" w:lineRule="auto"/>
        <w:rPr>
          <w:szCs w:val="21"/>
        </w:rPr>
      </w:pPr>
      <w:r>
        <w:rPr>
          <w:rFonts w:hint="eastAsia"/>
          <w:szCs w:val="21"/>
        </w:rPr>
        <w:t>A</w:t>
      </w:r>
      <w:r>
        <w:rPr>
          <w:rFonts w:hint="eastAsia"/>
          <w:szCs w:val="21"/>
        </w:rPr>
        <w:t>、通过单击滚动条上的滚动箭头可以实现单步滚动</w:t>
      </w:r>
      <w:r>
        <w:rPr>
          <w:rFonts w:hint="eastAsia"/>
          <w:szCs w:val="21"/>
        </w:rPr>
        <w:t xml:space="preserve">    </w:t>
      </w:r>
    </w:p>
    <w:p w14:paraId="3624846B" w14:textId="77777777" w:rsidR="00A501B3" w:rsidRDefault="00A501B3">
      <w:pPr>
        <w:adjustRightInd w:val="0"/>
        <w:snapToGrid w:val="0"/>
        <w:spacing w:line="360" w:lineRule="auto"/>
        <w:rPr>
          <w:szCs w:val="21"/>
        </w:rPr>
      </w:pPr>
      <w:r>
        <w:rPr>
          <w:rFonts w:hint="eastAsia"/>
          <w:szCs w:val="21"/>
        </w:rPr>
        <w:t>B</w:t>
      </w:r>
      <w:r>
        <w:rPr>
          <w:rFonts w:hint="eastAsia"/>
          <w:szCs w:val="21"/>
        </w:rPr>
        <w:t>、通过拖动滚动条上的滚动块可以实现快速滚动</w:t>
      </w:r>
      <w:r>
        <w:rPr>
          <w:rFonts w:hint="eastAsia"/>
          <w:szCs w:val="21"/>
        </w:rPr>
        <w:t xml:space="preserve">    </w:t>
      </w:r>
    </w:p>
    <w:p w14:paraId="31F8C5ED" w14:textId="77777777" w:rsidR="00A501B3" w:rsidRDefault="00A501B3">
      <w:pPr>
        <w:adjustRightInd w:val="0"/>
        <w:snapToGrid w:val="0"/>
        <w:spacing w:line="360" w:lineRule="auto"/>
        <w:rPr>
          <w:szCs w:val="21"/>
        </w:rPr>
      </w:pPr>
      <w:r>
        <w:rPr>
          <w:rFonts w:hint="eastAsia"/>
          <w:szCs w:val="21"/>
        </w:rPr>
        <w:t>C</w:t>
      </w:r>
      <w:r>
        <w:rPr>
          <w:rFonts w:hint="eastAsia"/>
          <w:szCs w:val="21"/>
        </w:rPr>
        <w:t>、滚动条有水平滚动条和垂直滚动条两种</w:t>
      </w:r>
      <w:r>
        <w:rPr>
          <w:rFonts w:hint="eastAsia"/>
          <w:szCs w:val="21"/>
        </w:rPr>
        <w:t xml:space="preserve">   </w:t>
      </w:r>
    </w:p>
    <w:p w14:paraId="2FCDF2C2"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、每个窗口上都具有滚动条</w:t>
      </w:r>
    </w:p>
    <w:p w14:paraId="0AE6D84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下面关于因特网中的信息资源描述不正确的是</w:t>
      </w:r>
      <w:r>
        <w:rPr>
          <w:rFonts w:hAnsi="宋体" w:hint="eastAsia"/>
          <w:szCs w:val="21"/>
        </w:rPr>
        <w:t>____</w:t>
      </w:r>
    </w:p>
    <w:p w14:paraId="55036FBC" w14:textId="77777777" w:rsidR="00A501B3" w:rsidRDefault="00A501B3">
      <w:pPr>
        <w:adjustRightInd w:val="0"/>
        <w:snapToGrid w:val="0"/>
        <w:spacing w:line="360" w:lineRule="auto"/>
        <w:rPr>
          <w:szCs w:val="21"/>
        </w:rPr>
      </w:pPr>
      <w:r>
        <w:rPr>
          <w:rFonts w:hint="eastAsia"/>
          <w:szCs w:val="21"/>
        </w:rPr>
        <w:t>A</w:t>
      </w:r>
      <w:r>
        <w:rPr>
          <w:rFonts w:hint="eastAsia"/>
          <w:szCs w:val="21"/>
        </w:rPr>
        <w:t>、因特网起源于美国，因特网上的英文信息资源占据了九成</w:t>
      </w:r>
    </w:p>
    <w:p w14:paraId="7FE260A0" w14:textId="77777777" w:rsidR="00A501B3" w:rsidRDefault="00A501B3">
      <w:pPr>
        <w:adjustRightInd w:val="0"/>
        <w:snapToGrid w:val="0"/>
        <w:spacing w:line="360" w:lineRule="auto"/>
        <w:rPr>
          <w:szCs w:val="21"/>
        </w:rPr>
      </w:pPr>
      <w:r>
        <w:rPr>
          <w:rFonts w:hint="eastAsia"/>
          <w:szCs w:val="21"/>
        </w:rPr>
        <w:t>B</w:t>
      </w:r>
      <w:r>
        <w:rPr>
          <w:rFonts w:hint="eastAsia"/>
          <w:szCs w:val="21"/>
        </w:rPr>
        <w:t>、因特网上也有不少不良信息，在某些领域甚至成了犯罪分子的乐园</w:t>
      </w:r>
    </w:p>
    <w:p w14:paraId="2AA1D875" w14:textId="77777777" w:rsidR="00A501B3" w:rsidRDefault="00A501B3">
      <w:pPr>
        <w:adjustRightInd w:val="0"/>
        <w:snapToGrid w:val="0"/>
        <w:spacing w:line="360" w:lineRule="auto"/>
        <w:rPr>
          <w:szCs w:val="21"/>
        </w:rPr>
      </w:pPr>
      <w:r>
        <w:rPr>
          <w:rFonts w:hint="eastAsia"/>
          <w:szCs w:val="21"/>
        </w:rPr>
        <w:t>C</w:t>
      </w:r>
      <w:r>
        <w:rPr>
          <w:rFonts w:hint="eastAsia"/>
          <w:szCs w:val="21"/>
        </w:rPr>
        <w:t>、在因特网中发表信息资源时要对自己所发表的言论负责，做到言之有据、合理合法</w:t>
      </w:r>
    </w:p>
    <w:p w14:paraId="1DF9BD93"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、因特网上的信息资源大家可以随意使用，充分享受因特网带来的好处</w:t>
      </w:r>
    </w:p>
    <w:p w14:paraId="10EA654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下面列出的条目中，数据库的主要特点是</w:t>
      </w:r>
      <w:r>
        <w:rPr>
          <w:rFonts w:hAnsi="宋体" w:hint="eastAsia"/>
          <w:szCs w:val="21"/>
        </w:rPr>
        <w:t>____</w:t>
      </w:r>
      <w:r>
        <w:rPr>
          <w:rFonts w:hAnsi="宋体" w:hint="eastAsia"/>
          <w:szCs w:val="21"/>
        </w:rPr>
        <w:t>：</w:t>
      </w:r>
      <w:r>
        <w:rPr>
          <w:rFonts w:hAnsi="宋体" w:hint="eastAsia"/>
          <w:szCs w:val="21"/>
        </w:rPr>
        <w:t>I</w:t>
      </w:r>
      <w:r>
        <w:rPr>
          <w:rFonts w:hAnsi="宋体" w:hint="eastAsia"/>
          <w:szCs w:val="21"/>
        </w:rPr>
        <w:t>、存储大量数据；</w:t>
      </w:r>
      <w:r>
        <w:rPr>
          <w:rFonts w:hAnsi="宋体" w:hint="eastAsia"/>
          <w:szCs w:val="21"/>
        </w:rPr>
        <w:t>II</w:t>
      </w:r>
      <w:r>
        <w:rPr>
          <w:rFonts w:hAnsi="宋体" w:hint="eastAsia"/>
          <w:szCs w:val="21"/>
        </w:rPr>
        <w:t>、高效检索；</w:t>
      </w:r>
      <w:r>
        <w:rPr>
          <w:rFonts w:hAnsi="宋体" w:hint="eastAsia"/>
          <w:szCs w:val="21"/>
        </w:rPr>
        <w:t>III</w:t>
      </w:r>
      <w:r>
        <w:rPr>
          <w:rFonts w:hAnsi="宋体" w:hint="eastAsia"/>
          <w:szCs w:val="21"/>
        </w:rPr>
        <w:t>、管理操作方便；</w:t>
      </w:r>
      <w:r>
        <w:rPr>
          <w:rFonts w:hAnsi="宋体" w:hint="eastAsia"/>
          <w:szCs w:val="21"/>
        </w:rPr>
        <w:t>IV</w:t>
      </w:r>
      <w:r>
        <w:rPr>
          <w:rFonts w:hAnsi="宋体" w:hint="eastAsia"/>
          <w:szCs w:val="21"/>
        </w:rPr>
        <w:t>、通过网络实现数据共享。</w:t>
      </w:r>
    </w:p>
    <w:p w14:paraId="0B3D1DF5" w14:textId="77777777" w:rsidR="00A501B3" w:rsidRDefault="00A501B3">
      <w:pPr>
        <w:adjustRightInd w:val="0"/>
        <w:snapToGrid w:val="0"/>
        <w:spacing w:line="360" w:lineRule="auto"/>
        <w:rPr>
          <w:szCs w:val="21"/>
        </w:rPr>
      </w:pPr>
      <w:r>
        <w:rPr>
          <w:rFonts w:hint="eastAsia"/>
          <w:szCs w:val="21"/>
        </w:rPr>
        <w:t>A</w:t>
      </w:r>
      <w:r>
        <w:rPr>
          <w:rFonts w:hint="eastAsia"/>
          <w:szCs w:val="21"/>
        </w:rPr>
        <w:t>、Ⅰ、Ⅱ和Ⅲ</w:t>
      </w:r>
      <w:r>
        <w:rPr>
          <w:rFonts w:hint="eastAsia"/>
          <w:szCs w:val="21"/>
        </w:rPr>
        <w:t xml:space="preserve">      B</w:t>
      </w:r>
      <w:r>
        <w:rPr>
          <w:rFonts w:hint="eastAsia"/>
          <w:szCs w:val="21"/>
        </w:rPr>
        <w:t xml:space="preserve">、Ⅰ和Ⅱ　　</w:t>
      </w:r>
      <w:r>
        <w:rPr>
          <w:rFonts w:hint="eastAsia"/>
          <w:szCs w:val="21"/>
        </w:rPr>
        <w:t xml:space="preserve"> C</w:t>
      </w:r>
      <w:r>
        <w:rPr>
          <w:rFonts w:hint="eastAsia"/>
          <w:szCs w:val="21"/>
        </w:rPr>
        <w:t>、Ⅰ、Ⅱ和Ⅳ</w:t>
      </w:r>
      <w:r>
        <w:rPr>
          <w:rFonts w:hint="eastAsia"/>
          <w:szCs w:val="21"/>
        </w:rPr>
        <w:t xml:space="preserve">    </w:t>
      </w:r>
      <w:r>
        <w:rPr>
          <w:rFonts w:hint="eastAsia"/>
          <w:szCs w:val="21"/>
          <w:highlight w:val="yellow"/>
        </w:rPr>
        <w:t>D</w:t>
      </w:r>
      <w:r>
        <w:rPr>
          <w:rFonts w:hint="eastAsia"/>
          <w:szCs w:val="21"/>
          <w:highlight w:val="yellow"/>
        </w:rPr>
        <w:t>、都是</w:t>
      </w:r>
    </w:p>
    <w:p w14:paraId="42B2F17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显示器是目前使用最多的</w:t>
      </w:r>
      <w:r>
        <w:rPr>
          <w:rFonts w:hAnsi="宋体" w:hint="eastAsia"/>
          <w:szCs w:val="21"/>
        </w:rPr>
        <w:t>____</w:t>
      </w:r>
    </w:p>
    <w:p w14:paraId="65E5EAD8" w14:textId="77777777" w:rsidR="00A501B3" w:rsidRDefault="00A501B3">
      <w:pPr>
        <w:adjustRightInd w:val="0"/>
        <w:snapToGrid w:val="0"/>
        <w:spacing w:line="360" w:lineRule="auto"/>
        <w:rPr>
          <w:szCs w:val="21"/>
        </w:rPr>
      </w:pPr>
      <w:r>
        <w:rPr>
          <w:rFonts w:hint="eastAsia"/>
          <w:szCs w:val="21"/>
        </w:rPr>
        <w:t>A</w:t>
      </w:r>
      <w:r>
        <w:rPr>
          <w:rFonts w:hint="eastAsia"/>
          <w:szCs w:val="21"/>
        </w:rPr>
        <w:t>、存储器</w:t>
      </w:r>
      <w:r>
        <w:rPr>
          <w:rFonts w:hint="eastAsia"/>
          <w:szCs w:val="21"/>
        </w:rPr>
        <w:t xml:space="preserve">           B</w:t>
      </w:r>
      <w:r>
        <w:rPr>
          <w:rFonts w:hint="eastAsia"/>
          <w:szCs w:val="21"/>
        </w:rPr>
        <w:t>、输入设备</w:t>
      </w:r>
      <w:r>
        <w:rPr>
          <w:rFonts w:hint="eastAsia"/>
          <w:szCs w:val="21"/>
        </w:rPr>
        <w:t xml:space="preserve">    C</w:t>
      </w:r>
      <w:r>
        <w:rPr>
          <w:rFonts w:hint="eastAsia"/>
          <w:szCs w:val="21"/>
        </w:rPr>
        <w:t>、微处理器</w:t>
      </w:r>
      <w:r>
        <w:rPr>
          <w:rFonts w:hint="eastAsia"/>
          <w:szCs w:val="21"/>
        </w:rPr>
        <w:t xml:space="preserve">     </w:t>
      </w:r>
      <w:r>
        <w:rPr>
          <w:rFonts w:hint="eastAsia"/>
          <w:szCs w:val="21"/>
          <w:highlight w:val="yellow"/>
        </w:rPr>
        <w:t>D</w:t>
      </w:r>
      <w:r>
        <w:rPr>
          <w:rFonts w:hint="eastAsia"/>
          <w:szCs w:val="21"/>
          <w:highlight w:val="yellow"/>
        </w:rPr>
        <w:t>、输出设备</w:t>
      </w:r>
    </w:p>
    <w:p w14:paraId="406F5C6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小明在网上找到了一部好电影，他想把这部电影下载到自己的电脑上，由于影片的容量比较大，那么他该怎样提高下载速度呢。</w:t>
      </w:r>
      <w:r>
        <w:rPr>
          <w:rFonts w:hAnsi="宋体" w:hint="eastAsia"/>
          <w:szCs w:val="21"/>
        </w:rPr>
        <w:t>____</w:t>
      </w:r>
    </w:p>
    <w:p w14:paraId="0B389F88" w14:textId="77777777" w:rsidR="00A501B3" w:rsidRDefault="00A501B3">
      <w:pPr>
        <w:adjustRightInd w:val="0"/>
        <w:snapToGrid w:val="0"/>
        <w:spacing w:line="360" w:lineRule="auto"/>
        <w:rPr>
          <w:szCs w:val="21"/>
        </w:rPr>
      </w:pPr>
      <w:r>
        <w:rPr>
          <w:rFonts w:hint="eastAsia"/>
          <w:szCs w:val="21"/>
        </w:rPr>
        <w:t>A</w:t>
      </w:r>
      <w:r>
        <w:rPr>
          <w:rFonts w:hint="eastAsia"/>
          <w:szCs w:val="21"/>
        </w:rPr>
        <w:t>、直接下载</w:t>
      </w:r>
      <w:r>
        <w:rPr>
          <w:rFonts w:hint="eastAsia"/>
          <w:szCs w:val="21"/>
        </w:rPr>
        <w:t xml:space="preserve">             B</w:t>
      </w:r>
      <w:r>
        <w:rPr>
          <w:rFonts w:hint="eastAsia"/>
          <w:szCs w:val="21"/>
        </w:rPr>
        <w:t>、单击鼠标右键，选择目标另存</w:t>
      </w:r>
      <w:r>
        <w:rPr>
          <w:rFonts w:hint="eastAsia"/>
          <w:szCs w:val="21"/>
        </w:rPr>
        <w:t xml:space="preserve"> </w:t>
      </w:r>
    </w:p>
    <w:p w14:paraId="164CDC28"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、使用下载工具进行下载</w:t>
      </w:r>
      <w:r>
        <w:rPr>
          <w:rFonts w:hint="eastAsia"/>
          <w:szCs w:val="21"/>
        </w:rPr>
        <w:t xml:space="preserve"> D</w:t>
      </w:r>
      <w:r>
        <w:rPr>
          <w:rFonts w:hint="eastAsia"/>
          <w:szCs w:val="21"/>
        </w:rPr>
        <w:t>、通过复制来达到目的</w:t>
      </w:r>
    </w:p>
    <w:p w14:paraId="1DA6A36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信息安全危害的两大源头是病毒和黑客，因为黑客是</w:t>
      </w:r>
      <w:r>
        <w:rPr>
          <w:rFonts w:hAnsi="宋体" w:hint="eastAsia"/>
          <w:szCs w:val="21"/>
        </w:rPr>
        <w:t>____</w:t>
      </w:r>
    </w:p>
    <w:p w14:paraId="1CD77B17" w14:textId="77777777" w:rsidR="00A501B3" w:rsidRDefault="00A501B3">
      <w:pPr>
        <w:adjustRightInd w:val="0"/>
        <w:snapToGrid w:val="0"/>
        <w:spacing w:line="360" w:lineRule="auto"/>
        <w:rPr>
          <w:szCs w:val="21"/>
        </w:rPr>
      </w:pPr>
      <w:r>
        <w:rPr>
          <w:rFonts w:hint="eastAsia"/>
          <w:szCs w:val="21"/>
        </w:rPr>
        <w:t>A</w:t>
      </w:r>
      <w:r>
        <w:rPr>
          <w:rFonts w:hint="eastAsia"/>
          <w:szCs w:val="21"/>
        </w:rPr>
        <w:t>、计算机编程高手</w:t>
      </w:r>
      <w:r>
        <w:rPr>
          <w:rFonts w:hint="eastAsia"/>
          <w:szCs w:val="21"/>
        </w:rPr>
        <w:t xml:space="preserve">            B</w:t>
      </w:r>
      <w:r>
        <w:rPr>
          <w:rFonts w:hint="eastAsia"/>
          <w:szCs w:val="21"/>
        </w:rPr>
        <w:t>、</w:t>
      </w:r>
      <w:r>
        <w:rPr>
          <w:rFonts w:hint="eastAsia"/>
          <w:szCs w:val="21"/>
        </w:rPr>
        <w:t>Cookies</w:t>
      </w:r>
      <w:r>
        <w:rPr>
          <w:rFonts w:hint="eastAsia"/>
          <w:szCs w:val="21"/>
        </w:rPr>
        <w:t>的发布者</w:t>
      </w:r>
    </w:p>
    <w:p w14:paraId="1199DE93"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、网络的非法入侵者</w:t>
      </w:r>
      <w:r>
        <w:rPr>
          <w:rFonts w:hint="eastAsia"/>
          <w:szCs w:val="21"/>
        </w:rPr>
        <w:t xml:space="preserve">          D</w:t>
      </w:r>
      <w:r>
        <w:rPr>
          <w:rFonts w:hint="eastAsia"/>
          <w:szCs w:val="21"/>
        </w:rPr>
        <w:t>、信息垃圾的制造者</w:t>
      </w:r>
    </w:p>
    <w:p w14:paraId="56FC703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要查找局域网中的计算机，应进入</w:t>
      </w:r>
      <w:r>
        <w:rPr>
          <w:rFonts w:hAnsi="宋体" w:hint="eastAsia"/>
          <w:szCs w:val="21"/>
        </w:rPr>
        <w:t>____</w:t>
      </w:r>
    </w:p>
    <w:p w14:paraId="2D6AAEE6" w14:textId="77777777" w:rsidR="00A501B3" w:rsidRDefault="00A501B3">
      <w:pPr>
        <w:adjustRightInd w:val="0"/>
        <w:snapToGrid w:val="0"/>
        <w:spacing w:line="360" w:lineRule="auto"/>
        <w:rPr>
          <w:szCs w:val="21"/>
        </w:rPr>
      </w:pPr>
      <w:r>
        <w:rPr>
          <w:rFonts w:hint="eastAsia"/>
          <w:szCs w:val="21"/>
        </w:rPr>
        <w:t>A</w:t>
      </w:r>
      <w:r>
        <w:rPr>
          <w:rFonts w:hint="eastAsia"/>
          <w:szCs w:val="21"/>
        </w:rPr>
        <w:t>、我的电脑</w:t>
      </w:r>
      <w:r>
        <w:rPr>
          <w:rFonts w:hint="eastAsia"/>
          <w:szCs w:val="21"/>
        </w:rPr>
        <w:t xml:space="preserve">     </w:t>
      </w:r>
      <w:r>
        <w:rPr>
          <w:rFonts w:hint="eastAsia"/>
          <w:szCs w:val="21"/>
          <w:highlight w:val="yellow"/>
        </w:rPr>
        <w:t>B</w:t>
      </w:r>
      <w:r>
        <w:rPr>
          <w:rFonts w:hint="eastAsia"/>
          <w:szCs w:val="21"/>
          <w:highlight w:val="yellow"/>
        </w:rPr>
        <w:t>、网上邻居</w:t>
      </w:r>
      <w:r>
        <w:rPr>
          <w:rFonts w:hint="eastAsia"/>
          <w:szCs w:val="21"/>
        </w:rPr>
        <w:t xml:space="preserve">    C</w:t>
      </w:r>
      <w:r>
        <w:rPr>
          <w:rFonts w:hint="eastAsia"/>
          <w:szCs w:val="21"/>
        </w:rPr>
        <w:t>、</w:t>
      </w:r>
      <w:r>
        <w:rPr>
          <w:rFonts w:hint="eastAsia"/>
          <w:szCs w:val="21"/>
        </w:rPr>
        <w:t>IE</w:t>
      </w:r>
      <w:r>
        <w:rPr>
          <w:rFonts w:hint="eastAsia"/>
          <w:szCs w:val="21"/>
        </w:rPr>
        <w:t>浏览器</w:t>
      </w:r>
      <w:r>
        <w:rPr>
          <w:rFonts w:hint="eastAsia"/>
          <w:szCs w:val="21"/>
        </w:rPr>
        <w:t xml:space="preserve">    D</w:t>
      </w:r>
      <w:r>
        <w:rPr>
          <w:rFonts w:hint="eastAsia"/>
          <w:szCs w:val="21"/>
        </w:rPr>
        <w:t>、控制面板</w:t>
      </w:r>
    </w:p>
    <w:p w14:paraId="70C4861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要移动</w:t>
      </w:r>
      <w:r>
        <w:rPr>
          <w:rFonts w:hAnsi="宋体" w:hint="eastAsia"/>
          <w:szCs w:val="21"/>
        </w:rPr>
        <w:t>WINDOWS</w:t>
      </w:r>
      <w:r>
        <w:rPr>
          <w:rFonts w:hAnsi="宋体" w:hint="eastAsia"/>
          <w:szCs w:val="21"/>
        </w:rPr>
        <w:t>的窗口的位置，必须用鼠标拖动它的</w:t>
      </w:r>
      <w:r>
        <w:rPr>
          <w:rFonts w:hAnsi="宋体" w:hint="eastAsia"/>
          <w:szCs w:val="21"/>
        </w:rPr>
        <w:t>____</w:t>
      </w:r>
    </w:p>
    <w:p w14:paraId="3E5A2190" w14:textId="77777777" w:rsidR="00A501B3" w:rsidRDefault="00A501B3">
      <w:pPr>
        <w:adjustRightInd w:val="0"/>
        <w:snapToGrid w:val="0"/>
        <w:spacing w:line="360" w:lineRule="auto"/>
        <w:rPr>
          <w:szCs w:val="21"/>
        </w:rPr>
      </w:pPr>
      <w:r>
        <w:rPr>
          <w:rFonts w:hint="eastAsia"/>
          <w:szCs w:val="21"/>
        </w:rPr>
        <w:t>A</w:t>
      </w:r>
      <w:r>
        <w:rPr>
          <w:rFonts w:hint="eastAsia"/>
          <w:szCs w:val="21"/>
        </w:rPr>
        <w:t>、边框</w:t>
      </w:r>
      <w:r>
        <w:rPr>
          <w:rFonts w:hint="eastAsia"/>
          <w:szCs w:val="21"/>
        </w:rPr>
        <w:t xml:space="preserve">         B</w:t>
      </w:r>
      <w:r>
        <w:rPr>
          <w:rFonts w:hint="eastAsia"/>
          <w:szCs w:val="21"/>
        </w:rPr>
        <w:t>、状态栏</w:t>
      </w:r>
      <w:r>
        <w:rPr>
          <w:rFonts w:hint="eastAsia"/>
          <w:szCs w:val="21"/>
        </w:rPr>
        <w:t xml:space="preserve">      </w:t>
      </w:r>
      <w:r>
        <w:rPr>
          <w:rFonts w:hint="eastAsia"/>
          <w:szCs w:val="21"/>
          <w:highlight w:val="yellow"/>
        </w:rPr>
        <w:t>C</w:t>
      </w:r>
      <w:r>
        <w:rPr>
          <w:rFonts w:hint="eastAsia"/>
          <w:szCs w:val="21"/>
          <w:highlight w:val="yellow"/>
        </w:rPr>
        <w:t>、标题栏</w:t>
      </w:r>
      <w:r>
        <w:rPr>
          <w:rFonts w:hint="eastAsia"/>
          <w:szCs w:val="21"/>
        </w:rPr>
        <w:t xml:space="preserve">      D</w:t>
      </w:r>
      <w:r>
        <w:rPr>
          <w:rFonts w:hint="eastAsia"/>
          <w:szCs w:val="21"/>
        </w:rPr>
        <w:t>、对话框</w:t>
      </w:r>
      <w:r>
        <w:rPr>
          <w:rFonts w:hint="eastAsia"/>
          <w:szCs w:val="21"/>
        </w:rPr>
        <w:t xml:space="preserve"> </w:t>
      </w:r>
    </w:p>
    <w:p w14:paraId="22C6641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要用</w:t>
      </w:r>
      <w:r>
        <w:rPr>
          <w:rFonts w:hAnsi="宋体" w:hint="eastAsia"/>
          <w:szCs w:val="21"/>
        </w:rPr>
        <w:t>IE</w:t>
      </w:r>
      <w:r>
        <w:rPr>
          <w:rFonts w:hAnsi="宋体" w:hint="eastAsia"/>
          <w:szCs w:val="21"/>
        </w:rPr>
        <w:t>浏览器浏览</w:t>
      </w:r>
      <w:r>
        <w:rPr>
          <w:rFonts w:hAnsi="宋体" w:hint="eastAsia"/>
          <w:szCs w:val="21"/>
        </w:rPr>
        <w:t>WWW</w:t>
      </w:r>
      <w:r>
        <w:rPr>
          <w:rFonts w:hAnsi="宋体" w:hint="eastAsia"/>
          <w:szCs w:val="21"/>
        </w:rPr>
        <w:t>信息</w:t>
      </w:r>
      <w:r>
        <w:rPr>
          <w:rFonts w:hAnsi="宋体" w:hint="eastAsia"/>
          <w:szCs w:val="21"/>
        </w:rPr>
        <w:t>____</w:t>
      </w:r>
    </w:p>
    <w:p w14:paraId="2FFB54FF" w14:textId="77777777" w:rsidR="00A501B3" w:rsidRDefault="00A501B3">
      <w:pPr>
        <w:adjustRightInd w:val="0"/>
        <w:snapToGrid w:val="0"/>
        <w:spacing w:line="360" w:lineRule="auto"/>
        <w:rPr>
          <w:szCs w:val="21"/>
        </w:rPr>
      </w:pPr>
      <w:r>
        <w:rPr>
          <w:rFonts w:hint="eastAsia"/>
          <w:szCs w:val="21"/>
        </w:rPr>
        <w:t>A</w:t>
      </w:r>
      <w:r>
        <w:rPr>
          <w:rFonts w:hint="eastAsia"/>
          <w:szCs w:val="21"/>
        </w:rPr>
        <w:t>、必须输入某站点的域名</w:t>
      </w:r>
    </w:p>
    <w:p w14:paraId="57F897C5" w14:textId="77777777" w:rsidR="00A501B3" w:rsidRDefault="00A501B3">
      <w:pPr>
        <w:adjustRightInd w:val="0"/>
        <w:snapToGrid w:val="0"/>
        <w:spacing w:line="360" w:lineRule="auto"/>
        <w:rPr>
          <w:szCs w:val="21"/>
        </w:rPr>
      </w:pPr>
      <w:r>
        <w:rPr>
          <w:rFonts w:hint="eastAsia"/>
          <w:szCs w:val="21"/>
        </w:rPr>
        <w:t>B</w:t>
      </w:r>
      <w:r>
        <w:rPr>
          <w:rFonts w:hint="eastAsia"/>
          <w:szCs w:val="21"/>
        </w:rPr>
        <w:t>、必须输入某站点的</w:t>
      </w:r>
      <w:r>
        <w:rPr>
          <w:rFonts w:hint="eastAsia"/>
          <w:szCs w:val="21"/>
        </w:rPr>
        <w:t>IP</w:t>
      </w:r>
      <w:r>
        <w:rPr>
          <w:rFonts w:hint="eastAsia"/>
          <w:szCs w:val="21"/>
        </w:rPr>
        <w:t>地址</w:t>
      </w:r>
    </w:p>
    <w:p w14:paraId="76E3584C"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、输入某站点的域名或</w:t>
      </w:r>
      <w:r>
        <w:rPr>
          <w:rFonts w:hint="eastAsia"/>
          <w:szCs w:val="21"/>
          <w:highlight w:val="yellow"/>
        </w:rPr>
        <w:t>IP</w:t>
      </w:r>
      <w:r>
        <w:rPr>
          <w:rFonts w:hint="eastAsia"/>
          <w:szCs w:val="21"/>
          <w:highlight w:val="yellow"/>
        </w:rPr>
        <w:t>地址均可</w:t>
      </w:r>
    </w:p>
    <w:p w14:paraId="0ABF65DB" w14:textId="77777777" w:rsidR="00A501B3" w:rsidRDefault="00A501B3">
      <w:pPr>
        <w:adjustRightInd w:val="0"/>
        <w:snapToGrid w:val="0"/>
        <w:spacing w:line="360" w:lineRule="auto"/>
        <w:rPr>
          <w:szCs w:val="21"/>
        </w:rPr>
      </w:pPr>
      <w:r>
        <w:rPr>
          <w:rFonts w:hint="eastAsia"/>
          <w:szCs w:val="21"/>
        </w:rPr>
        <w:t>D</w:t>
      </w:r>
      <w:r>
        <w:rPr>
          <w:rFonts w:hint="eastAsia"/>
          <w:szCs w:val="21"/>
        </w:rPr>
        <w:t>、什么都不要输入</w:t>
      </w:r>
      <w:r>
        <w:rPr>
          <w:rFonts w:hint="eastAsia"/>
          <w:szCs w:val="21"/>
        </w:rPr>
        <w:t xml:space="preserve"> </w:t>
      </w:r>
    </w:p>
    <w:p w14:paraId="6BB33AF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一般，决定计算机档次主要的是</w:t>
      </w:r>
      <w:r>
        <w:rPr>
          <w:rFonts w:hAnsi="宋体" w:hint="eastAsia"/>
          <w:szCs w:val="21"/>
        </w:rPr>
        <w:t>____</w:t>
      </w:r>
    </w:p>
    <w:p w14:paraId="55EA8068" w14:textId="77777777" w:rsidR="00A501B3" w:rsidRDefault="00A501B3">
      <w:pPr>
        <w:adjustRightInd w:val="0"/>
        <w:snapToGrid w:val="0"/>
        <w:spacing w:line="360" w:lineRule="auto"/>
        <w:rPr>
          <w:szCs w:val="21"/>
        </w:rPr>
      </w:pPr>
      <w:r>
        <w:rPr>
          <w:rFonts w:hint="eastAsia"/>
          <w:szCs w:val="21"/>
        </w:rPr>
        <w:t>A</w:t>
      </w:r>
      <w:r>
        <w:rPr>
          <w:rFonts w:hint="eastAsia"/>
          <w:szCs w:val="21"/>
        </w:rPr>
        <w:t>、打印机的速度</w:t>
      </w:r>
      <w:r>
        <w:rPr>
          <w:rFonts w:hint="eastAsia"/>
          <w:szCs w:val="21"/>
        </w:rPr>
        <w:t xml:space="preserve">                </w:t>
      </w:r>
      <w:r>
        <w:rPr>
          <w:rFonts w:hint="eastAsia"/>
          <w:szCs w:val="21"/>
          <w:highlight w:val="yellow"/>
        </w:rPr>
        <w:t>B</w:t>
      </w:r>
      <w:r>
        <w:rPr>
          <w:rFonts w:hint="eastAsia"/>
          <w:szCs w:val="21"/>
          <w:highlight w:val="yellow"/>
        </w:rPr>
        <w:t>、</w:t>
      </w:r>
      <w:r>
        <w:rPr>
          <w:rFonts w:hint="eastAsia"/>
          <w:szCs w:val="21"/>
          <w:highlight w:val="yellow"/>
        </w:rPr>
        <w:t>CPU</w:t>
      </w:r>
      <w:r>
        <w:rPr>
          <w:rFonts w:hint="eastAsia"/>
          <w:szCs w:val="21"/>
          <w:highlight w:val="yellow"/>
        </w:rPr>
        <w:t>的性能</w:t>
      </w:r>
    </w:p>
    <w:p w14:paraId="204CEBBA" w14:textId="77777777" w:rsidR="00A501B3" w:rsidRDefault="00A501B3">
      <w:pPr>
        <w:adjustRightInd w:val="0"/>
        <w:snapToGrid w:val="0"/>
        <w:spacing w:line="360" w:lineRule="auto"/>
        <w:rPr>
          <w:szCs w:val="21"/>
        </w:rPr>
      </w:pPr>
      <w:r>
        <w:rPr>
          <w:rFonts w:hint="eastAsia"/>
          <w:szCs w:val="21"/>
        </w:rPr>
        <w:t>B</w:t>
      </w:r>
      <w:r>
        <w:rPr>
          <w:rFonts w:hint="eastAsia"/>
          <w:szCs w:val="21"/>
        </w:rPr>
        <w:t>、键盘上键的多少</w:t>
      </w:r>
      <w:r>
        <w:rPr>
          <w:rFonts w:hint="eastAsia"/>
          <w:szCs w:val="21"/>
        </w:rPr>
        <w:t xml:space="preserve">              D</w:t>
      </w:r>
      <w:r>
        <w:rPr>
          <w:rFonts w:hint="eastAsia"/>
          <w:szCs w:val="21"/>
        </w:rPr>
        <w:t>、所带软件的多少</w:t>
      </w:r>
    </w:p>
    <w:p w14:paraId="41FBFF2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一般情况下，外存储器中存放的数据，在断电后</w:t>
      </w:r>
      <w:r>
        <w:rPr>
          <w:rFonts w:hAnsi="宋体" w:hint="eastAsia"/>
          <w:szCs w:val="21"/>
        </w:rPr>
        <w:t>____</w:t>
      </w:r>
    </w:p>
    <w:p w14:paraId="7B789165"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、不会失去</w:t>
      </w:r>
      <w:r>
        <w:rPr>
          <w:rFonts w:hint="eastAsia"/>
          <w:szCs w:val="21"/>
        </w:rPr>
        <w:t xml:space="preserve">      B</w:t>
      </w:r>
      <w:r>
        <w:rPr>
          <w:rFonts w:hint="eastAsia"/>
          <w:szCs w:val="21"/>
        </w:rPr>
        <w:t>、完全失去</w:t>
      </w:r>
      <w:r>
        <w:rPr>
          <w:rFonts w:hint="eastAsia"/>
          <w:szCs w:val="21"/>
        </w:rPr>
        <w:t xml:space="preserve">  C</w:t>
      </w:r>
      <w:r>
        <w:rPr>
          <w:rFonts w:hint="eastAsia"/>
          <w:szCs w:val="21"/>
        </w:rPr>
        <w:t>、少量失去</w:t>
      </w:r>
      <w:r>
        <w:rPr>
          <w:rFonts w:hint="eastAsia"/>
          <w:szCs w:val="21"/>
        </w:rPr>
        <w:t xml:space="preserve">      D</w:t>
      </w:r>
      <w:r>
        <w:rPr>
          <w:rFonts w:hint="eastAsia"/>
          <w:szCs w:val="21"/>
        </w:rPr>
        <w:t>、多数失去</w:t>
      </w:r>
    </w:p>
    <w:p w14:paraId="5B6ED72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一般在因特网中域名（如、</w:t>
      </w:r>
      <w:r>
        <w:rPr>
          <w:rFonts w:hAnsi="宋体" w:hint="eastAsia"/>
          <w:szCs w:val="21"/>
        </w:rPr>
        <w:t>www.nit.edu.cn</w:t>
      </w:r>
      <w:r>
        <w:rPr>
          <w:rFonts w:hAnsi="宋体" w:hint="eastAsia"/>
          <w:szCs w:val="21"/>
        </w:rPr>
        <w:t>）依次表示的含义是</w:t>
      </w:r>
      <w:r>
        <w:rPr>
          <w:rFonts w:hAnsi="宋体" w:hint="eastAsia"/>
          <w:szCs w:val="21"/>
        </w:rPr>
        <w:t>____</w:t>
      </w:r>
    </w:p>
    <w:p w14:paraId="46412952" w14:textId="77777777" w:rsidR="00A501B3" w:rsidRDefault="00A501B3">
      <w:pPr>
        <w:adjustRightInd w:val="0"/>
        <w:snapToGrid w:val="0"/>
        <w:spacing w:line="360" w:lineRule="auto"/>
        <w:rPr>
          <w:szCs w:val="21"/>
        </w:rPr>
      </w:pPr>
      <w:r>
        <w:rPr>
          <w:rFonts w:hint="eastAsia"/>
          <w:szCs w:val="21"/>
        </w:rPr>
        <w:t>A</w:t>
      </w:r>
      <w:r>
        <w:rPr>
          <w:rFonts w:hint="eastAsia"/>
          <w:szCs w:val="21"/>
        </w:rPr>
        <w:t>、用户名，主机名，机构名，最高层域名</w:t>
      </w:r>
    </w:p>
    <w:p w14:paraId="4CDAF812" w14:textId="77777777" w:rsidR="00A501B3" w:rsidRDefault="00A501B3">
      <w:pPr>
        <w:adjustRightInd w:val="0"/>
        <w:snapToGrid w:val="0"/>
        <w:spacing w:line="360" w:lineRule="auto"/>
        <w:rPr>
          <w:szCs w:val="21"/>
        </w:rPr>
      </w:pPr>
      <w:r>
        <w:rPr>
          <w:rFonts w:hint="eastAsia"/>
          <w:szCs w:val="21"/>
        </w:rPr>
        <w:t>B</w:t>
      </w:r>
      <w:r>
        <w:rPr>
          <w:rFonts w:hint="eastAsia"/>
          <w:szCs w:val="21"/>
        </w:rPr>
        <w:t>、用户名，单位名，机构名，最高层域名</w:t>
      </w:r>
    </w:p>
    <w:p w14:paraId="076B96BF"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、主机名，网络名，机构名，最高层域名</w:t>
      </w:r>
    </w:p>
    <w:p w14:paraId="4582C673" w14:textId="77777777" w:rsidR="00A501B3" w:rsidRDefault="00A501B3">
      <w:pPr>
        <w:adjustRightInd w:val="0"/>
        <w:snapToGrid w:val="0"/>
        <w:spacing w:line="360" w:lineRule="auto"/>
        <w:rPr>
          <w:szCs w:val="21"/>
        </w:rPr>
      </w:pPr>
      <w:r>
        <w:rPr>
          <w:rFonts w:hint="eastAsia"/>
          <w:szCs w:val="21"/>
        </w:rPr>
        <w:t>D</w:t>
      </w:r>
      <w:r>
        <w:rPr>
          <w:rFonts w:hint="eastAsia"/>
          <w:szCs w:val="21"/>
        </w:rPr>
        <w:t>、网络名，主机名，机构名，最高层域名</w:t>
      </w:r>
    </w:p>
    <w:p w14:paraId="4503F1E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一个完整的计算机系统包括计算机硬件和</w:t>
      </w:r>
      <w:r>
        <w:rPr>
          <w:rFonts w:hAnsi="宋体" w:hint="eastAsia"/>
          <w:szCs w:val="21"/>
        </w:rPr>
        <w:t>____</w:t>
      </w:r>
    </w:p>
    <w:p w14:paraId="43653497" w14:textId="77777777" w:rsidR="00A501B3" w:rsidRDefault="00A501B3">
      <w:pPr>
        <w:adjustRightInd w:val="0"/>
        <w:snapToGrid w:val="0"/>
        <w:spacing w:line="360" w:lineRule="auto"/>
        <w:rPr>
          <w:szCs w:val="21"/>
        </w:rPr>
      </w:pPr>
      <w:r>
        <w:rPr>
          <w:rFonts w:hint="eastAsia"/>
          <w:szCs w:val="21"/>
        </w:rPr>
        <w:t>A</w:t>
      </w:r>
      <w:r>
        <w:rPr>
          <w:rFonts w:hint="eastAsia"/>
          <w:szCs w:val="21"/>
        </w:rPr>
        <w:t>、磁盘</w:t>
      </w:r>
      <w:r>
        <w:rPr>
          <w:rFonts w:hint="eastAsia"/>
          <w:szCs w:val="21"/>
        </w:rPr>
        <w:t xml:space="preserve">    B</w:t>
      </w:r>
      <w:r>
        <w:rPr>
          <w:rFonts w:hint="eastAsia"/>
          <w:szCs w:val="21"/>
        </w:rPr>
        <w:t>、数据线</w:t>
      </w:r>
      <w:r>
        <w:rPr>
          <w:rFonts w:hint="eastAsia"/>
          <w:szCs w:val="21"/>
        </w:rPr>
        <w:t xml:space="preserve">   C</w:t>
      </w:r>
      <w:r>
        <w:rPr>
          <w:rFonts w:hint="eastAsia"/>
          <w:szCs w:val="21"/>
        </w:rPr>
        <w:t>、存储器</w:t>
      </w:r>
      <w:r>
        <w:rPr>
          <w:rFonts w:hint="eastAsia"/>
          <w:szCs w:val="21"/>
        </w:rPr>
        <w:t xml:space="preserve">    </w:t>
      </w:r>
      <w:r>
        <w:rPr>
          <w:rFonts w:hint="eastAsia"/>
          <w:szCs w:val="21"/>
          <w:highlight w:val="yellow"/>
        </w:rPr>
        <w:t>D</w:t>
      </w:r>
      <w:r>
        <w:rPr>
          <w:rFonts w:hint="eastAsia"/>
          <w:szCs w:val="21"/>
          <w:highlight w:val="yellow"/>
        </w:rPr>
        <w:t>、软件</w:t>
      </w:r>
      <w:r>
        <w:rPr>
          <w:rFonts w:hint="eastAsia"/>
          <w:szCs w:val="21"/>
        </w:rPr>
        <w:t xml:space="preserve"> </w:t>
      </w:r>
    </w:p>
    <w:p w14:paraId="1C9F6BB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在计算机网络上必须做到</w:t>
      </w:r>
      <w:r>
        <w:rPr>
          <w:rFonts w:hAnsi="宋体" w:hint="eastAsia"/>
          <w:szCs w:val="21"/>
        </w:rPr>
        <w:t>____</w:t>
      </w:r>
    </w:p>
    <w:p w14:paraId="2AF4CDD6" w14:textId="77777777" w:rsidR="00A501B3" w:rsidRDefault="00A501B3">
      <w:pPr>
        <w:adjustRightInd w:val="0"/>
        <w:snapToGrid w:val="0"/>
        <w:spacing w:line="360" w:lineRule="auto"/>
        <w:rPr>
          <w:szCs w:val="21"/>
        </w:rPr>
      </w:pPr>
      <w:r>
        <w:rPr>
          <w:rFonts w:hint="eastAsia"/>
          <w:szCs w:val="21"/>
        </w:rPr>
        <w:t>A</w:t>
      </w:r>
      <w:r>
        <w:rPr>
          <w:rFonts w:hint="eastAsia"/>
          <w:szCs w:val="21"/>
        </w:rPr>
        <w:t>、在</w:t>
      </w:r>
      <w:r>
        <w:rPr>
          <w:rFonts w:hint="eastAsia"/>
          <w:szCs w:val="21"/>
        </w:rPr>
        <w:t>Internet</w:t>
      </w:r>
      <w:r>
        <w:rPr>
          <w:rFonts w:hint="eastAsia"/>
          <w:szCs w:val="21"/>
        </w:rPr>
        <w:t xml:space="preserve">上要随意发表各种言论，言无不尽　　</w:t>
      </w:r>
    </w:p>
    <w:p w14:paraId="0C89499C" w14:textId="77777777" w:rsidR="00A501B3" w:rsidRDefault="00A501B3">
      <w:pPr>
        <w:adjustRightInd w:val="0"/>
        <w:snapToGrid w:val="0"/>
        <w:spacing w:line="360" w:lineRule="auto"/>
        <w:rPr>
          <w:szCs w:val="21"/>
        </w:rPr>
      </w:pPr>
      <w:r>
        <w:rPr>
          <w:rFonts w:hint="eastAsia"/>
          <w:szCs w:val="21"/>
        </w:rPr>
        <w:t>B</w:t>
      </w:r>
      <w:r>
        <w:rPr>
          <w:rFonts w:hint="eastAsia"/>
          <w:szCs w:val="21"/>
        </w:rPr>
        <w:t>、要学会寻找和进入人家的资料档案库</w:t>
      </w:r>
    </w:p>
    <w:p w14:paraId="09D9A85D"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、要学会如何利用有价值的信息源来学习和发展自己</w:t>
      </w:r>
    </w:p>
    <w:p w14:paraId="7E1C9E38" w14:textId="77777777" w:rsidR="00A501B3" w:rsidRDefault="00A501B3">
      <w:pPr>
        <w:adjustRightInd w:val="0"/>
        <w:snapToGrid w:val="0"/>
        <w:spacing w:line="360" w:lineRule="auto"/>
        <w:rPr>
          <w:szCs w:val="21"/>
        </w:rPr>
      </w:pPr>
      <w:r>
        <w:rPr>
          <w:rFonts w:hint="eastAsia"/>
          <w:szCs w:val="21"/>
        </w:rPr>
        <w:t>D</w:t>
      </w:r>
      <w:r>
        <w:rPr>
          <w:rFonts w:hint="eastAsia"/>
          <w:szCs w:val="21"/>
        </w:rPr>
        <w:t>、要帮助其他同学，让自己买来的软件安装到朋友的机器上用</w:t>
      </w:r>
    </w:p>
    <w:p w14:paraId="2AEED18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以下关于网络的说法错误的是</w:t>
      </w:r>
      <w:r>
        <w:rPr>
          <w:rFonts w:hAnsi="宋体" w:hint="eastAsia"/>
          <w:szCs w:val="21"/>
        </w:rPr>
        <w:t>____</w:t>
      </w:r>
    </w:p>
    <w:p w14:paraId="26E88281"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、将两台电脑用网线联在一起就是一个网络</w:t>
      </w:r>
    </w:p>
    <w:p w14:paraId="40E368A1" w14:textId="77777777" w:rsidR="00A501B3" w:rsidRDefault="00A501B3">
      <w:pPr>
        <w:adjustRightInd w:val="0"/>
        <w:snapToGrid w:val="0"/>
        <w:spacing w:line="360" w:lineRule="auto"/>
        <w:rPr>
          <w:szCs w:val="21"/>
        </w:rPr>
      </w:pPr>
      <w:r>
        <w:rPr>
          <w:rFonts w:hint="eastAsia"/>
          <w:szCs w:val="21"/>
        </w:rPr>
        <w:t>B</w:t>
      </w:r>
      <w:r>
        <w:rPr>
          <w:rFonts w:hint="eastAsia"/>
          <w:szCs w:val="21"/>
        </w:rPr>
        <w:t>、网络按覆盖范围可以分为</w:t>
      </w:r>
      <w:r>
        <w:rPr>
          <w:rFonts w:hint="eastAsia"/>
          <w:szCs w:val="21"/>
        </w:rPr>
        <w:t>LAN</w:t>
      </w:r>
      <w:r>
        <w:rPr>
          <w:rFonts w:hint="eastAsia"/>
          <w:szCs w:val="21"/>
        </w:rPr>
        <w:t>和</w:t>
      </w:r>
      <w:r>
        <w:rPr>
          <w:rFonts w:hint="eastAsia"/>
          <w:szCs w:val="21"/>
        </w:rPr>
        <w:t>WAN</w:t>
      </w:r>
    </w:p>
    <w:p w14:paraId="6F31B330" w14:textId="77777777" w:rsidR="00A501B3" w:rsidRDefault="00A501B3">
      <w:pPr>
        <w:adjustRightInd w:val="0"/>
        <w:snapToGrid w:val="0"/>
        <w:spacing w:line="360" w:lineRule="auto"/>
        <w:rPr>
          <w:szCs w:val="21"/>
        </w:rPr>
      </w:pPr>
      <w:r>
        <w:rPr>
          <w:rFonts w:hint="eastAsia"/>
          <w:szCs w:val="21"/>
        </w:rPr>
        <w:t>C</w:t>
      </w:r>
      <w:r>
        <w:rPr>
          <w:rFonts w:hint="eastAsia"/>
          <w:szCs w:val="21"/>
        </w:rPr>
        <w:t>、计算机网络有数据通信、资源共享等功能</w:t>
      </w:r>
    </w:p>
    <w:p w14:paraId="60B43C4F" w14:textId="77777777" w:rsidR="00A501B3" w:rsidRDefault="00A501B3">
      <w:pPr>
        <w:adjustRightInd w:val="0"/>
        <w:snapToGrid w:val="0"/>
        <w:spacing w:line="360" w:lineRule="auto"/>
        <w:rPr>
          <w:szCs w:val="21"/>
        </w:rPr>
      </w:pPr>
      <w:r>
        <w:rPr>
          <w:rFonts w:hint="eastAsia"/>
          <w:szCs w:val="21"/>
        </w:rPr>
        <w:t>D</w:t>
      </w:r>
      <w:r>
        <w:rPr>
          <w:rFonts w:hint="eastAsia"/>
          <w:szCs w:val="21"/>
        </w:rPr>
        <w:t>、上网时我们享受的服务不只是眼前的电脑提供的</w:t>
      </w:r>
    </w:p>
    <w:p w14:paraId="7D7A96E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以下关于信息、说法正确的是</w:t>
      </w:r>
      <w:r>
        <w:rPr>
          <w:rFonts w:hAnsi="宋体" w:hint="eastAsia"/>
          <w:szCs w:val="21"/>
        </w:rPr>
        <w:t>____</w:t>
      </w:r>
    </w:p>
    <w:p w14:paraId="62FC5E48" w14:textId="77777777" w:rsidR="00A501B3" w:rsidRDefault="00A501B3">
      <w:pPr>
        <w:adjustRightInd w:val="0"/>
        <w:snapToGrid w:val="0"/>
        <w:spacing w:line="360" w:lineRule="auto"/>
        <w:rPr>
          <w:szCs w:val="21"/>
        </w:rPr>
      </w:pPr>
      <w:r>
        <w:rPr>
          <w:rFonts w:hint="eastAsia"/>
          <w:szCs w:val="21"/>
        </w:rPr>
        <w:t>A</w:t>
      </w:r>
      <w:r>
        <w:rPr>
          <w:rFonts w:hint="eastAsia"/>
          <w:szCs w:val="21"/>
        </w:rPr>
        <w:t>、只有以书本的形式才能长期保存信息。</w:t>
      </w:r>
    </w:p>
    <w:p w14:paraId="06B9D0E4" w14:textId="77777777" w:rsidR="00A501B3" w:rsidRDefault="00A501B3">
      <w:pPr>
        <w:adjustRightInd w:val="0"/>
        <w:snapToGrid w:val="0"/>
        <w:spacing w:line="360" w:lineRule="auto"/>
        <w:rPr>
          <w:szCs w:val="21"/>
        </w:rPr>
      </w:pPr>
      <w:r>
        <w:rPr>
          <w:rFonts w:hint="eastAsia"/>
          <w:szCs w:val="21"/>
        </w:rPr>
        <w:t>B</w:t>
      </w:r>
      <w:r>
        <w:rPr>
          <w:rFonts w:hint="eastAsia"/>
          <w:szCs w:val="21"/>
        </w:rPr>
        <w:t>、数字信号比模拟信号易受干扰而导致失真</w:t>
      </w:r>
    </w:p>
    <w:p w14:paraId="218F816A"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、计算机以数字化的方式对各种信息进行处理</w:t>
      </w:r>
    </w:p>
    <w:p w14:paraId="19647708" w14:textId="77777777" w:rsidR="00A501B3" w:rsidRDefault="00A501B3">
      <w:pPr>
        <w:adjustRightInd w:val="0"/>
        <w:snapToGrid w:val="0"/>
        <w:spacing w:line="360" w:lineRule="auto"/>
        <w:rPr>
          <w:szCs w:val="21"/>
        </w:rPr>
      </w:pPr>
      <w:r>
        <w:rPr>
          <w:rFonts w:hint="eastAsia"/>
          <w:szCs w:val="21"/>
        </w:rPr>
        <w:t>D</w:t>
      </w:r>
      <w:r>
        <w:rPr>
          <w:rFonts w:hint="eastAsia"/>
          <w:szCs w:val="21"/>
        </w:rPr>
        <w:t>、信息的数字技术已逐步被模拟化技术所取代</w:t>
      </w:r>
    </w:p>
    <w:p w14:paraId="3E37383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以下几个软件都可以进行文字处理，占用系统资源最少的是</w:t>
      </w:r>
      <w:r>
        <w:rPr>
          <w:rFonts w:hAnsi="宋体" w:hint="eastAsia"/>
          <w:szCs w:val="21"/>
        </w:rPr>
        <w:t>____</w:t>
      </w:r>
    </w:p>
    <w:p w14:paraId="677536D4" w14:textId="77777777" w:rsidR="00A501B3" w:rsidRDefault="00A501B3">
      <w:pPr>
        <w:adjustRightInd w:val="0"/>
        <w:snapToGrid w:val="0"/>
        <w:spacing w:line="360" w:lineRule="auto"/>
        <w:rPr>
          <w:szCs w:val="21"/>
          <w:highlight w:val="yellow"/>
        </w:rPr>
      </w:pPr>
      <w:r>
        <w:rPr>
          <w:rFonts w:hint="eastAsia"/>
          <w:szCs w:val="21"/>
        </w:rPr>
        <w:t>A</w:t>
      </w:r>
      <w:r>
        <w:rPr>
          <w:rFonts w:hint="eastAsia"/>
          <w:szCs w:val="21"/>
        </w:rPr>
        <w:t>、</w:t>
      </w:r>
      <w:r>
        <w:rPr>
          <w:rFonts w:hint="eastAsia"/>
          <w:szCs w:val="21"/>
        </w:rPr>
        <w:t>Word         B</w:t>
      </w:r>
      <w:r>
        <w:rPr>
          <w:rFonts w:hint="eastAsia"/>
          <w:szCs w:val="21"/>
        </w:rPr>
        <w:t>、</w:t>
      </w:r>
      <w:r>
        <w:rPr>
          <w:rFonts w:hint="eastAsia"/>
          <w:szCs w:val="21"/>
        </w:rPr>
        <w:t>Wps        C</w:t>
      </w:r>
      <w:r>
        <w:rPr>
          <w:rFonts w:hint="eastAsia"/>
          <w:szCs w:val="21"/>
        </w:rPr>
        <w:t>、写字板</w:t>
      </w:r>
      <w:r>
        <w:rPr>
          <w:rFonts w:hint="eastAsia"/>
          <w:szCs w:val="21"/>
        </w:rPr>
        <w:t xml:space="preserve">      </w:t>
      </w:r>
      <w:r>
        <w:rPr>
          <w:rFonts w:hint="eastAsia"/>
          <w:szCs w:val="21"/>
          <w:highlight w:val="yellow"/>
        </w:rPr>
        <w:t>D</w:t>
      </w:r>
      <w:r>
        <w:rPr>
          <w:rFonts w:hint="eastAsia"/>
          <w:szCs w:val="21"/>
          <w:highlight w:val="yellow"/>
        </w:rPr>
        <w:t>、记事本</w:t>
      </w:r>
    </w:p>
    <w:p w14:paraId="16C5457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以下交流方式中不属于实时的信息交流方式的是</w:t>
      </w:r>
      <w:r>
        <w:rPr>
          <w:rFonts w:hAnsi="宋体" w:hint="eastAsia"/>
          <w:szCs w:val="21"/>
        </w:rPr>
        <w:t>____</w:t>
      </w:r>
    </w:p>
    <w:p w14:paraId="2907005C"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QQ          </w:t>
      </w:r>
      <w:r>
        <w:rPr>
          <w:rFonts w:hint="eastAsia"/>
          <w:szCs w:val="21"/>
          <w:highlight w:val="yellow"/>
        </w:rPr>
        <w:t>B</w:t>
      </w:r>
      <w:r>
        <w:rPr>
          <w:rFonts w:hint="eastAsia"/>
          <w:szCs w:val="21"/>
          <w:highlight w:val="yellow"/>
        </w:rPr>
        <w:t>、</w:t>
      </w:r>
      <w:r>
        <w:rPr>
          <w:rFonts w:hint="eastAsia"/>
          <w:szCs w:val="21"/>
          <w:highlight w:val="yellow"/>
        </w:rPr>
        <w:t>E-mail</w:t>
      </w:r>
      <w:r>
        <w:rPr>
          <w:rFonts w:hint="eastAsia"/>
          <w:szCs w:val="21"/>
        </w:rPr>
        <w:t xml:space="preserve">       C</w:t>
      </w:r>
      <w:r>
        <w:rPr>
          <w:rFonts w:hint="eastAsia"/>
          <w:szCs w:val="21"/>
        </w:rPr>
        <w:t>、</w:t>
      </w:r>
      <w:r>
        <w:rPr>
          <w:rFonts w:hint="eastAsia"/>
          <w:szCs w:val="21"/>
        </w:rPr>
        <w:t>MSN          D</w:t>
      </w:r>
      <w:r>
        <w:rPr>
          <w:rFonts w:hint="eastAsia"/>
          <w:szCs w:val="21"/>
        </w:rPr>
        <w:t>、</w:t>
      </w:r>
      <w:r>
        <w:rPr>
          <w:rFonts w:hint="eastAsia"/>
          <w:szCs w:val="21"/>
        </w:rPr>
        <w:t>ICQ</w:t>
      </w:r>
    </w:p>
    <w:p w14:paraId="0CA5954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以下介质中不能作为存储器的是</w:t>
      </w:r>
      <w:r>
        <w:rPr>
          <w:rFonts w:hAnsi="宋体" w:hint="eastAsia"/>
          <w:szCs w:val="21"/>
        </w:rPr>
        <w:t>____</w:t>
      </w:r>
    </w:p>
    <w:p w14:paraId="475B8B32" w14:textId="77777777" w:rsidR="00A501B3" w:rsidRDefault="00A501B3">
      <w:pPr>
        <w:adjustRightInd w:val="0"/>
        <w:snapToGrid w:val="0"/>
        <w:spacing w:line="360" w:lineRule="auto"/>
        <w:rPr>
          <w:szCs w:val="21"/>
        </w:rPr>
      </w:pPr>
      <w:r>
        <w:rPr>
          <w:rFonts w:hint="eastAsia"/>
          <w:szCs w:val="21"/>
        </w:rPr>
        <w:t>A</w:t>
      </w:r>
      <w:r>
        <w:rPr>
          <w:rFonts w:hint="eastAsia"/>
          <w:szCs w:val="21"/>
        </w:rPr>
        <w:t>、录音带</w:t>
      </w:r>
      <w:r>
        <w:rPr>
          <w:rFonts w:hint="eastAsia"/>
          <w:szCs w:val="21"/>
        </w:rPr>
        <w:t xml:space="preserve">      </w:t>
      </w:r>
      <w:r>
        <w:rPr>
          <w:rFonts w:hint="eastAsia"/>
          <w:szCs w:val="21"/>
          <w:highlight w:val="yellow"/>
        </w:rPr>
        <w:t>B</w:t>
      </w:r>
      <w:r>
        <w:rPr>
          <w:rFonts w:hint="eastAsia"/>
          <w:szCs w:val="21"/>
          <w:highlight w:val="yellow"/>
        </w:rPr>
        <w:t>、录象带</w:t>
      </w:r>
      <w:r>
        <w:rPr>
          <w:rFonts w:hint="eastAsia"/>
          <w:szCs w:val="21"/>
        </w:rPr>
        <w:t xml:space="preserve">       C</w:t>
      </w:r>
      <w:r>
        <w:rPr>
          <w:rFonts w:hint="eastAsia"/>
          <w:szCs w:val="21"/>
        </w:rPr>
        <w:t>、光盘</w:t>
      </w:r>
      <w:r>
        <w:rPr>
          <w:rFonts w:hint="eastAsia"/>
          <w:szCs w:val="21"/>
        </w:rPr>
        <w:t xml:space="preserve">           D</w:t>
      </w:r>
      <w:r>
        <w:rPr>
          <w:rFonts w:hint="eastAsia"/>
          <w:szCs w:val="21"/>
        </w:rPr>
        <w:t>、磁头</w:t>
      </w:r>
    </w:p>
    <w:p w14:paraId="1DF7D9E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以下哪些属于人工智能技术的应用</w:t>
      </w:r>
      <w:r>
        <w:rPr>
          <w:rFonts w:hAnsi="宋体" w:hint="eastAsia"/>
          <w:szCs w:val="21"/>
        </w:rPr>
        <w:t>____</w:t>
      </w:r>
    </w:p>
    <w:p w14:paraId="48702DFE"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、鼠标</w:t>
      </w:r>
      <w:r>
        <w:rPr>
          <w:rFonts w:hint="eastAsia"/>
          <w:szCs w:val="21"/>
        </w:rPr>
        <w:t>/</w:t>
      </w:r>
      <w:r>
        <w:rPr>
          <w:rFonts w:hint="eastAsia"/>
          <w:szCs w:val="21"/>
        </w:rPr>
        <w:t>图形用户界面</w:t>
      </w:r>
      <w:r>
        <w:rPr>
          <w:rFonts w:hint="eastAsia"/>
          <w:szCs w:val="21"/>
        </w:rPr>
        <w:t xml:space="preserve">        </w:t>
      </w:r>
      <w:r>
        <w:rPr>
          <w:rFonts w:hint="eastAsia"/>
          <w:szCs w:val="21"/>
          <w:highlight w:val="yellow"/>
        </w:rPr>
        <w:t>B</w:t>
      </w:r>
      <w:r>
        <w:rPr>
          <w:rFonts w:hint="eastAsia"/>
          <w:szCs w:val="21"/>
          <w:highlight w:val="yellow"/>
        </w:rPr>
        <w:t>、语音输入法—语音识别技术</w:t>
      </w:r>
    </w:p>
    <w:p w14:paraId="12A13B66" w14:textId="77777777" w:rsidR="00A501B3" w:rsidRDefault="00A501B3">
      <w:pPr>
        <w:adjustRightInd w:val="0"/>
        <w:snapToGrid w:val="0"/>
        <w:spacing w:line="360" w:lineRule="auto"/>
        <w:rPr>
          <w:szCs w:val="21"/>
        </w:rPr>
      </w:pPr>
      <w:r>
        <w:rPr>
          <w:rFonts w:hint="eastAsia"/>
          <w:szCs w:val="21"/>
        </w:rPr>
        <w:t>C</w:t>
      </w:r>
      <w:r>
        <w:rPr>
          <w:rFonts w:hint="eastAsia"/>
          <w:szCs w:val="21"/>
        </w:rPr>
        <w:t xml:space="preserve">、用画笔进行画画　</w:t>
      </w:r>
      <w:r>
        <w:rPr>
          <w:rFonts w:hint="eastAsia"/>
          <w:szCs w:val="21"/>
        </w:rPr>
        <w:t xml:space="preserve">         D</w:t>
      </w:r>
      <w:r>
        <w:rPr>
          <w:rFonts w:hint="eastAsia"/>
          <w:szCs w:val="21"/>
        </w:rPr>
        <w:t>、</w:t>
      </w:r>
      <w:r>
        <w:rPr>
          <w:rFonts w:hint="eastAsia"/>
          <w:szCs w:val="21"/>
        </w:rPr>
        <w:t>Office</w:t>
      </w:r>
      <w:r>
        <w:rPr>
          <w:rFonts w:hint="eastAsia"/>
          <w:szCs w:val="21"/>
        </w:rPr>
        <w:t>助手</w:t>
      </w:r>
    </w:p>
    <w:p w14:paraId="4E706E8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以下哪一项服务不属于</w:t>
      </w:r>
      <w:r>
        <w:rPr>
          <w:rFonts w:hAnsi="宋体" w:hint="eastAsia"/>
          <w:szCs w:val="21"/>
        </w:rPr>
        <w:t>Internet</w:t>
      </w:r>
      <w:r>
        <w:rPr>
          <w:rFonts w:hAnsi="宋体" w:hint="eastAsia"/>
          <w:szCs w:val="21"/>
        </w:rPr>
        <w:t>服务</w:t>
      </w:r>
      <w:r>
        <w:rPr>
          <w:rFonts w:hAnsi="宋体" w:hint="eastAsia"/>
          <w:szCs w:val="21"/>
        </w:rPr>
        <w:t>____</w:t>
      </w:r>
    </w:p>
    <w:p w14:paraId="4A4D0CE8" w14:textId="77777777" w:rsidR="00A501B3" w:rsidRDefault="00A501B3">
      <w:pPr>
        <w:adjustRightInd w:val="0"/>
        <w:snapToGrid w:val="0"/>
        <w:spacing w:line="360" w:lineRule="auto"/>
        <w:rPr>
          <w:szCs w:val="21"/>
        </w:rPr>
      </w:pPr>
      <w:r>
        <w:rPr>
          <w:rFonts w:hint="eastAsia"/>
          <w:szCs w:val="21"/>
        </w:rPr>
        <w:t>A</w:t>
      </w:r>
      <w:r>
        <w:rPr>
          <w:rFonts w:hint="eastAsia"/>
          <w:szCs w:val="21"/>
        </w:rPr>
        <w:t>、电子邮件</w:t>
      </w:r>
      <w:r>
        <w:rPr>
          <w:rFonts w:hint="eastAsia"/>
          <w:szCs w:val="21"/>
        </w:rPr>
        <w:t xml:space="preserve">           </w:t>
      </w:r>
      <w:r>
        <w:rPr>
          <w:rFonts w:hint="eastAsia"/>
          <w:szCs w:val="21"/>
          <w:highlight w:val="yellow"/>
        </w:rPr>
        <w:t>B</w:t>
      </w:r>
      <w:r>
        <w:rPr>
          <w:rFonts w:hint="eastAsia"/>
          <w:szCs w:val="21"/>
          <w:highlight w:val="yellow"/>
        </w:rPr>
        <w:t>、货物速递</w:t>
      </w:r>
      <w:r>
        <w:rPr>
          <w:rFonts w:hint="eastAsia"/>
          <w:szCs w:val="21"/>
        </w:rPr>
        <w:t xml:space="preserve">    C</w:t>
      </w:r>
      <w:r>
        <w:rPr>
          <w:rFonts w:hint="eastAsia"/>
          <w:szCs w:val="21"/>
        </w:rPr>
        <w:t>、电子商务</w:t>
      </w:r>
      <w:r>
        <w:rPr>
          <w:rFonts w:hint="eastAsia"/>
          <w:szCs w:val="21"/>
        </w:rPr>
        <w:t xml:space="preserve">        D</w:t>
      </w:r>
      <w:r>
        <w:rPr>
          <w:rFonts w:hint="eastAsia"/>
          <w:szCs w:val="21"/>
        </w:rPr>
        <w:t>、文件传输</w:t>
      </w:r>
    </w:p>
    <w:p w14:paraId="08F4EE4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以下设置密码的方式中哪种更加安全</w:t>
      </w:r>
      <w:r>
        <w:rPr>
          <w:rFonts w:hAnsi="宋体" w:hint="eastAsia"/>
          <w:szCs w:val="21"/>
        </w:rPr>
        <w:t>____</w:t>
      </w:r>
    </w:p>
    <w:p w14:paraId="37661D5E" w14:textId="77777777" w:rsidR="00A501B3" w:rsidRDefault="00A501B3">
      <w:pPr>
        <w:adjustRightInd w:val="0"/>
        <w:snapToGrid w:val="0"/>
        <w:spacing w:line="360" w:lineRule="auto"/>
        <w:rPr>
          <w:szCs w:val="21"/>
        </w:rPr>
      </w:pPr>
      <w:r>
        <w:rPr>
          <w:rFonts w:hint="eastAsia"/>
          <w:szCs w:val="21"/>
        </w:rPr>
        <w:t>A</w:t>
      </w:r>
      <w:r>
        <w:rPr>
          <w:rFonts w:hint="eastAsia"/>
          <w:szCs w:val="21"/>
        </w:rPr>
        <w:t>、用自己的生日作为密码</w:t>
      </w:r>
    </w:p>
    <w:p w14:paraId="6381777D" w14:textId="77777777" w:rsidR="00A501B3" w:rsidRDefault="00A501B3">
      <w:pPr>
        <w:adjustRightInd w:val="0"/>
        <w:snapToGrid w:val="0"/>
        <w:spacing w:line="360" w:lineRule="auto"/>
        <w:rPr>
          <w:szCs w:val="21"/>
        </w:rPr>
      </w:pPr>
      <w:r>
        <w:rPr>
          <w:rFonts w:hint="eastAsia"/>
          <w:szCs w:val="21"/>
        </w:rPr>
        <w:t>B</w:t>
      </w:r>
      <w:r>
        <w:rPr>
          <w:rFonts w:hint="eastAsia"/>
          <w:szCs w:val="21"/>
        </w:rPr>
        <w:t>、全部用英文字母作为密码</w:t>
      </w:r>
    </w:p>
    <w:p w14:paraId="78D1D62A"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、用大小写字母、标点、数字以及控制符组成密码</w:t>
      </w:r>
    </w:p>
    <w:p w14:paraId="25120EB5" w14:textId="77777777" w:rsidR="00A501B3" w:rsidRDefault="00A501B3">
      <w:pPr>
        <w:adjustRightInd w:val="0"/>
        <w:snapToGrid w:val="0"/>
        <w:spacing w:line="360" w:lineRule="auto"/>
        <w:rPr>
          <w:szCs w:val="21"/>
        </w:rPr>
      </w:pPr>
      <w:r>
        <w:rPr>
          <w:rFonts w:hint="eastAsia"/>
          <w:szCs w:val="21"/>
        </w:rPr>
        <w:t>D</w:t>
      </w:r>
      <w:r>
        <w:rPr>
          <w:rFonts w:hint="eastAsia"/>
          <w:szCs w:val="21"/>
        </w:rPr>
        <w:t>、用自己的姓名的汉语拼音作为密码</w:t>
      </w:r>
    </w:p>
    <w:p w14:paraId="40CAFC9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以下是重新浏览已经访问过的网站信息的操作，不正确的是</w:t>
      </w:r>
      <w:r>
        <w:rPr>
          <w:rFonts w:hAnsi="宋体" w:hint="eastAsia"/>
          <w:szCs w:val="21"/>
        </w:rPr>
        <w:t>____</w:t>
      </w:r>
    </w:p>
    <w:p w14:paraId="4647ECBD" w14:textId="77777777" w:rsidR="00A501B3" w:rsidRDefault="00A501B3">
      <w:pPr>
        <w:adjustRightInd w:val="0"/>
        <w:snapToGrid w:val="0"/>
        <w:spacing w:line="360" w:lineRule="auto"/>
        <w:rPr>
          <w:szCs w:val="21"/>
        </w:rPr>
      </w:pPr>
      <w:r>
        <w:rPr>
          <w:rFonts w:hint="eastAsia"/>
          <w:szCs w:val="21"/>
        </w:rPr>
        <w:t>A</w:t>
      </w:r>
      <w:r>
        <w:rPr>
          <w:rFonts w:hint="eastAsia"/>
          <w:szCs w:val="21"/>
        </w:rPr>
        <w:t>、单击工具栏中后退按钮</w:t>
      </w:r>
    </w:p>
    <w:p w14:paraId="5051F2FD" w14:textId="77777777" w:rsidR="00A501B3" w:rsidRDefault="00A501B3">
      <w:pPr>
        <w:adjustRightInd w:val="0"/>
        <w:snapToGrid w:val="0"/>
        <w:spacing w:line="360" w:lineRule="auto"/>
        <w:rPr>
          <w:szCs w:val="21"/>
        </w:rPr>
      </w:pPr>
      <w:r>
        <w:rPr>
          <w:rFonts w:hint="eastAsia"/>
          <w:szCs w:val="21"/>
        </w:rPr>
        <w:t>B</w:t>
      </w:r>
      <w:r>
        <w:rPr>
          <w:rFonts w:hint="eastAsia"/>
          <w:szCs w:val="21"/>
        </w:rPr>
        <w:t>、单击键盘上退格键</w:t>
      </w:r>
    </w:p>
    <w:p w14:paraId="72E3B610"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、单击工具栏上刷新按钮</w:t>
      </w:r>
    </w:p>
    <w:p w14:paraId="24CC8212" w14:textId="77777777" w:rsidR="00A501B3" w:rsidRDefault="00A501B3">
      <w:pPr>
        <w:adjustRightInd w:val="0"/>
        <w:snapToGrid w:val="0"/>
        <w:spacing w:line="360" w:lineRule="auto"/>
        <w:rPr>
          <w:szCs w:val="21"/>
        </w:rPr>
      </w:pPr>
      <w:r>
        <w:rPr>
          <w:rFonts w:hint="eastAsia"/>
          <w:szCs w:val="21"/>
        </w:rPr>
        <w:t>D</w:t>
      </w:r>
      <w:r>
        <w:rPr>
          <w:rFonts w:hint="eastAsia"/>
          <w:szCs w:val="21"/>
        </w:rPr>
        <w:t>、</w:t>
      </w:r>
      <w:r>
        <w:rPr>
          <w:rFonts w:hint="eastAsia"/>
          <w:szCs w:val="21"/>
        </w:rPr>
        <w:t>ALT+</w:t>
      </w:r>
      <w:r>
        <w:rPr>
          <w:rFonts w:hint="eastAsia"/>
          <w:szCs w:val="21"/>
        </w:rPr>
        <w:t>左光标移动键</w:t>
      </w:r>
    </w:p>
    <w:p w14:paraId="54A6A29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以下文件类型是属于网页文件的是</w:t>
      </w:r>
      <w:r>
        <w:rPr>
          <w:rFonts w:hAnsi="宋体" w:hint="eastAsia"/>
          <w:szCs w:val="21"/>
        </w:rPr>
        <w:t>____</w:t>
      </w:r>
    </w:p>
    <w:p w14:paraId="17B746BB"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Doc        </w:t>
      </w:r>
      <w:r>
        <w:rPr>
          <w:rFonts w:hint="eastAsia"/>
          <w:szCs w:val="21"/>
          <w:highlight w:val="yellow"/>
        </w:rPr>
        <w:t>B</w:t>
      </w:r>
      <w:r>
        <w:rPr>
          <w:rFonts w:hint="eastAsia"/>
          <w:szCs w:val="21"/>
          <w:highlight w:val="yellow"/>
        </w:rPr>
        <w:t>、</w:t>
      </w:r>
      <w:r>
        <w:rPr>
          <w:rFonts w:hint="eastAsia"/>
          <w:szCs w:val="21"/>
          <w:highlight w:val="yellow"/>
        </w:rPr>
        <w:t>Html</w:t>
      </w:r>
      <w:r>
        <w:rPr>
          <w:rFonts w:hint="eastAsia"/>
          <w:szCs w:val="21"/>
        </w:rPr>
        <w:t xml:space="preserve">      D</w:t>
      </w:r>
      <w:r>
        <w:rPr>
          <w:rFonts w:hint="eastAsia"/>
          <w:szCs w:val="21"/>
        </w:rPr>
        <w:t>、</w:t>
      </w:r>
      <w:r>
        <w:rPr>
          <w:rFonts w:hint="eastAsia"/>
          <w:szCs w:val="21"/>
        </w:rPr>
        <w:t>ppt        C</w:t>
      </w:r>
      <w:r>
        <w:rPr>
          <w:rFonts w:hint="eastAsia"/>
          <w:szCs w:val="21"/>
        </w:rPr>
        <w:t>、</w:t>
      </w:r>
      <w:r>
        <w:rPr>
          <w:rFonts w:hint="eastAsia"/>
          <w:szCs w:val="21"/>
        </w:rPr>
        <w:t xml:space="preserve">Xls </w:t>
      </w:r>
    </w:p>
    <w:p w14:paraId="6D21344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以下行为中，不正当的是</w:t>
      </w:r>
      <w:r>
        <w:rPr>
          <w:rFonts w:hAnsi="宋体" w:hint="eastAsia"/>
          <w:szCs w:val="21"/>
        </w:rPr>
        <w:t>____</w:t>
      </w:r>
    </w:p>
    <w:p w14:paraId="2DE02293" w14:textId="77777777" w:rsidR="00A501B3" w:rsidRDefault="00A501B3">
      <w:pPr>
        <w:adjustRightInd w:val="0"/>
        <w:snapToGrid w:val="0"/>
        <w:spacing w:line="360" w:lineRule="auto"/>
        <w:rPr>
          <w:szCs w:val="21"/>
        </w:rPr>
      </w:pPr>
      <w:r>
        <w:rPr>
          <w:rFonts w:hint="eastAsia"/>
          <w:szCs w:val="21"/>
        </w:rPr>
        <w:t>A</w:t>
      </w:r>
      <w:r>
        <w:rPr>
          <w:rFonts w:hint="eastAsia"/>
          <w:szCs w:val="21"/>
        </w:rPr>
        <w:t>、安装正版软件</w:t>
      </w:r>
      <w:r>
        <w:rPr>
          <w:rFonts w:hint="eastAsia"/>
          <w:szCs w:val="21"/>
        </w:rPr>
        <w:t xml:space="preserve">                      B</w:t>
      </w:r>
      <w:r>
        <w:rPr>
          <w:rFonts w:hint="eastAsia"/>
          <w:szCs w:val="21"/>
        </w:rPr>
        <w:t>、购买正版</w:t>
      </w:r>
      <w:r>
        <w:rPr>
          <w:rFonts w:hint="eastAsia"/>
          <w:szCs w:val="21"/>
        </w:rPr>
        <w:t>CD</w:t>
      </w:r>
    </w:p>
    <w:p w14:paraId="0A9B28AA"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、末征得同意私自使用他人资源</w:t>
      </w:r>
      <w:r>
        <w:rPr>
          <w:rFonts w:hint="eastAsia"/>
          <w:szCs w:val="21"/>
        </w:rPr>
        <w:t xml:space="preserve">         D</w:t>
      </w:r>
      <w:r>
        <w:rPr>
          <w:rFonts w:hint="eastAsia"/>
          <w:szCs w:val="21"/>
        </w:rPr>
        <w:t>、参加反盗版公益活动</w:t>
      </w:r>
    </w:p>
    <w:p w14:paraId="7D73AB4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以下叙述正确的是</w:t>
      </w:r>
      <w:r>
        <w:rPr>
          <w:rFonts w:hAnsi="宋体" w:hint="eastAsia"/>
          <w:szCs w:val="21"/>
        </w:rPr>
        <w:t>____</w:t>
      </w:r>
    </w:p>
    <w:p w14:paraId="597E41AB"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、传播计算机病毒也是一种犯罪的行为</w:t>
      </w:r>
    </w:p>
    <w:p w14:paraId="5BAA2199" w14:textId="77777777" w:rsidR="00A501B3" w:rsidRDefault="00A501B3">
      <w:pPr>
        <w:adjustRightInd w:val="0"/>
        <w:snapToGrid w:val="0"/>
        <w:spacing w:line="360" w:lineRule="auto"/>
        <w:rPr>
          <w:szCs w:val="21"/>
        </w:rPr>
      </w:pPr>
      <w:r>
        <w:rPr>
          <w:rFonts w:hint="eastAsia"/>
          <w:szCs w:val="21"/>
        </w:rPr>
        <w:t>B</w:t>
      </w:r>
      <w:r>
        <w:rPr>
          <w:rFonts w:hint="eastAsia"/>
          <w:szCs w:val="21"/>
        </w:rPr>
        <w:t>、在</w:t>
      </w:r>
      <w:r>
        <w:rPr>
          <w:rFonts w:hint="eastAsia"/>
          <w:szCs w:val="21"/>
        </w:rPr>
        <w:t>BBS</w:t>
      </w:r>
      <w:r>
        <w:rPr>
          <w:rFonts w:hint="eastAsia"/>
          <w:szCs w:val="21"/>
        </w:rPr>
        <w:t>上发表见解，是没有任何限制的</w:t>
      </w:r>
    </w:p>
    <w:p w14:paraId="28D7DAAD" w14:textId="77777777" w:rsidR="00A501B3" w:rsidRDefault="00A501B3">
      <w:pPr>
        <w:adjustRightInd w:val="0"/>
        <w:snapToGrid w:val="0"/>
        <w:spacing w:line="360" w:lineRule="auto"/>
        <w:rPr>
          <w:szCs w:val="21"/>
        </w:rPr>
      </w:pPr>
      <w:r>
        <w:rPr>
          <w:rFonts w:hint="eastAsia"/>
          <w:szCs w:val="21"/>
        </w:rPr>
        <w:t>C</w:t>
      </w:r>
      <w:r>
        <w:rPr>
          <w:rFonts w:hint="eastAsia"/>
          <w:szCs w:val="21"/>
        </w:rPr>
        <w:t>、在自己的商业软件中加入防盗版病毒是国家允许的</w:t>
      </w:r>
    </w:p>
    <w:p w14:paraId="7BECEE7E" w14:textId="77777777" w:rsidR="00A501B3" w:rsidRDefault="00A501B3">
      <w:pPr>
        <w:adjustRightInd w:val="0"/>
        <w:snapToGrid w:val="0"/>
        <w:spacing w:line="360" w:lineRule="auto"/>
        <w:rPr>
          <w:szCs w:val="21"/>
        </w:rPr>
      </w:pPr>
      <w:r>
        <w:rPr>
          <w:rFonts w:hint="eastAsia"/>
          <w:szCs w:val="21"/>
        </w:rPr>
        <w:t>D</w:t>
      </w:r>
      <w:r>
        <w:rPr>
          <w:rFonts w:hint="eastAsia"/>
          <w:szCs w:val="21"/>
        </w:rPr>
        <w:t>、利用黑客软件对民间网站进行攻击是不犯法的</w:t>
      </w:r>
    </w:p>
    <w:p w14:paraId="4B865B3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以下主要用于制作网页的软件是</w:t>
      </w:r>
      <w:r>
        <w:rPr>
          <w:rFonts w:hAnsi="宋体" w:hint="eastAsia"/>
          <w:szCs w:val="21"/>
        </w:rPr>
        <w:t>____</w:t>
      </w:r>
    </w:p>
    <w:p w14:paraId="7C657E14"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QQ2007    </w:t>
      </w:r>
      <w:r>
        <w:rPr>
          <w:rFonts w:hint="eastAsia"/>
          <w:szCs w:val="21"/>
          <w:highlight w:val="yellow"/>
        </w:rPr>
        <w:t>B</w:t>
      </w:r>
      <w:r>
        <w:rPr>
          <w:rFonts w:hint="eastAsia"/>
          <w:szCs w:val="21"/>
          <w:highlight w:val="yellow"/>
        </w:rPr>
        <w:t>、</w:t>
      </w:r>
      <w:r>
        <w:rPr>
          <w:rFonts w:hint="eastAsia"/>
          <w:szCs w:val="21"/>
          <w:highlight w:val="yellow"/>
        </w:rPr>
        <w:t>FrontPage</w:t>
      </w:r>
      <w:r>
        <w:rPr>
          <w:rFonts w:hint="eastAsia"/>
          <w:szCs w:val="21"/>
        </w:rPr>
        <w:t xml:space="preserve">    C</w:t>
      </w:r>
      <w:r>
        <w:rPr>
          <w:rFonts w:hint="eastAsia"/>
          <w:szCs w:val="21"/>
        </w:rPr>
        <w:t>、录音机程序</w:t>
      </w:r>
      <w:r>
        <w:rPr>
          <w:rFonts w:hint="eastAsia"/>
          <w:szCs w:val="21"/>
        </w:rPr>
        <w:t xml:space="preserve">    D</w:t>
      </w:r>
      <w:r>
        <w:rPr>
          <w:rFonts w:hint="eastAsia"/>
          <w:szCs w:val="21"/>
        </w:rPr>
        <w:t>、磁盘碎片整理程序</w:t>
      </w:r>
    </w:p>
    <w:p w14:paraId="5CA2BB3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以下属于操作系统的是</w:t>
      </w:r>
      <w:r>
        <w:rPr>
          <w:rFonts w:hAnsi="宋体" w:hint="eastAsia"/>
          <w:szCs w:val="21"/>
        </w:rPr>
        <w:t>____</w:t>
      </w:r>
    </w:p>
    <w:p w14:paraId="69F49021" w14:textId="77777777" w:rsidR="00A501B3" w:rsidRDefault="00A501B3">
      <w:pPr>
        <w:adjustRightInd w:val="0"/>
        <w:snapToGrid w:val="0"/>
        <w:spacing w:line="360" w:lineRule="auto"/>
        <w:rPr>
          <w:szCs w:val="21"/>
        </w:rPr>
      </w:pPr>
      <w:r>
        <w:rPr>
          <w:rFonts w:hint="eastAsia"/>
          <w:szCs w:val="21"/>
        </w:rPr>
        <w:t xml:space="preserve">A </w:t>
      </w:r>
      <w:r>
        <w:rPr>
          <w:rFonts w:hint="eastAsia"/>
          <w:szCs w:val="21"/>
        </w:rPr>
        <w:t>、</w:t>
      </w:r>
      <w:r>
        <w:rPr>
          <w:rFonts w:hint="eastAsia"/>
          <w:szCs w:val="21"/>
        </w:rPr>
        <w:t>Word97      B</w:t>
      </w:r>
      <w:r>
        <w:rPr>
          <w:rFonts w:hint="eastAsia"/>
          <w:szCs w:val="21"/>
        </w:rPr>
        <w:t>、</w:t>
      </w:r>
      <w:r>
        <w:rPr>
          <w:rFonts w:hint="eastAsia"/>
          <w:szCs w:val="21"/>
        </w:rPr>
        <w:t xml:space="preserve">Wps2000    </w:t>
      </w:r>
      <w:r>
        <w:rPr>
          <w:rFonts w:hint="eastAsia"/>
          <w:szCs w:val="21"/>
          <w:highlight w:val="yellow"/>
        </w:rPr>
        <w:t>C</w:t>
      </w:r>
      <w:r>
        <w:rPr>
          <w:rFonts w:hint="eastAsia"/>
          <w:szCs w:val="21"/>
          <w:highlight w:val="yellow"/>
        </w:rPr>
        <w:t>、</w:t>
      </w:r>
      <w:r>
        <w:rPr>
          <w:rFonts w:hint="eastAsia"/>
          <w:szCs w:val="21"/>
          <w:highlight w:val="yellow"/>
        </w:rPr>
        <w:t>Windows XP</w:t>
      </w:r>
      <w:r>
        <w:rPr>
          <w:rFonts w:hint="eastAsia"/>
          <w:szCs w:val="21"/>
        </w:rPr>
        <w:t xml:space="preserve">    D</w:t>
      </w:r>
      <w:r>
        <w:rPr>
          <w:rFonts w:hint="eastAsia"/>
          <w:szCs w:val="21"/>
        </w:rPr>
        <w:t>、</w:t>
      </w:r>
      <w:r>
        <w:rPr>
          <w:rFonts w:hint="eastAsia"/>
          <w:szCs w:val="21"/>
        </w:rPr>
        <w:t>Visual Basic</w:t>
      </w:r>
    </w:p>
    <w:p w14:paraId="664A44D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以下属于操作系统的是</w:t>
      </w:r>
      <w:r>
        <w:rPr>
          <w:rFonts w:hAnsi="宋体" w:hint="eastAsia"/>
          <w:szCs w:val="21"/>
        </w:rPr>
        <w:t>____</w:t>
      </w:r>
    </w:p>
    <w:p w14:paraId="4A3EBEF2"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WPS        B</w:t>
      </w:r>
      <w:r>
        <w:rPr>
          <w:rFonts w:hint="eastAsia"/>
          <w:szCs w:val="21"/>
        </w:rPr>
        <w:t>、</w:t>
      </w:r>
      <w:r>
        <w:rPr>
          <w:rFonts w:hint="eastAsia"/>
          <w:szCs w:val="21"/>
        </w:rPr>
        <w:t xml:space="preserve">ADSL       </w:t>
      </w:r>
      <w:r>
        <w:rPr>
          <w:rFonts w:hint="eastAsia"/>
          <w:szCs w:val="21"/>
          <w:highlight w:val="yellow"/>
        </w:rPr>
        <w:t>C</w:t>
      </w:r>
      <w:r>
        <w:rPr>
          <w:rFonts w:hint="eastAsia"/>
          <w:szCs w:val="21"/>
          <w:highlight w:val="yellow"/>
        </w:rPr>
        <w:t>、</w:t>
      </w:r>
      <w:r>
        <w:rPr>
          <w:rFonts w:hint="eastAsia"/>
          <w:szCs w:val="21"/>
          <w:highlight w:val="yellow"/>
        </w:rPr>
        <w:t>Linux</w:t>
      </w:r>
      <w:r>
        <w:rPr>
          <w:rFonts w:hint="eastAsia"/>
          <w:szCs w:val="21"/>
        </w:rPr>
        <w:t xml:space="preserve">       D</w:t>
      </w:r>
      <w:r>
        <w:rPr>
          <w:rFonts w:hint="eastAsia"/>
          <w:szCs w:val="21"/>
        </w:rPr>
        <w:t>、</w:t>
      </w:r>
      <w:r>
        <w:rPr>
          <w:rFonts w:hint="eastAsia"/>
          <w:szCs w:val="21"/>
        </w:rPr>
        <w:t>Excel</w:t>
      </w:r>
    </w:p>
    <w:p w14:paraId="64302C8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以下属于系统软件的是</w:t>
      </w:r>
      <w:r>
        <w:rPr>
          <w:rFonts w:hAnsi="宋体" w:hint="eastAsia"/>
          <w:szCs w:val="21"/>
        </w:rPr>
        <w:t>____</w:t>
      </w:r>
    </w:p>
    <w:p w14:paraId="2728C5A8" w14:textId="77777777" w:rsidR="00A501B3" w:rsidRDefault="00A501B3">
      <w:pPr>
        <w:adjustRightInd w:val="0"/>
        <w:snapToGrid w:val="0"/>
        <w:spacing w:line="360" w:lineRule="auto"/>
        <w:rPr>
          <w:szCs w:val="21"/>
        </w:rPr>
      </w:pPr>
      <w:r>
        <w:rPr>
          <w:rFonts w:hint="eastAsia"/>
          <w:szCs w:val="21"/>
        </w:rPr>
        <w:t>A</w:t>
      </w:r>
      <w:r>
        <w:rPr>
          <w:rFonts w:hint="eastAsia"/>
          <w:szCs w:val="21"/>
        </w:rPr>
        <w:t>、财务管理软件</w:t>
      </w:r>
      <w:r>
        <w:rPr>
          <w:rFonts w:hint="eastAsia"/>
          <w:szCs w:val="21"/>
        </w:rPr>
        <w:t xml:space="preserve">    B</w:t>
      </w:r>
      <w:r>
        <w:rPr>
          <w:rFonts w:hint="eastAsia"/>
          <w:szCs w:val="21"/>
        </w:rPr>
        <w:t>、图像编辑软件</w:t>
      </w:r>
      <w:r>
        <w:rPr>
          <w:rFonts w:hint="eastAsia"/>
          <w:szCs w:val="21"/>
        </w:rPr>
        <w:t xml:space="preserve">   </w:t>
      </w:r>
      <w:r>
        <w:rPr>
          <w:rFonts w:hint="eastAsia"/>
          <w:szCs w:val="21"/>
          <w:highlight w:val="yellow"/>
        </w:rPr>
        <w:t>C</w:t>
      </w:r>
      <w:r>
        <w:rPr>
          <w:rFonts w:hint="eastAsia"/>
          <w:szCs w:val="21"/>
          <w:highlight w:val="yellow"/>
        </w:rPr>
        <w:t>、操作系统</w:t>
      </w:r>
      <w:r>
        <w:rPr>
          <w:rFonts w:hint="eastAsia"/>
          <w:szCs w:val="21"/>
        </w:rPr>
        <w:t xml:space="preserve">    D</w:t>
      </w:r>
      <w:r>
        <w:rPr>
          <w:rFonts w:hint="eastAsia"/>
          <w:szCs w:val="21"/>
        </w:rPr>
        <w:t>、应用软件</w:t>
      </w:r>
    </w:p>
    <w:p w14:paraId="6233819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因特网上的电子公告栏系统简称</w:t>
      </w:r>
      <w:r>
        <w:rPr>
          <w:rFonts w:hAnsi="宋体" w:hint="eastAsia"/>
          <w:szCs w:val="21"/>
        </w:rPr>
        <w:t>____</w:t>
      </w:r>
    </w:p>
    <w:p w14:paraId="6D005E17"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BBS</w:t>
      </w:r>
      <w:r>
        <w:rPr>
          <w:rFonts w:hint="eastAsia"/>
          <w:szCs w:val="21"/>
        </w:rPr>
        <w:t xml:space="preserve">    B</w:t>
      </w:r>
      <w:r>
        <w:rPr>
          <w:rFonts w:hint="eastAsia"/>
          <w:szCs w:val="21"/>
        </w:rPr>
        <w:t>、</w:t>
      </w:r>
      <w:r>
        <w:rPr>
          <w:rFonts w:hint="eastAsia"/>
          <w:szCs w:val="21"/>
        </w:rPr>
        <w:t>Telnet      C</w:t>
      </w:r>
      <w:r>
        <w:rPr>
          <w:rFonts w:hint="eastAsia"/>
          <w:szCs w:val="21"/>
        </w:rPr>
        <w:t>、</w:t>
      </w:r>
      <w:r>
        <w:rPr>
          <w:rFonts w:hint="eastAsia"/>
          <w:szCs w:val="21"/>
        </w:rPr>
        <w:t>FTP    D</w:t>
      </w:r>
      <w:r>
        <w:rPr>
          <w:rFonts w:hint="eastAsia"/>
          <w:szCs w:val="21"/>
        </w:rPr>
        <w:t>、</w:t>
      </w:r>
      <w:r>
        <w:rPr>
          <w:rFonts w:hint="eastAsia"/>
          <w:szCs w:val="21"/>
        </w:rPr>
        <w:t>WWW</w:t>
      </w:r>
    </w:p>
    <w:p w14:paraId="4226947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因特网中的</w:t>
      </w:r>
      <w:r>
        <w:rPr>
          <w:rFonts w:hAnsi="宋体" w:hint="eastAsia"/>
          <w:szCs w:val="21"/>
        </w:rPr>
        <w:t>BBS</w:t>
      </w:r>
      <w:r>
        <w:rPr>
          <w:rFonts w:hAnsi="宋体" w:hint="eastAsia"/>
          <w:szCs w:val="21"/>
        </w:rPr>
        <w:t>是指</w:t>
      </w:r>
      <w:r>
        <w:rPr>
          <w:rFonts w:hAnsi="宋体" w:hint="eastAsia"/>
          <w:szCs w:val="21"/>
        </w:rPr>
        <w:t>____</w:t>
      </w:r>
    </w:p>
    <w:p w14:paraId="5D195EBC" w14:textId="77777777" w:rsidR="00A501B3" w:rsidRDefault="00A501B3">
      <w:pPr>
        <w:adjustRightInd w:val="0"/>
        <w:snapToGrid w:val="0"/>
        <w:spacing w:line="360" w:lineRule="auto"/>
        <w:rPr>
          <w:szCs w:val="21"/>
        </w:rPr>
      </w:pPr>
      <w:r>
        <w:rPr>
          <w:rFonts w:hint="eastAsia"/>
          <w:szCs w:val="21"/>
        </w:rPr>
        <w:t>A</w:t>
      </w:r>
      <w:r>
        <w:rPr>
          <w:rFonts w:hint="eastAsia"/>
          <w:szCs w:val="21"/>
        </w:rPr>
        <w:t>、电子邮箱</w:t>
      </w:r>
      <w:r>
        <w:rPr>
          <w:rFonts w:hint="eastAsia"/>
          <w:szCs w:val="21"/>
        </w:rPr>
        <w:t xml:space="preserve">     B</w:t>
      </w:r>
      <w:r>
        <w:rPr>
          <w:rFonts w:hint="eastAsia"/>
          <w:szCs w:val="21"/>
        </w:rPr>
        <w:t>、电子政务</w:t>
      </w:r>
      <w:r>
        <w:rPr>
          <w:rFonts w:hint="eastAsia"/>
          <w:szCs w:val="21"/>
        </w:rPr>
        <w:t xml:space="preserve">        C</w:t>
      </w:r>
      <w:r>
        <w:rPr>
          <w:rFonts w:hint="eastAsia"/>
          <w:szCs w:val="21"/>
        </w:rPr>
        <w:t>、电子商务</w:t>
      </w:r>
      <w:r>
        <w:rPr>
          <w:rFonts w:hint="eastAsia"/>
          <w:szCs w:val="21"/>
        </w:rPr>
        <w:t xml:space="preserve">      </w:t>
      </w:r>
      <w:r>
        <w:rPr>
          <w:rFonts w:hint="eastAsia"/>
          <w:szCs w:val="21"/>
          <w:highlight w:val="yellow"/>
        </w:rPr>
        <w:t>D</w:t>
      </w:r>
      <w:r>
        <w:rPr>
          <w:rFonts w:hint="eastAsia"/>
          <w:szCs w:val="21"/>
          <w:highlight w:val="yellow"/>
        </w:rPr>
        <w:t>、电子公告栏</w:t>
      </w:r>
    </w:p>
    <w:p w14:paraId="3154282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因特网中的域名服务器系统负责全网</w:t>
      </w:r>
      <w:r>
        <w:rPr>
          <w:rFonts w:hAnsi="宋体" w:hint="eastAsia"/>
          <w:szCs w:val="21"/>
        </w:rPr>
        <w:t>IP</w:t>
      </w:r>
      <w:r>
        <w:rPr>
          <w:rFonts w:hAnsi="宋体" w:hint="eastAsia"/>
          <w:szCs w:val="21"/>
        </w:rPr>
        <w:t>地址的解析工作，它的好处是</w:t>
      </w:r>
      <w:r>
        <w:rPr>
          <w:rFonts w:hAnsi="宋体" w:hint="eastAsia"/>
          <w:szCs w:val="21"/>
        </w:rPr>
        <w:t>____</w:t>
      </w:r>
    </w:p>
    <w:p w14:paraId="0495B33F"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、我们只需简单地记住一个网站的域名，而不必记</w:t>
      </w:r>
      <w:r>
        <w:rPr>
          <w:rFonts w:hint="eastAsia"/>
          <w:szCs w:val="21"/>
          <w:highlight w:val="yellow"/>
        </w:rPr>
        <w:t>IP</w:t>
      </w:r>
      <w:r>
        <w:rPr>
          <w:rFonts w:hint="eastAsia"/>
          <w:szCs w:val="21"/>
          <w:highlight w:val="yellow"/>
        </w:rPr>
        <w:t>地址</w:t>
      </w:r>
    </w:p>
    <w:p w14:paraId="7E0A1F25" w14:textId="77777777" w:rsidR="00A501B3" w:rsidRDefault="00A501B3">
      <w:pPr>
        <w:adjustRightInd w:val="0"/>
        <w:snapToGrid w:val="0"/>
        <w:spacing w:line="360" w:lineRule="auto"/>
        <w:rPr>
          <w:szCs w:val="21"/>
        </w:rPr>
      </w:pPr>
      <w:r>
        <w:rPr>
          <w:rFonts w:hint="eastAsia"/>
          <w:szCs w:val="21"/>
        </w:rPr>
        <w:t>B</w:t>
      </w:r>
      <w:r>
        <w:rPr>
          <w:rFonts w:hint="eastAsia"/>
          <w:szCs w:val="21"/>
        </w:rPr>
        <w:t>、</w:t>
      </w:r>
      <w:r>
        <w:rPr>
          <w:rFonts w:hint="eastAsia"/>
          <w:szCs w:val="21"/>
        </w:rPr>
        <w:t>IP</w:t>
      </w:r>
      <w:r>
        <w:rPr>
          <w:rFonts w:hint="eastAsia"/>
          <w:szCs w:val="21"/>
        </w:rPr>
        <w:t>地址再也不需要了</w:t>
      </w:r>
    </w:p>
    <w:p w14:paraId="6559D589"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IP</w:t>
      </w:r>
      <w:r>
        <w:rPr>
          <w:rFonts w:hint="eastAsia"/>
          <w:szCs w:val="21"/>
        </w:rPr>
        <w:t>地址从</w:t>
      </w:r>
      <w:r>
        <w:rPr>
          <w:rFonts w:hint="eastAsia"/>
          <w:szCs w:val="21"/>
        </w:rPr>
        <w:t>32</w:t>
      </w:r>
      <w:r>
        <w:rPr>
          <w:rFonts w:hint="eastAsia"/>
          <w:szCs w:val="21"/>
        </w:rPr>
        <w:t>位的二进制地址缩减为</w:t>
      </w:r>
      <w:r>
        <w:rPr>
          <w:rFonts w:hint="eastAsia"/>
          <w:szCs w:val="21"/>
        </w:rPr>
        <w:t>8</w:t>
      </w:r>
      <w:r>
        <w:rPr>
          <w:rFonts w:hint="eastAsia"/>
          <w:szCs w:val="21"/>
        </w:rPr>
        <w:t>位的二进制地址</w:t>
      </w:r>
    </w:p>
    <w:p w14:paraId="4261D5CA" w14:textId="77777777" w:rsidR="00A501B3" w:rsidRDefault="00A501B3">
      <w:pPr>
        <w:adjustRightInd w:val="0"/>
        <w:snapToGrid w:val="0"/>
        <w:spacing w:line="360" w:lineRule="auto"/>
        <w:rPr>
          <w:szCs w:val="21"/>
        </w:rPr>
      </w:pPr>
      <w:r>
        <w:rPr>
          <w:rFonts w:hint="eastAsia"/>
          <w:szCs w:val="21"/>
        </w:rPr>
        <w:t>D</w:t>
      </w:r>
      <w:r>
        <w:rPr>
          <w:rFonts w:hint="eastAsia"/>
          <w:szCs w:val="21"/>
        </w:rPr>
        <w:t>、</w:t>
      </w:r>
      <w:r>
        <w:rPr>
          <w:rFonts w:hint="eastAsia"/>
          <w:szCs w:val="21"/>
        </w:rPr>
        <w:t>IP</w:t>
      </w:r>
      <w:r>
        <w:rPr>
          <w:rFonts w:hint="eastAsia"/>
          <w:szCs w:val="21"/>
        </w:rPr>
        <w:t>协议再也不需要了</w:t>
      </w:r>
    </w:p>
    <w:p w14:paraId="3E538B3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因特网中某主机的二级域名为</w:t>
      </w:r>
      <w:r>
        <w:rPr>
          <w:rFonts w:hAnsi="宋体" w:hint="eastAsia"/>
          <w:szCs w:val="21"/>
        </w:rPr>
        <w:t>gov</w:t>
      </w:r>
      <w:r>
        <w:rPr>
          <w:rFonts w:hAnsi="宋体" w:hint="eastAsia"/>
          <w:szCs w:val="21"/>
        </w:rPr>
        <w:t>，表示该主机属于</w:t>
      </w:r>
      <w:r>
        <w:rPr>
          <w:rFonts w:hAnsi="宋体" w:hint="eastAsia"/>
          <w:szCs w:val="21"/>
        </w:rPr>
        <w:t>____</w:t>
      </w:r>
    </w:p>
    <w:p w14:paraId="2611695F" w14:textId="77777777" w:rsidR="00A501B3" w:rsidRDefault="00A501B3">
      <w:pPr>
        <w:adjustRightInd w:val="0"/>
        <w:snapToGrid w:val="0"/>
        <w:spacing w:line="360" w:lineRule="auto"/>
        <w:rPr>
          <w:szCs w:val="21"/>
        </w:rPr>
      </w:pPr>
      <w:r>
        <w:rPr>
          <w:rFonts w:hint="eastAsia"/>
          <w:szCs w:val="21"/>
        </w:rPr>
        <w:t>A</w:t>
      </w:r>
      <w:r>
        <w:rPr>
          <w:rFonts w:hint="eastAsia"/>
          <w:szCs w:val="21"/>
        </w:rPr>
        <w:t>、赢利性的商业机构</w:t>
      </w:r>
      <w:r>
        <w:rPr>
          <w:rFonts w:hint="eastAsia"/>
          <w:szCs w:val="21"/>
        </w:rPr>
        <w:t xml:space="preserve">        B</w:t>
      </w:r>
      <w:r>
        <w:rPr>
          <w:rFonts w:hint="eastAsia"/>
          <w:szCs w:val="21"/>
        </w:rPr>
        <w:t>、军事机构</w:t>
      </w:r>
    </w:p>
    <w:p w14:paraId="05041C8F" w14:textId="77777777" w:rsidR="00A501B3" w:rsidRDefault="00A501B3">
      <w:pPr>
        <w:adjustRightInd w:val="0"/>
        <w:snapToGrid w:val="0"/>
        <w:spacing w:line="360" w:lineRule="auto"/>
        <w:rPr>
          <w:szCs w:val="21"/>
        </w:rPr>
      </w:pPr>
      <w:r>
        <w:rPr>
          <w:rFonts w:hint="eastAsia"/>
          <w:szCs w:val="21"/>
        </w:rPr>
        <w:t>C</w:t>
      </w:r>
      <w:r>
        <w:rPr>
          <w:rFonts w:hint="eastAsia"/>
          <w:szCs w:val="21"/>
        </w:rPr>
        <w:t>、网络机构</w:t>
      </w:r>
      <w:r>
        <w:rPr>
          <w:rFonts w:hint="eastAsia"/>
          <w:szCs w:val="21"/>
        </w:rPr>
        <w:t xml:space="preserve">                </w:t>
      </w:r>
      <w:r>
        <w:rPr>
          <w:rFonts w:hint="eastAsia"/>
          <w:szCs w:val="21"/>
          <w:highlight w:val="yellow"/>
        </w:rPr>
        <w:t>D</w:t>
      </w:r>
      <w:r>
        <w:rPr>
          <w:rFonts w:hint="eastAsia"/>
          <w:szCs w:val="21"/>
          <w:highlight w:val="yellow"/>
        </w:rPr>
        <w:t>、非军事性政府组织机构</w:t>
      </w:r>
    </w:p>
    <w:p w14:paraId="09C8528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应用计算机程序解决实际问题的步骤通常是</w:t>
      </w:r>
      <w:r>
        <w:rPr>
          <w:rFonts w:hAnsi="宋体" w:hint="eastAsia"/>
          <w:szCs w:val="21"/>
        </w:rPr>
        <w:t>____</w:t>
      </w:r>
    </w:p>
    <w:p w14:paraId="65129779" w14:textId="77777777" w:rsidR="00A501B3" w:rsidRDefault="00A501B3">
      <w:pPr>
        <w:adjustRightInd w:val="0"/>
        <w:snapToGrid w:val="0"/>
        <w:spacing w:line="360" w:lineRule="auto"/>
        <w:rPr>
          <w:szCs w:val="21"/>
        </w:rPr>
      </w:pPr>
      <w:r>
        <w:rPr>
          <w:rFonts w:hint="eastAsia"/>
          <w:szCs w:val="21"/>
        </w:rPr>
        <w:t>A</w:t>
      </w:r>
      <w:r>
        <w:rPr>
          <w:rFonts w:hint="eastAsia"/>
          <w:szCs w:val="21"/>
        </w:rPr>
        <w:t>、设计算法→编写程序</w:t>
      </w:r>
    </w:p>
    <w:p w14:paraId="1549F106" w14:textId="77777777" w:rsidR="00A501B3" w:rsidRDefault="00A501B3">
      <w:pPr>
        <w:adjustRightInd w:val="0"/>
        <w:snapToGrid w:val="0"/>
        <w:spacing w:line="360" w:lineRule="auto"/>
        <w:rPr>
          <w:szCs w:val="21"/>
        </w:rPr>
      </w:pPr>
      <w:r>
        <w:rPr>
          <w:rFonts w:hint="eastAsia"/>
          <w:szCs w:val="21"/>
        </w:rPr>
        <w:t>B</w:t>
      </w:r>
      <w:r>
        <w:rPr>
          <w:rFonts w:hint="eastAsia"/>
          <w:szCs w:val="21"/>
        </w:rPr>
        <w:t>、编写程序→调试程序→检测结果</w:t>
      </w:r>
    </w:p>
    <w:p w14:paraId="50B03484"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、分析问题→设计算法→编写程序→调试运行→检测结果</w:t>
      </w:r>
    </w:p>
    <w:p w14:paraId="12DB94C8" w14:textId="77777777" w:rsidR="00A501B3" w:rsidRDefault="00A501B3">
      <w:pPr>
        <w:adjustRightInd w:val="0"/>
        <w:snapToGrid w:val="0"/>
        <w:spacing w:line="360" w:lineRule="auto"/>
        <w:rPr>
          <w:szCs w:val="21"/>
        </w:rPr>
      </w:pPr>
      <w:r>
        <w:rPr>
          <w:rFonts w:hint="eastAsia"/>
          <w:szCs w:val="21"/>
        </w:rPr>
        <w:t>D</w:t>
      </w:r>
      <w:r>
        <w:rPr>
          <w:rFonts w:hint="eastAsia"/>
          <w:szCs w:val="21"/>
        </w:rPr>
        <w:t>、</w:t>
      </w:r>
      <w:r>
        <w:rPr>
          <w:rFonts w:hint="eastAsia"/>
          <w:szCs w:val="21"/>
        </w:rPr>
        <w:t xml:space="preserve"> </w:t>
      </w:r>
      <w:r>
        <w:rPr>
          <w:rFonts w:hint="eastAsia"/>
          <w:szCs w:val="21"/>
        </w:rPr>
        <w:t>编写程序→调试运行</w:t>
      </w:r>
    </w:p>
    <w:p w14:paraId="0CE7748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硬盘的容量比软盘大得多，其读写速度与软盘相比则</w:t>
      </w:r>
      <w:r>
        <w:rPr>
          <w:rFonts w:hAnsi="宋体" w:hint="eastAsia"/>
          <w:szCs w:val="21"/>
        </w:rPr>
        <w:t>____</w:t>
      </w:r>
    </w:p>
    <w:p w14:paraId="266F3265" w14:textId="77777777" w:rsidR="00A501B3" w:rsidRDefault="00A501B3">
      <w:pPr>
        <w:adjustRightInd w:val="0"/>
        <w:snapToGrid w:val="0"/>
        <w:spacing w:line="360" w:lineRule="auto"/>
        <w:rPr>
          <w:szCs w:val="21"/>
        </w:rPr>
      </w:pPr>
      <w:r>
        <w:rPr>
          <w:rFonts w:hint="eastAsia"/>
          <w:szCs w:val="21"/>
        </w:rPr>
        <w:t>A</w:t>
      </w:r>
      <w:r>
        <w:rPr>
          <w:rFonts w:hint="eastAsia"/>
          <w:szCs w:val="21"/>
        </w:rPr>
        <w:t>）差不多</w:t>
      </w:r>
      <w:r>
        <w:rPr>
          <w:rFonts w:hint="eastAsia"/>
          <w:szCs w:val="21"/>
        </w:rPr>
        <w:t xml:space="preserve">       B</w:t>
      </w:r>
      <w:r>
        <w:rPr>
          <w:rFonts w:hint="eastAsia"/>
          <w:szCs w:val="21"/>
        </w:rPr>
        <w:t>、慢一些</w:t>
      </w:r>
      <w:r>
        <w:rPr>
          <w:rFonts w:hint="eastAsia"/>
          <w:szCs w:val="21"/>
        </w:rPr>
        <w:t xml:space="preserve">    </w:t>
      </w:r>
      <w:r>
        <w:rPr>
          <w:rFonts w:hint="eastAsia"/>
          <w:szCs w:val="21"/>
          <w:highlight w:val="yellow"/>
        </w:rPr>
        <w:t>C</w:t>
      </w:r>
      <w:r>
        <w:rPr>
          <w:rFonts w:hint="eastAsia"/>
          <w:szCs w:val="21"/>
          <w:highlight w:val="yellow"/>
        </w:rPr>
        <w:t>、快得多</w:t>
      </w:r>
      <w:r>
        <w:rPr>
          <w:rFonts w:hint="eastAsia"/>
          <w:szCs w:val="21"/>
        </w:rPr>
        <w:t xml:space="preserve">         D</w:t>
      </w:r>
      <w:r>
        <w:rPr>
          <w:rFonts w:hint="eastAsia"/>
          <w:szCs w:val="21"/>
        </w:rPr>
        <w:t>、慢得多</w:t>
      </w:r>
    </w:p>
    <w:p w14:paraId="12ED191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用来全面管理计算机系统资源的软件叫</w:t>
      </w:r>
      <w:r>
        <w:rPr>
          <w:rFonts w:hAnsi="宋体" w:hint="eastAsia"/>
          <w:szCs w:val="21"/>
        </w:rPr>
        <w:t>____</w:t>
      </w:r>
    </w:p>
    <w:p w14:paraId="2CE9783B" w14:textId="77777777" w:rsidR="00A501B3" w:rsidRDefault="00A501B3">
      <w:pPr>
        <w:adjustRightInd w:val="0"/>
        <w:snapToGrid w:val="0"/>
        <w:spacing w:line="360" w:lineRule="auto"/>
        <w:rPr>
          <w:szCs w:val="21"/>
        </w:rPr>
      </w:pPr>
      <w:r>
        <w:rPr>
          <w:rFonts w:hint="eastAsia"/>
          <w:szCs w:val="21"/>
        </w:rPr>
        <w:t>A</w:t>
      </w:r>
      <w:r>
        <w:rPr>
          <w:rFonts w:hint="eastAsia"/>
          <w:szCs w:val="21"/>
        </w:rPr>
        <w:t>、数据库管理系统</w:t>
      </w:r>
      <w:r>
        <w:rPr>
          <w:rFonts w:hint="eastAsia"/>
          <w:szCs w:val="21"/>
        </w:rPr>
        <w:t xml:space="preserve">    </w:t>
      </w:r>
      <w:r>
        <w:rPr>
          <w:rFonts w:hint="eastAsia"/>
          <w:szCs w:val="21"/>
          <w:highlight w:val="yellow"/>
        </w:rPr>
        <w:t>B</w:t>
      </w:r>
      <w:r>
        <w:rPr>
          <w:rFonts w:hint="eastAsia"/>
          <w:szCs w:val="21"/>
          <w:highlight w:val="yellow"/>
        </w:rPr>
        <w:t>、操作系统</w:t>
      </w:r>
      <w:r>
        <w:rPr>
          <w:rFonts w:hint="eastAsia"/>
          <w:szCs w:val="21"/>
        </w:rPr>
        <w:t xml:space="preserve">    C</w:t>
      </w:r>
      <w:r>
        <w:rPr>
          <w:rFonts w:hint="eastAsia"/>
          <w:szCs w:val="21"/>
        </w:rPr>
        <w:t>、应用软件</w:t>
      </w:r>
      <w:r>
        <w:rPr>
          <w:rFonts w:hint="eastAsia"/>
          <w:szCs w:val="21"/>
        </w:rPr>
        <w:t xml:space="preserve">  D</w:t>
      </w:r>
      <w:r>
        <w:rPr>
          <w:rFonts w:hint="eastAsia"/>
          <w:szCs w:val="21"/>
        </w:rPr>
        <w:t>、专用软件</w:t>
      </w:r>
    </w:p>
    <w:p w14:paraId="13B62B3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用因特网提供的</w:t>
      </w:r>
      <w:r>
        <w:rPr>
          <w:rFonts w:hAnsi="宋体" w:hint="eastAsia"/>
          <w:szCs w:val="21"/>
        </w:rPr>
        <w:t>____</w:t>
      </w:r>
      <w:r>
        <w:rPr>
          <w:rFonts w:hAnsi="宋体" w:hint="eastAsia"/>
          <w:szCs w:val="21"/>
        </w:rPr>
        <w:t>功能可以进行信息的浏览和检索。</w:t>
      </w:r>
    </w:p>
    <w:p w14:paraId="4EA527F6" w14:textId="77777777" w:rsidR="00A501B3" w:rsidRDefault="00A501B3">
      <w:pPr>
        <w:adjustRightInd w:val="0"/>
        <w:snapToGrid w:val="0"/>
        <w:spacing w:line="360" w:lineRule="auto"/>
        <w:rPr>
          <w:szCs w:val="21"/>
        </w:rPr>
      </w:pPr>
      <w:r>
        <w:rPr>
          <w:rFonts w:hint="eastAsia"/>
          <w:szCs w:val="21"/>
        </w:rPr>
        <w:t>A</w:t>
      </w:r>
      <w:r>
        <w:rPr>
          <w:rFonts w:hint="eastAsia"/>
          <w:szCs w:val="21"/>
        </w:rPr>
        <w:t>、电子商务（</w:t>
      </w:r>
      <w:r>
        <w:rPr>
          <w:rFonts w:hint="eastAsia"/>
          <w:szCs w:val="21"/>
        </w:rPr>
        <w:t>EC</w:t>
      </w:r>
      <w:r>
        <w:rPr>
          <w:rFonts w:hint="eastAsia"/>
          <w:szCs w:val="21"/>
        </w:rPr>
        <w:t>）</w:t>
      </w:r>
      <w:r>
        <w:rPr>
          <w:rFonts w:hint="eastAsia"/>
          <w:szCs w:val="21"/>
        </w:rPr>
        <w:t xml:space="preserve">  B</w:t>
      </w:r>
      <w:r>
        <w:rPr>
          <w:rFonts w:hint="eastAsia"/>
          <w:szCs w:val="21"/>
        </w:rPr>
        <w:t>、电子邮件</w:t>
      </w:r>
      <w:r>
        <w:rPr>
          <w:rFonts w:hint="eastAsia"/>
          <w:szCs w:val="21"/>
        </w:rPr>
        <w:t xml:space="preserve">  </w:t>
      </w:r>
      <w:r>
        <w:rPr>
          <w:rFonts w:hint="eastAsia"/>
          <w:szCs w:val="21"/>
          <w:highlight w:val="yellow"/>
        </w:rPr>
        <w:t>C</w:t>
      </w:r>
      <w:r>
        <w:rPr>
          <w:rFonts w:hint="eastAsia"/>
          <w:szCs w:val="21"/>
          <w:highlight w:val="yellow"/>
        </w:rPr>
        <w:t>、</w:t>
      </w:r>
      <w:r>
        <w:rPr>
          <w:rFonts w:hint="eastAsia"/>
          <w:szCs w:val="21"/>
          <w:highlight w:val="yellow"/>
        </w:rPr>
        <w:t>WWW</w:t>
      </w:r>
      <w:r>
        <w:rPr>
          <w:rFonts w:hint="eastAsia"/>
          <w:szCs w:val="21"/>
        </w:rPr>
        <w:t xml:space="preserve">  D</w:t>
      </w:r>
      <w:r>
        <w:rPr>
          <w:rFonts w:hint="eastAsia"/>
          <w:szCs w:val="21"/>
        </w:rPr>
        <w:t>、</w:t>
      </w:r>
      <w:r>
        <w:rPr>
          <w:rFonts w:hint="eastAsia"/>
          <w:szCs w:val="21"/>
        </w:rPr>
        <w:t>BBS</w:t>
      </w:r>
    </w:p>
    <w:p w14:paraId="30FAE4A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有关窗口的说法中，错误的是</w:t>
      </w:r>
      <w:r>
        <w:rPr>
          <w:rFonts w:hAnsi="宋体" w:hint="eastAsia"/>
          <w:szCs w:val="21"/>
        </w:rPr>
        <w:t>____</w:t>
      </w:r>
      <w:r>
        <w:rPr>
          <w:rFonts w:hAnsi="宋体" w:hint="eastAsia"/>
          <w:szCs w:val="21"/>
        </w:rPr>
        <w:t>。</w:t>
      </w:r>
    </w:p>
    <w:p w14:paraId="2423B8A9" w14:textId="77777777" w:rsidR="00A501B3" w:rsidRDefault="00A501B3">
      <w:pPr>
        <w:adjustRightInd w:val="0"/>
        <w:snapToGrid w:val="0"/>
        <w:spacing w:line="360" w:lineRule="auto"/>
        <w:rPr>
          <w:szCs w:val="21"/>
        </w:rPr>
      </w:pPr>
      <w:r>
        <w:rPr>
          <w:rFonts w:hint="eastAsia"/>
          <w:szCs w:val="21"/>
        </w:rPr>
        <w:t>A</w:t>
      </w:r>
      <w:r>
        <w:rPr>
          <w:rFonts w:hint="eastAsia"/>
          <w:szCs w:val="21"/>
        </w:rPr>
        <w:t>、窗口大小可以改变</w:t>
      </w:r>
      <w:r>
        <w:rPr>
          <w:rFonts w:hint="eastAsia"/>
          <w:szCs w:val="21"/>
        </w:rPr>
        <w:t xml:space="preserve">   B</w:t>
      </w:r>
      <w:r>
        <w:rPr>
          <w:rFonts w:hint="eastAsia"/>
          <w:szCs w:val="21"/>
        </w:rPr>
        <w:t>、窗口的位置可以移动</w:t>
      </w:r>
    </w:p>
    <w:p w14:paraId="096FEFE2" w14:textId="77777777" w:rsidR="00A501B3" w:rsidRDefault="00A501B3">
      <w:pPr>
        <w:adjustRightInd w:val="0"/>
        <w:snapToGrid w:val="0"/>
        <w:spacing w:line="360" w:lineRule="auto"/>
        <w:rPr>
          <w:szCs w:val="21"/>
        </w:rPr>
      </w:pPr>
      <w:r>
        <w:rPr>
          <w:rFonts w:hint="eastAsia"/>
          <w:szCs w:val="21"/>
        </w:rPr>
        <w:t>C</w:t>
      </w:r>
      <w:r>
        <w:rPr>
          <w:rFonts w:hint="eastAsia"/>
          <w:szCs w:val="21"/>
        </w:rPr>
        <w:t>、窗口能被最小化</w:t>
      </w:r>
      <w:r>
        <w:rPr>
          <w:rFonts w:hint="eastAsia"/>
          <w:szCs w:val="21"/>
        </w:rPr>
        <w:t xml:space="preserve">     </w:t>
      </w:r>
      <w:r>
        <w:rPr>
          <w:rFonts w:hint="eastAsia"/>
          <w:szCs w:val="21"/>
          <w:highlight w:val="yellow"/>
        </w:rPr>
        <w:t>D</w:t>
      </w:r>
      <w:r>
        <w:rPr>
          <w:rFonts w:hint="eastAsia"/>
          <w:szCs w:val="21"/>
          <w:highlight w:val="yellow"/>
        </w:rPr>
        <w:t>、桌面上可以有多个活动窗口</w:t>
      </w:r>
    </w:p>
    <w:p w14:paraId="2652655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域名最右边的部分表示区域，</w:t>
      </w:r>
      <w:r>
        <w:rPr>
          <w:rFonts w:hAnsi="宋体" w:hint="eastAsia"/>
          <w:szCs w:val="21"/>
        </w:rPr>
        <w:t xml:space="preserve"> cn</w:t>
      </w:r>
      <w:r>
        <w:rPr>
          <w:rFonts w:hAnsi="宋体" w:hint="eastAsia"/>
          <w:szCs w:val="21"/>
        </w:rPr>
        <w:t>代表</w:t>
      </w:r>
      <w:r>
        <w:rPr>
          <w:rFonts w:hAnsi="宋体" w:hint="eastAsia"/>
          <w:szCs w:val="21"/>
        </w:rPr>
        <w:t>____</w:t>
      </w:r>
    </w:p>
    <w:p w14:paraId="42061225" w14:textId="77777777" w:rsidR="00A501B3" w:rsidRDefault="00A501B3">
      <w:pPr>
        <w:adjustRightInd w:val="0"/>
        <w:snapToGrid w:val="0"/>
        <w:spacing w:line="360" w:lineRule="auto"/>
        <w:rPr>
          <w:szCs w:val="21"/>
        </w:rPr>
      </w:pPr>
      <w:r>
        <w:rPr>
          <w:rFonts w:hint="eastAsia"/>
          <w:szCs w:val="21"/>
        </w:rPr>
        <w:t>A</w:t>
      </w:r>
      <w:r>
        <w:rPr>
          <w:rFonts w:hint="eastAsia"/>
          <w:szCs w:val="21"/>
        </w:rPr>
        <w:t>、加拿大</w:t>
      </w:r>
      <w:r>
        <w:rPr>
          <w:rFonts w:hint="eastAsia"/>
          <w:szCs w:val="21"/>
        </w:rPr>
        <w:t xml:space="preserve">      </w:t>
      </w:r>
      <w:r>
        <w:rPr>
          <w:rFonts w:hint="eastAsia"/>
          <w:szCs w:val="21"/>
          <w:highlight w:val="yellow"/>
        </w:rPr>
        <w:t>B</w:t>
      </w:r>
      <w:r>
        <w:rPr>
          <w:rFonts w:hint="eastAsia"/>
          <w:szCs w:val="21"/>
          <w:highlight w:val="yellow"/>
        </w:rPr>
        <w:t>、中国</w:t>
      </w:r>
      <w:r>
        <w:rPr>
          <w:rFonts w:hint="eastAsia"/>
          <w:szCs w:val="21"/>
        </w:rPr>
        <w:t xml:space="preserve">      C</w:t>
      </w:r>
      <w:r>
        <w:rPr>
          <w:rFonts w:hint="eastAsia"/>
          <w:szCs w:val="21"/>
        </w:rPr>
        <w:t>、联合国</w:t>
      </w:r>
      <w:r>
        <w:rPr>
          <w:rFonts w:hint="eastAsia"/>
          <w:szCs w:val="21"/>
        </w:rPr>
        <w:t xml:space="preserve">      D</w:t>
      </w:r>
      <w:r>
        <w:rPr>
          <w:rFonts w:hint="eastAsia"/>
          <w:szCs w:val="21"/>
        </w:rPr>
        <w:t>、美国</w:t>
      </w:r>
    </w:p>
    <w:p w14:paraId="7DF2EBF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欲将已经删除的某一文件恢复，在回收站窗口中选中该文件后，在文件菜单中应选择的菜单项是</w:t>
      </w:r>
      <w:r>
        <w:rPr>
          <w:rFonts w:hAnsi="宋体" w:hint="eastAsia"/>
          <w:szCs w:val="21"/>
        </w:rPr>
        <w:t>____</w:t>
      </w:r>
      <w:r>
        <w:rPr>
          <w:rFonts w:hAnsi="宋体" w:hint="eastAsia"/>
          <w:szCs w:val="21"/>
        </w:rPr>
        <w:t>。</w:t>
      </w:r>
    </w:p>
    <w:p w14:paraId="6B53F484" w14:textId="77777777" w:rsidR="00A501B3" w:rsidRDefault="00A501B3">
      <w:pPr>
        <w:adjustRightInd w:val="0"/>
        <w:snapToGrid w:val="0"/>
        <w:spacing w:line="360" w:lineRule="auto"/>
        <w:rPr>
          <w:szCs w:val="21"/>
        </w:rPr>
      </w:pPr>
      <w:r>
        <w:rPr>
          <w:rFonts w:hint="eastAsia"/>
          <w:szCs w:val="21"/>
        </w:rPr>
        <w:t>A</w:t>
      </w:r>
      <w:r>
        <w:rPr>
          <w:rFonts w:hint="eastAsia"/>
          <w:szCs w:val="21"/>
        </w:rPr>
        <w:t>、删除</w:t>
      </w:r>
      <w:r>
        <w:rPr>
          <w:rFonts w:hint="eastAsia"/>
          <w:szCs w:val="21"/>
        </w:rPr>
        <w:t xml:space="preserve">    B</w:t>
      </w:r>
      <w:r>
        <w:rPr>
          <w:rFonts w:hint="eastAsia"/>
          <w:szCs w:val="21"/>
        </w:rPr>
        <w:t>、关闭</w:t>
      </w:r>
      <w:r>
        <w:rPr>
          <w:rFonts w:hint="eastAsia"/>
          <w:szCs w:val="21"/>
        </w:rPr>
        <w:t xml:space="preserve">    </w:t>
      </w:r>
      <w:r>
        <w:rPr>
          <w:rFonts w:hint="eastAsia"/>
          <w:szCs w:val="21"/>
          <w:highlight w:val="yellow"/>
        </w:rPr>
        <w:t>C</w:t>
      </w:r>
      <w:r>
        <w:rPr>
          <w:rFonts w:hint="eastAsia"/>
          <w:szCs w:val="21"/>
          <w:highlight w:val="yellow"/>
        </w:rPr>
        <w:t>、还原</w:t>
      </w:r>
      <w:r>
        <w:rPr>
          <w:rFonts w:hint="eastAsia"/>
          <w:szCs w:val="21"/>
        </w:rPr>
        <w:t xml:space="preserve">    D</w:t>
      </w:r>
      <w:r>
        <w:rPr>
          <w:rFonts w:hint="eastAsia"/>
          <w:szCs w:val="21"/>
        </w:rPr>
        <w:t>、清空回收站</w:t>
      </w:r>
    </w:p>
    <w:p w14:paraId="0ED8615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李欣上网下载了一个动画打算</w:t>
      </w:r>
      <w:r>
        <w:rPr>
          <w:rFonts w:hAnsi="宋体" w:hint="eastAsia"/>
          <w:szCs w:val="21"/>
        </w:rPr>
        <w:t>E-mail</w:t>
      </w:r>
      <w:r>
        <w:rPr>
          <w:rFonts w:hAnsi="宋体" w:hint="eastAsia"/>
          <w:szCs w:val="21"/>
        </w:rPr>
        <w:t>给在上海读书的表姐，她下载的动画的扩展名该为</w:t>
      </w:r>
      <w:r>
        <w:rPr>
          <w:rFonts w:hAnsi="宋体" w:hint="eastAsia"/>
          <w:szCs w:val="21"/>
        </w:rPr>
        <w:t>____</w:t>
      </w:r>
      <w:r>
        <w:rPr>
          <w:rFonts w:hAnsi="宋体" w:hint="eastAsia"/>
          <w:szCs w:val="21"/>
        </w:rPr>
        <w:t>，才可以观赏到</w:t>
      </w:r>
    </w:p>
    <w:p w14:paraId="1E1C1EE7"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html         </w:t>
      </w:r>
      <w:r>
        <w:rPr>
          <w:rFonts w:hint="eastAsia"/>
          <w:szCs w:val="21"/>
          <w:highlight w:val="yellow"/>
        </w:rPr>
        <w:t>B</w:t>
      </w:r>
      <w:r>
        <w:rPr>
          <w:rFonts w:hint="eastAsia"/>
          <w:szCs w:val="21"/>
          <w:highlight w:val="yellow"/>
        </w:rPr>
        <w:t>、</w:t>
      </w:r>
      <w:r>
        <w:rPr>
          <w:rFonts w:hint="eastAsia"/>
          <w:szCs w:val="21"/>
          <w:highlight w:val="yellow"/>
        </w:rPr>
        <w:t>swf</w:t>
      </w:r>
      <w:r>
        <w:rPr>
          <w:rFonts w:hint="eastAsia"/>
          <w:szCs w:val="21"/>
        </w:rPr>
        <w:t xml:space="preserve">        C</w:t>
      </w:r>
      <w:r>
        <w:rPr>
          <w:rFonts w:hint="eastAsia"/>
          <w:szCs w:val="21"/>
        </w:rPr>
        <w:t>、</w:t>
      </w:r>
      <w:r>
        <w:rPr>
          <w:rFonts w:hint="eastAsia"/>
          <w:szCs w:val="21"/>
        </w:rPr>
        <w:t>txt        D</w:t>
      </w:r>
      <w:r>
        <w:rPr>
          <w:rFonts w:hint="eastAsia"/>
          <w:szCs w:val="21"/>
        </w:rPr>
        <w:t>、</w:t>
      </w:r>
      <w:r>
        <w:rPr>
          <w:rFonts w:hint="eastAsia"/>
          <w:szCs w:val="21"/>
        </w:rPr>
        <w:t>ppt</w:t>
      </w:r>
    </w:p>
    <w:p w14:paraId="37DA4FE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运算器的功能是</w:t>
      </w:r>
      <w:r>
        <w:rPr>
          <w:rFonts w:hAnsi="宋体" w:hint="eastAsia"/>
          <w:szCs w:val="21"/>
        </w:rPr>
        <w:t>____</w:t>
      </w:r>
    </w:p>
    <w:p w14:paraId="4D37E513" w14:textId="77777777" w:rsidR="00A501B3" w:rsidRDefault="00A501B3">
      <w:pPr>
        <w:adjustRightInd w:val="0"/>
        <w:snapToGrid w:val="0"/>
        <w:spacing w:line="360" w:lineRule="auto"/>
        <w:rPr>
          <w:szCs w:val="21"/>
        </w:rPr>
      </w:pPr>
      <w:r>
        <w:rPr>
          <w:rFonts w:hint="eastAsia"/>
          <w:szCs w:val="21"/>
        </w:rPr>
        <w:t>A</w:t>
      </w:r>
      <w:r>
        <w:rPr>
          <w:rFonts w:hint="eastAsia"/>
          <w:szCs w:val="21"/>
        </w:rPr>
        <w:t>、执行算术运算指令</w:t>
      </w:r>
      <w:r>
        <w:rPr>
          <w:rFonts w:hint="eastAsia"/>
          <w:szCs w:val="21"/>
        </w:rPr>
        <w:t xml:space="preserve">           B</w:t>
      </w:r>
      <w:r>
        <w:rPr>
          <w:rFonts w:hint="eastAsia"/>
          <w:szCs w:val="21"/>
        </w:rPr>
        <w:t>、执行逻辑运算指令</w:t>
      </w:r>
    </w:p>
    <w:p w14:paraId="745BDE6B" w14:textId="77777777" w:rsidR="00A501B3" w:rsidRDefault="00A501B3">
      <w:pPr>
        <w:adjustRightInd w:val="0"/>
        <w:snapToGrid w:val="0"/>
        <w:spacing w:line="360" w:lineRule="auto"/>
        <w:rPr>
          <w:szCs w:val="21"/>
        </w:rPr>
      </w:pPr>
      <w:r>
        <w:rPr>
          <w:rFonts w:hint="eastAsia"/>
          <w:szCs w:val="21"/>
          <w:highlight w:val="yellow"/>
        </w:rPr>
        <w:lastRenderedPageBreak/>
        <w:t>C</w:t>
      </w:r>
      <w:r>
        <w:rPr>
          <w:rFonts w:hint="eastAsia"/>
          <w:szCs w:val="21"/>
          <w:highlight w:val="yellow"/>
        </w:rPr>
        <w:t>、执行算术逻辑运算指令</w:t>
      </w:r>
      <w:r>
        <w:rPr>
          <w:rFonts w:hint="eastAsia"/>
          <w:szCs w:val="21"/>
        </w:rPr>
        <w:t xml:space="preserve">       D</w:t>
      </w:r>
      <w:r>
        <w:rPr>
          <w:rFonts w:hint="eastAsia"/>
          <w:szCs w:val="21"/>
        </w:rPr>
        <w:t>、执行数据分析指令</w:t>
      </w:r>
    </w:p>
    <w:p w14:paraId="0370AAE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 Windows </w:t>
      </w:r>
      <w:r>
        <w:rPr>
          <w:rFonts w:hAnsi="宋体" w:hint="eastAsia"/>
          <w:szCs w:val="21"/>
        </w:rPr>
        <w:t>资源管理窗口中，左部显示的内容是</w:t>
      </w:r>
      <w:r>
        <w:rPr>
          <w:rFonts w:hAnsi="宋体" w:hint="eastAsia"/>
          <w:szCs w:val="21"/>
        </w:rPr>
        <w:t>____</w:t>
      </w:r>
    </w:p>
    <w:p w14:paraId="145844E5" w14:textId="77777777" w:rsidR="00A501B3" w:rsidRDefault="00A501B3">
      <w:pPr>
        <w:adjustRightInd w:val="0"/>
        <w:snapToGrid w:val="0"/>
        <w:spacing w:line="360" w:lineRule="auto"/>
        <w:rPr>
          <w:szCs w:val="21"/>
        </w:rPr>
      </w:pPr>
      <w:r>
        <w:rPr>
          <w:rFonts w:hint="eastAsia"/>
          <w:szCs w:val="21"/>
        </w:rPr>
        <w:t>A</w:t>
      </w:r>
      <w:r>
        <w:rPr>
          <w:rFonts w:hint="eastAsia"/>
          <w:szCs w:val="21"/>
        </w:rPr>
        <w:t>、所有未打开的文件夹</w:t>
      </w:r>
    </w:p>
    <w:p w14:paraId="1957BFCA"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、系统的树形文件夹结构</w:t>
      </w:r>
    </w:p>
    <w:p w14:paraId="56655D82" w14:textId="77777777" w:rsidR="00A501B3" w:rsidRDefault="00A501B3">
      <w:pPr>
        <w:adjustRightInd w:val="0"/>
        <w:snapToGrid w:val="0"/>
        <w:spacing w:line="360" w:lineRule="auto"/>
        <w:rPr>
          <w:szCs w:val="21"/>
        </w:rPr>
      </w:pPr>
      <w:r>
        <w:rPr>
          <w:rFonts w:hint="eastAsia"/>
          <w:szCs w:val="21"/>
        </w:rPr>
        <w:t>C</w:t>
      </w:r>
      <w:r>
        <w:rPr>
          <w:rFonts w:hint="eastAsia"/>
          <w:szCs w:val="21"/>
        </w:rPr>
        <w:t>、打开的文件夹下的子文件夹及文件</w:t>
      </w:r>
    </w:p>
    <w:p w14:paraId="09C115C1" w14:textId="77777777" w:rsidR="00A501B3" w:rsidRDefault="00A501B3">
      <w:pPr>
        <w:adjustRightInd w:val="0"/>
        <w:snapToGrid w:val="0"/>
        <w:spacing w:line="360" w:lineRule="auto"/>
        <w:rPr>
          <w:szCs w:val="21"/>
        </w:rPr>
      </w:pPr>
      <w:r>
        <w:rPr>
          <w:rFonts w:hint="eastAsia"/>
          <w:szCs w:val="21"/>
        </w:rPr>
        <w:t>D</w:t>
      </w:r>
      <w:r>
        <w:rPr>
          <w:rFonts w:hint="eastAsia"/>
          <w:szCs w:val="21"/>
        </w:rPr>
        <w:t>、所有已打开的文件夹</w:t>
      </w:r>
    </w:p>
    <w:p w14:paraId="4F6C323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Windows </w:t>
      </w:r>
      <w:r>
        <w:rPr>
          <w:rFonts w:hAnsi="宋体" w:hint="eastAsia"/>
          <w:szCs w:val="21"/>
        </w:rPr>
        <w:t>中，能弹出对话框的操作是</w:t>
      </w:r>
      <w:r>
        <w:rPr>
          <w:rFonts w:hAnsi="宋体" w:hint="eastAsia"/>
          <w:szCs w:val="21"/>
        </w:rPr>
        <w:t>____</w:t>
      </w:r>
    </w:p>
    <w:p w14:paraId="04CECB5D"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、选择了带省略号的菜单项</w:t>
      </w:r>
    </w:p>
    <w:p w14:paraId="0C5C536E" w14:textId="77777777" w:rsidR="00A501B3" w:rsidRDefault="00A501B3">
      <w:pPr>
        <w:adjustRightInd w:val="0"/>
        <w:snapToGrid w:val="0"/>
        <w:spacing w:line="360" w:lineRule="auto"/>
        <w:rPr>
          <w:szCs w:val="21"/>
        </w:rPr>
      </w:pPr>
      <w:r>
        <w:rPr>
          <w:rFonts w:hint="eastAsia"/>
          <w:szCs w:val="21"/>
        </w:rPr>
        <w:t>B</w:t>
      </w:r>
      <w:r>
        <w:rPr>
          <w:rFonts w:hint="eastAsia"/>
          <w:szCs w:val="21"/>
        </w:rPr>
        <w:t>、选择了带向右三角形箭头的菜单项</w:t>
      </w:r>
    </w:p>
    <w:p w14:paraId="4CF94F9E" w14:textId="77777777" w:rsidR="00A501B3" w:rsidRDefault="00A501B3">
      <w:pPr>
        <w:adjustRightInd w:val="0"/>
        <w:snapToGrid w:val="0"/>
        <w:spacing w:line="360" w:lineRule="auto"/>
        <w:rPr>
          <w:szCs w:val="21"/>
        </w:rPr>
      </w:pPr>
      <w:r>
        <w:rPr>
          <w:rFonts w:hint="eastAsia"/>
          <w:szCs w:val="21"/>
        </w:rPr>
        <w:t>C</w:t>
      </w:r>
      <w:r>
        <w:rPr>
          <w:rFonts w:hint="eastAsia"/>
          <w:szCs w:val="21"/>
        </w:rPr>
        <w:t>、选择了颜色变灰的菜单项</w:t>
      </w:r>
      <w:r>
        <w:rPr>
          <w:rFonts w:hint="eastAsia"/>
          <w:szCs w:val="21"/>
        </w:rPr>
        <w:t xml:space="preserve"> </w:t>
      </w:r>
    </w:p>
    <w:p w14:paraId="13704422" w14:textId="77777777" w:rsidR="00A501B3" w:rsidRDefault="00A501B3">
      <w:pPr>
        <w:adjustRightInd w:val="0"/>
        <w:snapToGrid w:val="0"/>
        <w:spacing w:line="360" w:lineRule="auto"/>
        <w:rPr>
          <w:szCs w:val="21"/>
        </w:rPr>
      </w:pPr>
      <w:r>
        <w:rPr>
          <w:rFonts w:hint="eastAsia"/>
          <w:szCs w:val="21"/>
        </w:rPr>
        <w:t>D</w:t>
      </w:r>
      <w:r>
        <w:rPr>
          <w:rFonts w:hint="eastAsia"/>
          <w:szCs w:val="21"/>
        </w:rPr>
        <w:t>、运行了与对话框对应的应用程序</w:t>
      </w:r>
    </w:p>
    <w:p w14:paraId="54F276C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My Documents</w:t>
      </w:r>
      <w:r>
        <w:rPr>
          <w:rFonts w:hAnsi="宋体" w:hint="eastAsia"/>
          <w:szCs w:val="21"/>
        </w:rPr>
        <w:t>文件夹中的文件夹</w:t>
      </w:r>
      <w:r>
        <w:rPr>
          <w:rFonts w:hAnsi="宋体" w:hint="eastAsia"/>
          <w:szCs w:val="21"/>
        </w:rPr>
        <w:t>My Picture</w:t>
      </w:r>
      <w:r>
        <w:rPr>
          <w:rFonts w:hAnsi="宋体" w:hint="eastAsia"/>
          <w:szCs w:val="21"/>
        </w:rPr>
        <w:t>已被选中，此时想新建文件夹</w:t>
      </w:r>
      <w:r>
        <w:rPr>
          <w:rFonts w:hAnsi="宋体" w:hint="eastAsia"/>
          <w:szCs w:val="21"/>
        </w:rPr>
        <w:t>JSJ</w:t>
      </w:r>
      <w:r>
        <w:rPr>
          <w:rFonts w:hAnsi="宋体" w:hint="eastAsia"/>
          <w:szCs w:val="21"/>
        </w:rPr>
        <w:t>则点菜单新建后则</w:t>
      </w:r>
      <w:r>
        <w:rPr>
          <w:rFonts w:hAnsi="宋体" w:hint="eastAsia"/>
          <w:szCs w:val="21"/>
        </w:rPr>
        <w:t>JSJ</w:t>
      </w:r>
      <w:r>
        <w:rPr>
          <w:rFonts w:hAnsi="宋体" w:hint="eastAsia"/>
          <w:szCs w:val="21"/>
        </w:rPr>
        <w:t>将建在</w:t>
      </w:r>
      <w:r>
        <w:rPr>
          <w:rFonts w:hAnsi="宋体" w:hint="eastAsia"/>
          <w:szCs w:val="21"/>
        </w:rPr>
        <w:t>____</w:t>
      </w:r>
    </w:p>
    <w:p w14:paraId="74C2E955"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、在</w:t>
      </w:r>
      <w:r>
        <w:rPr>
          <w:rFonts w:hint="eastAsia"/>
          <w:szCs w:val="21"/>
          <w:highlight w:val="yellow"/>
        </w:rPr>
        <w:t>MyDocuments</w:t>
      </w:r>
      <w:r>
        <w:rPr>
          <w:rFonts w:hint="eastAsia"/>
          <w:szCs w:val="21"/>
          <w:highlight w:val="yellow"/>
        </w:rPr>
        <w:t>文件夹中</w:t>
      </w:r>
      <w:r>
        <w:rPr>
          <w:rFonts w:hint="eastAsia"/>
          <w:szCs w:val="21"/>
        </w:rPr>
        <w:t xml:space="preserve">    B</w:t>
      </w:r>
      <w:r>
        <w:rPr>
          <w:rFonts w:hint="eastAsia"/>
          <w:szCs w:val="21"/>
        </w:rPr>
        <w:t>、根目录上</w:t>
      </w:r>
      <w:r>
        <w:rPr>
          <w:rFonts w:hint="eastAsia"/>
          <w:szCs w:val="21"/>
        </w:rPr>
        <w:t xml:space="preserve">    </w:t>
      </w:r>
    </w:p>
    <w:p w14:paraId="747E618E"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My Picture</w:t>
      </w:r>
      <w:r>
        <w:rPr>
          <w:rFonts w:hint="eastAsia"/>
          <w:szCs w:val="21"/>
        </w:rPr>
        <w:t>文件夹中</w:t>
      </w:r>
      <w:r>
        <w:rPr>
          <w:rFonts w:hint="eastAsia"/>
          <w:szCs w:val="21"/>
        </w:rPr>
        <w:t xml:space="preserve">          D</w:t>
      </w:r>
      <w:r>
        <w:rPr>
          <w:rFonts w:hint="eastAsia"/>
          <w:szCs w:val="21"/>
        </w:rPr>
        <w:t>、无法创建</w:t>
      </w:r>
    </w:p>
    <w:p w14:paraId="2F71723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在记事本中输入了约一千个汉字（包括标点），该文件的大小约为</w:t>
      </w:r>
      <w:r>
        <w:rPr>
          <w:rFonts w:hAnsi="宋体" w:hint="eastAsia"/>
          <w:szCs w:val="21"/>
        </w:rPr>
        <w:t>____</w:t>
      </w:r>
    </w:p>
    <w:p w14:paraId="2E372B34"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1KB</w:t>
      </w:r>
      <w:r>
        <w:rPr>
          <w:rFonts w:hint="eastAsia"/>
          <w:szCs w:val="21"/>
        </w:rPr>
        <w:t xml:space="preserve">　　</w:t>
      </w:r>
      <w:r>
        <w:rPr>
          <w:rFonts w:hint="eastAsia"/>
          <w:szCs w:val="21"/>
          <w:highlight w:val="yellow"/>
        </w:rPr>
        <w:t>B</w:t>
      </w:r>
      <w:r>
        <w:rPr>
          <w:rFonts w:hint="eastAsia"/>
          <w:szCs w:val="21"/>
          <w:highlight w:val="yellow"/>
        </w:rPr>
        <w:t>、</w:t>
      </w:r>
      <w:r>
        <w:rPr>
          <w:rFonts w:hint="eastAsia"/>
          <w:szCs w:val="21"/>
          <w:highlight w:val="yellow"/>
        </w:rPr>
        <w:t>2KB</w:t>
      </w:r>
      <w:r>
        <w:rPr>
          <w:rFonts w:hint="eastAsia"/>
          <w:szCs w:val="21"/>
        </w:rPr>
        <w:t xml:space="preserve">　　</w:t>
      </w:r>
      <w:r>
        <w:rPr>
          <w:rFonts w:hint="eastAsia"/>
          <w:szCs w:val="21"/>
        </w:rPr>
        <w:t>C</w:t>
      </w:r>
      <w:r>
        <w:rPr>
          <w:rFonts w:hint="eastAsia"/>
          <w:szCs w:val="21"/>
        </w:rPr>
        <w:t>、</w:t>
      </w:r>
      <w:r>
        <w:rPr>
          <w:rFonts w:hint="eastAsia"/>
          <w:szCs w:val="21"/>
        </w:rPr>
        <w:t>1MB</w:t>
      </w:r>
      <w:r>
        <w:rPr>
          <w:rFonts w:hint="eastAsia"/>
          <w:szCs w:val="21"/>
        </w:rPr>
        <w:t xml:space="preserve">　</w:t>
      </w:r>
      <w:r>
        <w:rPr>
          <w:rFonts w:hint="eastAsia"/>
          <w:szCs w:val="21"/>
        </w:rPr>
        <w:t>D</w:t>
      </w:r>
      <w:r>
        <w:rPr>
          <w:rFonts w:hint="eastAsia"/>
          <w:szCs w:val="21"/>
        </w:rPr>
        <w:t>、</w:t>
      </w:r>
      <w:r>
        <w:rPr>
          <w:rFonts w:hint="eastAsia"/>
          <w:szCs w:val="21"/>
        </w:rPr>
        <w:t>2MB</w:t>
      </w:r>
    </w:p>
    <w:p w14:paraId="15813C7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Internet </w:t>
      </w:r>
      <w:r>
        <w:rPr>
          <w:rFonts w:hAnsi="宋体" w:hint="eastAsia"/>
          <w:szCs w:val="21"/>
        </w:rPr>
        <w:t>上，为使计算机之间能够彼此通信，需要共同遵守某种协议。现在</w:t>
      </w:r>
      <w:r>
        <w:rPr>
          <w:rFonts w:hAnsi="宋体" w:hint="eastAsia"/>
          <w:szCs w:val="21"/>
        </w:rPr>
        <w:t>Internet</w:t>
      </w:r>
      <w:r>
        <w:rPr>
          <w:rFonts w:hAnsi="宋体" w:hint="eastAsia"/>
          <w:szCs w:val="21"/>
        </w:rPr>
        <w:t>广泛采用的一种通信协议是</w:t>
      </w:r>
      <w:r>
        <w:rPr>
          <w:rFonts w:hAnsi="宋体" w:hint="eastAsia"/>
          <w:szCs w:val="21"/>
        </w:rPr>
        <w:t>____</w:t>
      </w:r>
    </w:p>
    <w:p w14:paraId="19F95B27" w14:textId="77777777" w:rsidR="00A501B3" w:rsidRDefault="00A501B3">
      <w:pPr>
        <w:adjustRightInd w:val="0"/>
        <w:snapToGrid w:val="0"/>
        <w:spacing w:line="360" w:lineRule="auto"/>
        <w:rPr>
          <w:szCs w:val="21"/>
        </w:rPr>
      </w:pPr>
      <w:r>
        <w:rPr>
          <w:rFonts w:hint="eastAsia"/>
          <w:szCs w:val="21"/>
        </w:rPr>
        <w:t>A</w:t>
      </w:r>
      <w:r>
        <w:rPr>
          <w:rFonts w:hint="eastAsia"/>
          <w:szCs w:val="21"/>
        </w:rPr>
        <w:t>、文件格式协议</w:t>
      </w:r>
      <w:r>
        <w:rPr>
          <w:rFonts w:hint="eastAsia"/>
          <w:szCs w:val="21"/>
        </w:rPr>
        <w:t xml:space="preserve">             B</w:t>
      </w:r>
      <w:r>
        <w:rPr>
          <w:rFonts w:hint="eastAsia"/>
          <w:szCs w:val="21"/>
        </w:rPr>
        <w:t>、信息交换协议</w:t>
      </w:r>
    </w:p>
    <w:p w14:paraId="0E2AAA4F"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w:t>
      </w:r>
      <w:r>
        <w:rPr>
          <w:rFonts w:hint="eastAsia"/>
          <w:szCs w:val="21"/>
          <w:highlight w:val="yellow"/>
        </w:rPr>
        <w:t>TCP/IP</w:t>
      </w:r>
      <w:r>
        <w:rPr>
          <w:rFonts w:hint="eastAsia"/>
          <w:szCs w:val="21"/>
          <w:highlight w:val="yellow"/>
        </w:rPr>
        <w:t>协议</w:t>
      </w:r>
      <w:r>
        <w:rPr>
          <w:rFonts w:hint="eastAsia"/>
          <w:szCs w:val="21"/>
        </w:rPr>
        <w:t xml:space="preserve">               C</w:t>
      </w:r>
      <w:r>
        <w:rPr>
          <w:rFonts w:hint="eastAsia"/>
          <w:szCs w:val="21"/>
        </w:rPr>
        <w:t>、硬件生产标准协议</w:t>
      </w:r>
    </w:p>
    <w:p w14:paraId="15D4429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Outlook Express</w:t>
      </w:r>
      <w:r>
        <w:rPr>
          <w:rFonts w:hAnsi="宋体" w:hint="eastAsia"/>
          <w:szCs w:val="21"/>
        </w:rPr>
        <w:t>中设置唯一的电子邮件账号</w:t>
      </w:r>
      <w:r>
        <w:rPr>
          <w:rFonts w:hAnsi="宋体" w:hint="eastAsia"/>
          <w:szCs w:val="21"/>
        </w:rPr>
        <w:t>kao@sina.com</w:t>
      </w:r>
      <w:r>
        <w:rPr>
          <w:rFonts w:hAnsi="宋体" w:hint="eastAsia"/>
          <w:szCs w:val="21"/>
        </w:rPr>
        <w:t>，现发送一封电子邮件给</w:t>
      </w:r>
      <w:r>
        <w:rPr>
          <w:rFonts w:hAnsi="宋体" w:hint="eastAsia"/>
          <w:szCs w:val="21"/>
        </w:rPr>
        <w:t>shi@sina.com</w:t>
      </w:r>
      <w:r>
        <w:rPr>
          <w:rFonts w:hAnsi="宋体" w:hint="eastAsia"/>
          <w:szCs w:val="21"/>
        </w:rPr>
        <w:t>，则发送完成后</w:t>
      </w:r>
      <w:r>
        <w:rPr>
          <w:rFonts w:hAnsi="宋体" w:hint="eastAsia"/>
          <w:szCs w:val="21"/>
        </w:rPr>
        <w:t>____</w:t>
      </w:r>
    </w:p>
    <w:p w14:paraId="0B0B3C94" w14:textId="77777777" w:rsidR="00A501B3" w:rsidRDefault="00A501B3">
      <w:pPr>
        <w:adjustRightInd w:val="0"/>
        <w:snapToGrid w:val="0"/>
        <w:spacing w:line="360" w:lineRule="auto"/>
        <w:rPr>
          <w:szCs w:val="21"/>
        </w:rPr>
      </w:pPr>
      <w:r>
        <w:rPr>
          <w:rFonts w:hint="eastAsia"/>
          <w:szCs w:val="21"/>
        </w:rPr>
        <w:t>A</w:t>
      </w:r>
      <w:r>
        <w:rPr>
          <w:rFonts w:hint="eastAsia"/>
          <w:szCs w:val="21"/>
        </w:rPr>
        <w:t>、发件箱中有</w:t>
      </w:r>
      <w:r>
        <w:rPr>
          <w:rFonts w:hint="eastAsia"/>
          <w:szCs w:val="21"/>
        </w:rPr>
        <w:t>kao@sina.com</w:t>
      </w:r>
      <w:r>
        <w:rPr>
          <w:rFonts w:hint="eastAsia"/>
          <w:szCs w:val="21"/>
        </w:rPr>
        <w:t>邮件</w:t>
      </w:r>
      <w:r>
        <w:rPr>
          <w:rFonts w:hint="eastAsia"/>
          <w:szCs w:val="21"/>
        </w:rPr>
        <w:t xml:space="preserve"> </w:t>
      </w:r>
    </w:p>
    <w:p w14:paraId="491FA333" w14:textId="77777777" w:rsidR="00A501B3" w:rsidRDefault="00A501B3">
      <w:pPr>
        <w:adjustRightInd w:val="0"/>
        <w:snapToGrid w:val="0"/>
        <w:spacing w:line="360" w:lineRule="auto"/>
        <w:rPr>
          <w:szCs w:val="21"/>
        </w:rPr>
      </w:pPr>
      <w:r>
        <w:rPr>
          <w:rFonts w:hint="eastAsia"/>
          <w:szCs w:val="21"/>
        </w:rPr>
        <w:t>B</w:t>
      </w:r>
      <w:r>
        <w:rPr>
          <w:rFonts w:hint="eastAsia"/>
          <w:szCs w:val="21"/>
        </w:rPr>
        <w:t>、发件箱中有</w:t>
      </w:r>
      <w:r>
        <w:rPr>
          <w:rFonts w:hint="eastAsia"/>
          <w:szCs w:val="21"/>
        </w:rPr>
        <w:t>shi@sina.com</w:t>
      </w:r>
      <w:r>
        <w:rPr>
          <w:rFonts w:hint="eastAsia"/>
          <w:szCs w:val="21"/>
        </w:rPr>
        <w:t>邮件</w:t>
      </w:r>
    </w:p>
    <w:p w14:paraId="5DC4C686" w14:textId="77777777" w:rsidR="00A501B3" w:rsidRDefault="00A501B3">
      <w:pPr>
        <w:adjustRightInd w:val="0"/>
        <w:snapToGrid w:val="0"/>
        <w:spacing w:line="360" w:lineRule="auto"/>
        <w:rPr>
          <w:szCs w:val="21"/>
        </w:rPr>
      </w:pPr>
      <w:r>
        <w:rPr>
          <w:rFonts w:hint="eastAsia"/>
          <w:szCs w:val="21"/>
        </w:rPr>
        <w:t>C</w:t>
      </w:r>
      <w:r>
        <w:rPr>
          <w:rFonts w:hint="eastAsia"/>
          <w:szCs w:val="21"/>
        </w:rPr>
        <w:t>、已发送邮件中</w:t>
      </w:r>
      <w:r>
        <w:rPr>
          <w:rFonts w:hint="eastAsia"/>
          <w:szCs w:val="21"/>
        </w:rPr>
        <w:t>kao@sina.com</w:t>
      </w:r>
      <w:r>
        <w:rPr>
          <w:rFonts w:hint="eastAsia"/>
          <w:szCs w:val="21"/>
        </w:rPr>
        <w:t>邮件</w:t>
      </w:r>
    </w:p>
    <w:p w14:paraId="6100EB34"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、已发送邮件中</w:t>
      </w:r>
      <w:r>
        <w:rPr>
          <w:rFonts w:hint="eastAsia"/>
          <w:szCs w:val="21"/>
          <w:highlight w:val="yellow"/>
        </w:rPr>
        <w:t>shi@sina.com</w:t>
      </w:r>
      <w:r>
        <w:rPr>
          <w:rFonts w:hint="eastAsia"/>
          <w:szCs w:val="21"/>
          <w:highlight w:val="yellow"/>
        </w:rPr>
        <w:t>邮件</w:t>
      </w:r>
    </w:p>
    <w:p w14:paraId="7B4C12A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Outlook Express</w:t>
      </w:r>
      <w:r>
        <w:rPr>
          <w:rFonts w:hAnsi="宋体" w:hint="eastAsia"/>
          <w:szCs w:val="21"/>
        </w:rPr>
        <w:t>中设置唯一电子邮件账号：</w:t>
      </w:r>
      <w:r>
        <w:rPr>
          <w:rFonts w:hAnsi="宋体" w:hint="eastAsia"/>
          <w:szCs w:val="21"/>
        </w:rPr>
        <w:t>kao@sina.com</w:t>
      </w:r>
      <w:r>
        <w:rPr>
          <w:rFonts w:hAnsi="宋体" w:hint="eastAsia"/>
          <w:szCs w:val="21"/>
        </w:rPr>
        <w:t>，现成功接收到一封来自</w:t>
      </w:r>
      <w:r>
        <w:rPr>
          <w:rFonts w:hAnsi="宋体" w:hint="eastAsia"/>
          <w:szCs w:val="21"/>
        </w:rPr>
        <w:t>shi@sina.com</w:t>
      </w:r>
      <w:r>
        <w:rPr>
          <w:rFonts w:hAnsi="宋体" w:hint="eastAsia"/>
          <w:szCs w:val="21"/>
        </w:rPr>
        <w:t>的邮件，则以下说法正确的是</w:t>
      </w:r>
      <w:r>
        <w:rPr>
          <w:rFonts w:hAnsi="宋体" w:hint="eastAsia"/>
          <w:szCs w:val="21"/>
        </w:rPr>
        <w:t>____</w:t>
      </w:r>
    </w:p>
    <w:p w14:paraId="3073F4DF" w14:textId="77777777" w:rsidR="00A501B3" w:rsidRDefault="00A501B3">
      <w:pPr>
        <w:adjustRightInd w:val="0"/>
        <w:snapToGrid w:val="0"/>
        <w:spacing w:line="360" w:lineRule="auto"/>
        <w:rPr>
          <w:szCs w:val="21"/>
        </w:rPr>
      </w:pPr>
      <w:r>
        <w:rPr>
          <w:rFonts w:hint="eastAsia"/>
          <w:szCs w:val="21"/>
        </w:rPr>
        <w:t>A</w:t>
      </w:r>
      <w:r>
        <w:rPr>
          <w:rFonts w:hint="eastAsia"/>
          <w:szCs w:val="21"/>
        </w:rPr>
        <w:t>、在收件箱中有</w:t>
      </w:r>
      <w:r>
        <w:rPr>
          <w:rFonts w:hint="eastAsia"/>
          <w:szCs w:val="21"/>
        </w:rPr>
        <w:t>kao@sina.com</w:t>
      </w:r>
      <w:r>
        <w:rPr>
          <w:rFonts w:hint="eastAsia"/>
          <w:szCs w:val="21"/>
        </w:rPr>
        <w:t>邮件</w:t>
      </w:r>
    </w:p>
    <w:p w14:paraId="6B85DA03"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、在收件箱中有</w:t>
      </w:r>
      <w:r>
        <w:rPr>
          <w:rFonts w:hint="eastAsia"/>
          <w:szCs w:val="21"/>
          <w:highlight w:val="yellow"/>
        </w:rPr>
        <w:t>shi@sina.com</w:t>
      </w:r>
      <w:r>
        <w:rPr>
          <w:rFonts w:hint="eastAsia"/>
          <w:szCs w:val="21"/>
          <w:highlight w:val="yellow"/>
        </w:rPr>
        <w:t>邮件</w:t>
      </w:r>
    </w:p>
    <w:p w14:paraId="09099E7A" w14:textId="77777777" w:rsidR="00A501B3" w:rsidRDefault="00A501B3">
      <w:pPr>
        <w:adjustRightInd w:val="0"/>
        <w:snapToGrid w:val="0"/>
        <w:spacing w:line="360" w:lineRule="auto"/>
        <w:rPr>
          <w:szCs w:val="21"/>
        </w:rPr>
      </w:pPr>
      <w:r>
        <w:rPr>
          <w:rFonts w:hint="eastAsia"/>
          <w:szCs w:val="21"/>
        </w:rPr>
        <w:t>C</w:t>
      </w:r>
      <w:r>
        <w:rPr>
          <w:rFonts w:hint="eastAsia"/>
          <w:szCs w:val="21"/>
        </w:rPr>
        <w:t>、在本地文件夹中有</w:t>
      </w:r>
      <w:r>
        <w:rPr>
          <w:rFonts w:hint="eastAsia"/>
          <w:szCs w:val="21"/>
        </w:rPr>
        <w:t>kao@sina.com</w:t>
      </w:r>
      <w:r>
        <w:rPr>
          <w:rFonts w:hint="eastAsia"/>
          <w:szCs w:val="21"/>
        </w:rPr>
        <w:t>邮件</w:t>
      </w:r>
    </w:p>
    <w:p w14:paraId="51116BB0" w14:textId="77777777" w:rsidR="00A501B3" w:rsidRDefault="00A501B3">
      <w:pPr>
        <w:adjustRightInd w:val="0"/>
        <w:snapToGrid w:val="0"/>
        <w:spacing w:line="360" w:lineRule="auto"/>
        <w:rPr>
          <w:szCs w:val="21"/>
        </w:rPr>
      </w:pPr>
      <w:r>
        <w:rPr>
          <w:rFonts w:hint="eastAsia"/>
          <w:szCs w:val="21"/>
        </w:rPr>
        <w:t>D</w:t>
      </w:r>
      <w:r>
        <w:rPr>
          <w:rFonts w:hint="eastAsia"/>
          <w:szCs w:val="21"/>
        </w:rPr>
        <w:t>、在本地文件夹中有</w:t>
      </w:r>
      <w:r>
        <w:rPr>
          <w:rFonts w:hint="eastAsia"/>
          <w:szCs w:val="21"/>
        </w:rPr>
        <w:t>shi@sina.com</w:t>
      </w:r>
      <w:r>
        <w:rPr>
          <w:rFonts w:hint="eastAsia"/>
          <w:szCs w:val="21"/>
        </w:rPr>
        <w:t>邮件</w:t>
      </w:r>
    </w:p>
    <w:p w14:paraId="245D0FB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TCP/IP</w:t>
      </w:r>
      <w:r>
        <w:rPr>
          <w:rFonts w:hAnsi="宋体" w:hint="eastAsia"/>
          <w:szCs w:val="21"/>
        </w:rPr>
        <w:t>（</w:t>
      </w:r>
      <w:r>
        <w:rPr>
          <w:rFonts w:hAnsi="宋体" w:hint="eastAsia"/>
          <w:szCs w:val="21"/>
        </w:rPr>
        <w:t>IPv4</w:t>
      </w:r>
      <w:r>
        <w:rPr>
          <w:rFonts w:hAnsi="宋体" w:hint="eastAsia"/>
          <w:szCs w:val="21"/>
        </w:rPr>
        <w:t>）协议下，每一台主机设定一个唯一的</w:t>
      </w:r>
      <w:r>
        <w:rPr>
          <w:rFonts w:hAnsi="宋体" w:hint="eastAsia"/>
          <w:szCs w:val="21"/>
        </w:rPr>
        <w:t>____</w:t>
      </w:r>
      <w:r>
        <w:rPr>
          <w:rFonts w:hAnsi="宋体" w:hint="eastAsia"/>
          <w:szCs w:val="21"/>
        </w:rPr>
        <w:t>位二进制的</w:t>
      </w:r>
      <w:r>
        <w:rPr>
          <w:rFonts w:hAnsi="宋体" w:hint="eastAsia"/>
          <w:szCs w:val="21"/>
        </w:rPr>
        <w:t>IP</w:t>
      </w:r>
      <w:r>
        <w:rPr>
          <w:rFonts w:hAnsi="宋体" w:hint="eastAsia"/>
          <w:szCs w:val="21"/>
        </w:rPr>
        <w:t>地址。</w:t>
      </w:r>
    </w:p>
    <w:p w14:paraId="21308B9E"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w:t>
      </w:r>
      <w:r>
        <w:rPr>
          <w:rFonts w:hint="eastAsia"/>
          <w:szCs w:val="21"/>
        </w:rPr>
        <w:t xml:space="preserve">16      </w:t>
      </w:r>
      <w:r>
        <w:rPr>
          <w:rFonts w:hint="eastAsia"/>
          <w:szCs w:val="21"/>
          <w:highlight w:val="yellow"/>
        </w:rPr>
        <w:t>B</w:t>
      </w:r>
      <w:r>
        <w:rPr>
          <w:rFonts w:hint="eastAsia"/>
          <w:szCs w:val="21"/>
          <w:highlight w:val="yellow"/>
        </w:rPr>
        <w:t>、</w:t>
      </w:r>
      <w:r>
        <w:rPr>
          <w:rFonts w:hint="eastAsia"/>
          <w:szCs w:val="21"/>
          <w:highlight w:val="yellow"/>
        </w:rPr>
        <w:t>32</w:t>
      </w:r>
      <w:r>
        <w:rPr>
          <w:rFonts w:hint="eastAsia"/>
          <w:szCs w:val="21"/>
        </w:rPr>
        <w:t xml:space="preserve">     C</w:t>
      </w:r>
      <w:r>
        <w:rPr>
          <w:rFonts w:hint="eastAsia"/>
          <w:szCs w:val="21"/>
        </w:rPr>
        <w:t>、</w:t>
      </w:r>
      <w:r>
        <w:rPr>
          <w:rFonts w:hint="eastAsia"/>
          <w:szCs w:val="21"/>
        </w:rPr>
        <w:t>24      D</w:t>
      </w:r>
      <w:r>
        <w:rPr>
          <w:rFonts w:hint="eastAsia"/>
          <w:szCs w:val="21"/>
        </w:rPr>
        <w:t>、</w:t>
      </w:r>
      <w:r>
        <w:rPr>
          <w:rFonts w:hint="eastAsia"/>
          <w:szCs w:val="21"/>
        </w:rPr>
        <w:t>12</w:t>
      </w:r>
    </w:p>
    <w:p w14:paraId="5E68DF5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w:t>
      </w:r>
      <w:r>
        <w:rPr>
          <w:rFonts w:hAnsi="宋体" w:hint="eastAsia"/>
          <w:szCs w:val="21"/>
        </w:rPr>
        <w:t>中，有两个对系统资源进行管理的程序组，它们是资源管理器和</w:t>
      </w:r>
      <w:r>
        <w:rPr>
          <w:rFonts w:hAnsi="宋体" w:hint="eastAsia"/>
          <w:szCs w:val="21"/>
        </w:rPr>
        <w:t>____</w:t>
      </w:r>
    </w:p>
    <w:p w14:paraId="784D46F3" w14:textId="77777777" w:rsidR="00A501B3" w:rsidRDefault="00A501B3">
      <w:pPr>
        <w:adjustRightInd w:val="0"/>
        <w:snapToGrid w:val="0"/>
        <w:spacing w:line="360" w:lineRule="auto"/>
        <w:rPr>
          <w:szCs w:val="21"/>
        </w:rPr>
      </w:pPr>
      <w:r>
        <w:rPr>
          <w:rFonts w:hint="eastAsia"/>
          <w:szCs w:val="21"/>
        </w:rPr>
        <w:t>A</w:t>
      </w:r>
      <w:r>
        <w:rPr>
          <w:rFonts w:hint="eastAsia"/>
          <w:szCs w:val="21"/>
        </w:rPr>
        <w:t xml:space="preserve">、回收站　</w:t>
      </w:r>
      <w:r>
        <w:rPr>
          <w:rFonts w:hint="eastAsia"/>
          <w:szCs w:val="21"/>
        </w:rPr>
        <w:t xml:space="preserve"> </w:t>
      </w:r>
      <w:r>
        <w:rPr>
          <w:rFonts w:hint="eastAsia"/>
          <w:szCs w:val="21"/>
        </w:rPr>
        <w:t xml:space="preserve">　</w:t>
      </w:r>
      <w:r>
        <w:rPr>
          <w:rFonts w:hint="eastAsia"/>
          <w:szCs w:val="21"/>
        </w:rPr>
        <w:t>B</w:t>
      </w:r>
      <w:r>
        <w:rPr>
          <w:rFonts w:hint="eastAsia"/>
          <w:szCs w:val="21"/>
        </w:rPr>
        <w:t xml:space="preserve">、剪贴板　　</w:t>
      </w:r>
      <w:r>
        <w:rPr>
          <w:rFonts w:hint="eastAsia"/>
          <w:szCs w:val="21"/>
          <w:highlight w:val="yellow"/>
        </w:rPr>
        <w:t>C</w:t>
      </w:r>
      <w:r>
        <w:rPr>
          <w:rFonts w:hint="eastAsia"/>
          <w:szCs w:val="21"/>
          <w:highlight w:val="yellow"/>
        </w:rPr>
        <w:t>、我的电脑</w:t>
      </w:r>
      <w:r>
        <w:rPr>
          <w:rFonts w:hint="eastAsia"/>
          <w:szCs w:val="21"/>
        </w:rPr>
        <w:t xml:space="preserve">　　</w:t>
      </w:r>
      <w:r>
        <w:rPr>
          <w:rFonts w:hint="eastAsia"/>
          <w:szCs w:val="21"/>
        </w:rPr>
        <w:t>D</w:t>
      </w:r>
      <w:r>
        <w:rPr>
          <w:rFonts w:hint="eastAsia"/>
          <w:szCs w:val="21"/>
        </w:rPr>
        <w:t>、我的文档</w:t>
      </w:r>
    </w:p>
    <w:p w14:paraId="47A7CE8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中，鼠标的单击是指</w:t>
      </w:r>
      <w:r>
        <w:rPr>
          <w:rFonts w:hAnsi="宋体" w:hint="eastAsia"/>
          <w:szCs w:val="21"/>
        </w:rPr>
        <w:t>____</w:t>
      </w:r>
    </w:p>
    <w:p w14:paraId="0BAA69B6" w14:textId="77777777" w:rsidR="00A501B3" w:rsidRDefault="00A501B3">
      <w:pPr>
        <w:adjustRightInd w:val="0"/>
        <w:snapToGrid w:val="0"/>
        <w:spacing w:line="360" w:lineRule="auto"/>
        <w:rPr>
          <w:szCs w:val="21"/>
        </w:rPr>
      </w:pPr>
      <w:r>
        <w:rPr>
          <w:rFonts w:hint="eastAsia"/>
          <w:szCs w:val="21"/>
        </w:rPr>
        <w:t>A</w:t>
      </w:r>
      <w:r>
        <w:rPr>
          <w:rFonts w:hint="eastAsia"/>
          <w:szCs w:val="21"/>
        </w:rPr>
        <w:t>、移动鼠标使鼠标指针出现在屏幕上的某个位置</w:t>
      </w:r>
    </w:p>
    <w:p w14:paraId="23A610BC" w14:textId="77777777" w:rsidR="00A501B3" w:rsidRDefault="00A501B3">
      <w:pPr>
        <w:adjustRightInd w:val="0"/>
        <w:snapToGrid w:val="0"/>
        <w:spacing w:line="360" w:lineRule="auto"/>
        <w:rPr>
          <w:szCs w:val="21"/>
        </w:rPr>
      </w:pPr>
      <w:r>
        <w:rPr>
          <w:rFonts w:hint="eastAsia"/>
          <w:szCs w:val="21"/>
        </w:rPr>
        <w:t>B</w:t>
      </w:r>
      <w:r>
        <w:rPr>
          <w:rFonts w:hint="eastAsia"/>
          <w:szCs w:val="21"/>
        </w:rPr>
        <w:t>、按住鼠标左键，移动鼠标把鼠标指针移到某个位置后释放左键</w:t>
      </w:r>
    </w:p>
    <w:p w14:paraId="34DCB6D1"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、按下并快速地释放鼠标左键</w:t>
      </w:r>
    </w:p>
    <w:p w14:paraId="125E4473" w14:textId="77777777" w:rsidR="00A501B3" w:rsidRDefault="00A501B3">
      <w:pPr>
        <w:adjustRightInd w:val="0"/>
        <w:snapToGrid w:val="0"/>
        <w:spacing w:line="360" w:lineRule="auto"/>
        <w:rPr>
          <w:szCs w:val="21"/>
        </w:rPr>
      </w:pPr>
      <w:r>
        <w:rPr>
          <w:rFonts w:hint="eastAsia"/>
          <w:szCs w:val="21"/>
        </w:rPr>
        <w:t>D</w:t>
      </w:r>
      <w:r>
        <w:rPr>
          <w:rFonts w:hint="eastAsia"/>
          <w:szCs w:val="21"/>
        </w:rPr>
        <w:t>、快速连续地两次按下并释放鼠标左键</w:t>
      </w:r>
    </w:p>
    <w:p w14:paraId="45749F0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资源管理器窗口左部显示的文件夹图标前带有加号＋则表示该文件夹</w:t>
      </w:r>
      <w:r>
        <w:rPr>
          <w:rFonts w:hAnsi="宋体" w:hint="eastAsia"/>
          <w:szCs w:val="21"/>
        </w:rPr>
        <w:t>____</w:t>
      </w:r>
    </w:p>
    <w:p w14:paraId="2606CD87"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、含有下级文件夹</w:t>
      </w:r>
      <w:r>
        <w:rPr>
          <w:rFonts w:hint="eastAsia"/>
          <w:szCs w:val="21"/>
        </w:rPr>
        <w:t xml:space="preserve">  B</w:t>
      </w:r>
      <w:r>
        <w:rPr>
          <w:rFonts w:hint="eastAsia"/>
          <w:szCs w:val="21"/>
        </w:rPr>
        <w:t>、仅含有文件</w:t>
      </w:r>
      <w:r>
        <w:rPr>
          <w:rFonts w:hint="eastAsia"/>
          <w:szCs w:val="21"/>
        </w:rPr>
        <w:t xml:space="preserve">  C</w:t>
      </w:r>
      <w:r>
        <w:rPr>
          <w:rFonts w:hint="eastAsia"/>
          <w:szCs w:val="21"/>
        </w:rPr>
        <w:t>、是空文件夹</w:t>
      </w:r>
      <w:r>
        <w:rPr>
          <w:rFonts w:hint="eastAsia"/>
          <w:szCs w:val="21"/>
        </w:rPr>
        <w:t xml:space="preserve">  D</w:t>
      </w:r>
      <w:r>
        <w:rPr>
          <w:rFonts w:hint="eastAsia"/>
          <w:szCs w:val="21"/>
        </w:rPr>
        <w:t>、没有具体含义</w:t>
      </w:r>
      <w:r>
        <w:rPr>
          <w:rFonts w:hint="eastAsia"/>
          <w:szCs w:val="21"/>
        </w:rPr>
        <w:t xml:space="preserve"> </w:t>
      </w:r>
    </w:p>
    <w:p w14:paraId="6E078E0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操作中，如果某个菜单项变暗则表示</w:t>
      </w:r>
      <w:r>
        <w:rPr>
          <w:rFonts w:hAnsi="宋体" w:hint="eastAsia"/>
          <w:szCs w:val="21"/>
        </w:rPr>
        <w:t>____</w:t>
      </w:r>
    </w:p>
    <w:p w14:paraId="32E0A884"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、不能选中</w:t>
      </w:r>
      <w:r>
        <w:rPr>
          <w:rFonts w:hint="eastAsia"/>
          <w:szCs w:val="21"/>
        </w:rPr>
        <w:t xml:space="preserve">                    B</w:t>
      </w:r>
      <w:r>
        <w:rPr>
          <w:rFonts w:hint="eastAsia"/>
          <w:szCs w:val="21"/>
        </w:rPr>
        <w:t>、必须单击鼠标右键才能选中</w:t>
      </w:r>
      <w:r>
        <w:rPr>
          <w:rFonts w:hint="eastAsia"/>
          <w:szCs w:val="21"/>
        </w:rPr>
        <w:t xml:space="preserve"> </w:t>
      </w:r>
    </w:p>
    <w:p w14:paraId="6FADA119" w14:textId="77777777" w:rsidR="00A501B3" w:rsidRDefault="00A501B3">
      <w:pPr>
        <w:adjustRightInd w:val="0"/>
        <w:snapToGrid w:val="0"/>
        <w:spacing w:line="360" w:lineRule="auto"/>
        <w:rPr>
          <w:szCs w:val="21"/>
        </w:rPr>
      </w:pPr>
      <w:r>
        <w:rPr>
          <w:rFonts w:hint="eastAsia"/>
          <w:szCs w:val="21"/>
        </w:rPr>
        <w:t>C</w:t>
      </w:r>
      <w:r>
        <w:rPr>
          <w:rFonts w:hint="eastAsia"/>
          <w:szCs w:val="21"/>
        </w:rPr>
        <w:t>、必须单击鼠标左键才能选中</w:t>
      </w:r>
      <w:r>
        <w:rPr>
          <w:rFonts w:hint="eastAsia"/>
          <w:szCs w:val="21"/>
        </w:rPr>
        <w:t xml:space="preserve">    D</w:t>
      </w:r>
      <w:r>
        <w:rPr>
          <w:rFonts w:hint="eastAsia"/>
          <w:szCs w:val="21"/>
        </w:rPr>
        <w:t>、可以选中</w:t>
      </w:r>
      <w:r>
        <w:rPr>
          <w:rFonts w:hint="eastAsia"/>
          <w:szCs w:val="21"/>
        </w:rPr>
        <w:t xml:space="preserve"> </w:t>
      </w:r>
    </w:p>
    <w:p w14:paraId="730A316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中不能从</w:t>
      </w:r>
      <w:r>
        <w:rPr>
          <w:rFonts w:hAnsi="宋体" w:hint="eastAsia"/>
          <w:szCs w:val="21"/>
        </w:rPr>
        <w:t>____</w:t>
      </w:r>
      <w:r>
        <w:rPr>
          <w:rFonts w:hAnsi="宋体" w:hint="eastAsia"/>
          <w:szCs w:val="21"/>
        </w:rPr>
        <w:t>中启动应用程序</w:t>
      </w:r>
    </w:p>
    <w:p w14:paraId="6916C117" w14:textId="77777777" w:rsidR="00A501B3" w:rsidRDefault="00A501B3">
      <w:pPr>
        <w:adjustRightInd w:val="0"/>
        <w:snapToGrid w:val="0"/>
        <w:spacing w:line="360" w:lineRule="auto"/>
        <w:rPr>
          <w:szCs w:val="21"/>
        </w:rPr>
      </w:pPr>
      <w:r>
        <w:rPr>
          <w:rFonts w:hint="eastAsia"/>
          <w:szCs w:val="21"/>
        </w:rPr>
        <w:t>A)</w:t>
      </w:r>
      <w:r>
        <w:rPr>
          <w:rFonts w:hint="eastAsia"/>
          <w:szCs w:val="21"/>
        </w:rPr>
        <w:t>我的电脑</w:t>
      </w:r>
      <w:r>
        <w:rPr>
          <w:rFonts w:hint="eastAsia"/>
          <w:szCs w:val="21"/>
        </w:rPr>
        <w:t xml:space="preserve">   B</w:t>
      </w:r>
      <w:r>
        <w:rPr>
          <w:rFonts w:hint="eastAsia"/>
          <w:szCs w:val="21"/>
        </w:rPr>
        <w:t>、开始菜单</w:t>
      </w:r>
      <w:r>
        <w:rPr>
          <w:rFonts w:hint="eastAsia"/>
          <w:szCs w:val="21"/>
        </w:rPr>
        <w:t xml:space="preserve">  C</w:t>
      </w:r>
      <w:r>
        <w:rPr>
          <w:rFonts w:hint="eastAsia"/>
          <w:szCs w:val="21"/>
        </w:rPr>
        <w:t>、资源管理器</w:t>
      </w:r>
      <w:r>
        <w:rPr>
          <w:rFonts w:hint="eastAsia"/>
          <w:szCs w:val="21"/>
        </w:rPr>
        <w:t xml:space="preserve">  </w:t>
      </w:r>
      <w:r>
        <w:rPr>
          <w:rFonts w:hint="eastAsia"/>
          <w:szCs w:val="21"/>
          <w:highlight w:val="yellow"/>
        </w:rPr>
        <w:t>D</w:t>
      </w:r>
      <w:r>
        <w:rPr>
          <w:rFonts w:hint="eastAsia"/>
          <w:szCs w:val="21"/>
          <w:highlight w:val="yellow"/>
        </w:rPr>
        <w:t>、任务栏</w:t>
      </w:r>
      <w:r>
        <w:rPr>
          <w:rFonts w:hint="eastAsia"/>
          <w:szCs w:val="21"/>
        </w:rPr>
        <w:t xml:space="preserve"> </w:t>
      </w:r>
    </w:p>
    <w:p w14:paraId="28FA8CD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种，下面选项中</w:t>
      </w:r>
      <w:r>
        <w:rPr>
          <w:rFonts w:hAnsi="宋体" w:hint="eastAsia"/>
          <w:szCs w:val="21"/>
        </w:rPr>
        <w:t>____</w:t>
      </w:r>
      <w:r>
        <w:rPr>
          <w:rFonts w:hAnsi="宋体" w:hint="eastAsia"/>
          <w:szCs w:val="21"/>
        </w:rPr>
        <w:t>不是控制面板中默认的项目。</w:t>
      </w:r>
    </w:p>
    <w:p w14:paraId="2EFAB747" w14:textId="77777777" w:rsidR="00A501B3" w:rsidRDefault="00A501B3">
      <w:pPr>
        <w:adjustRightInd w:val="0"/>
        <w:snapToGrid w:val="0"/>
        <w:spacing w:line="360" w:lineRule="auto"/>
        <w:rPr>
          <w:szCs w:val="21"/>
        </w:rPr>
      </w:pPr>
      <w:r>
        <w:rPr>
          <w:rFonts w:hint="eastAsia"/>
          <w:szCs w:val="21"/>
        </w:rPr>
        <w:t>A</w:t>
      </w:r>
      <w:r>
        <w:rPr>
          <w:rFonts w:hint="eastAsia"/>
          <w:szCs w:val="21"/>
        </w:rPr>
        <w:t>、删除</w:t>
      </w:r>
      <w:r>
        <w:rPr>
          <w:rFonts w:hint="eastAsia"/>
          <w:szCs w:val="21"/>
        </w:rPr>
        <w:t>/</w:t>
      </w:r>
      <w:r>
        <w:rPr>
          <w:rFonts w:hint="eastAsia"/>
          <w:szCs w:val="21"/>
        </w:rPr>
        <w:t>添加程序</w:t>
      </w:r>
      <w:r>
        <w:rPr>
          <w:rFonts w:hint="eastAsia"/>
          <w:szCs w:val="21"/>
        </w:rPr>
        <w:t xml:space="preserve">    B</w:t>
      </w:r>
      <w:r>
        <w:rPr>
          <w:rFonts w:hint="eastAsia"/>
          <w:szCs w:val="21"/>
        </w:rPr>
        <w:t>、日期</w:t>
      </w:r>
      <w:r>
        <w:rPr>
          <w:rFonts w:hint="eastAsia"/>
          <w:szCs w:val="21"/>
        </w:rPr>
        <w:t>/</w:t>
      </w:r>
      <w:r>
        <w:rPr>
          <w:rFonts w:hint="eastAsia"/>
          <w:szCs w:val="21"/>
        </w:rPr>
        <w:t>时间</w:t>
      </w:r>
      <w:r>
        <w:rPr>
          <w:rFonts w:hint="eastAsia"/>
          <w:szCs w:val="21"/>
        </w:rPr>
        <w:t xml:space="preserve">    C</w:t>
      </w:r>
      <w:r>
        <w:rPr>
          <w:rFonts w:hint="eastAsia"/>
          <w:szCs w:val="21"/>
        </w:rPr>
        <w:t>、打印机</w:t>
      </w:r>
      <w:r>
        <w:rPr>
          <w:rFonts w:hint="eastAsia"/>
          <w:szCs w:val="21"/>
        </w:rPr>
        <w:t xml:space="preserve">     </w:t>
      </w:r>
      <w:r>
        <w:rPr>
          <w:rFonts w:hint="eastAsia"/>
          <w:szCs w:val="21"/>
          <w:highlight w:val="yellow"/>
        </w:rPr>
        <w:t>D</w:t>
      </w:r>
      <w:r>
        <w:rPr>
          <w:rFonts w:hint="eastAsia"/>
          <w:szCs w:val="21"/>
          <w:highlight w:val="yellow"/>
        </w:rPr>
        <w:t>、</w:t>
      </w:r>
      <w:r>
        <w:rPr>
          <w:rFonts w:hint="eastAsia"/>
          <w:szCs w:val="21"/>
          <w:highlight w:val="yellow"/>
        </w:rPr>
        <w:t>Word2000</w:t>
      </w:r>
    </w:p>
    <w:p w14:paraId="6355F31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资源管理器窗口有上角，可以同时显示的按钮是</w:t>
      </w:r>
      <w:r>
        <w:rPr>
          <w:rFonts w:hAnsi="宋体" w:hint="eastAsia"/>
          <w:szCs w:val="21"/>
        </w:rPr>
        <w:t>____</w:t>
      </w:r>
    </w:p>
    <w:p w14:paraId="735B7A17" w14:textId="77777777" w:rsidR="00A501B3" w:rsidRDefault="00A501B3">
      <w:pPr>
        <w:adjustRightInd w:val="0"/>
        <w:snapToGrid w:val="0"/>
        <w:spacing w:line="360" w:lineRule="auto"/>
        <w:rPr>
          <w:szCs w:val="21"/>
        </w:rPr>
      </w:pPr>
      <w:r>
        <w:rPr>
          <w:rFonts w:hint="eastAsia"/>
          <w:szCs w:val="21"/>
        </w:rPr>
        <w:t>A</w:t>
      </w:r>
      <w:r>
        <w:rPr>
          <w:rFonts w:hint="eastAsia"/>
          <w:szCs w:val="21"/>
        </w:rPr>
        <w:t>、最小化、还原</w:t>
      </w:r>
      <w:r>
        <w:rPr>
          <w:rFonts w:hint="eastAsia"/>
          <w:szCs w:val="21"/>
        </w:rPr>
        <w:t xml:space="preserve">                                B</w:t>
      </w:r>
      <w:r>
        <w:rPr>
          <w:rFonts w:hint="eastAsia"/>
          <w:szCs w:val="21"/>
        </w:rPr>
        <w:t>、最大化、关闭</w:t>
      </w:r>
    </w:p>
    <w:p w14:paraId="1767C22A"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、最小化、还原、关闭或最小化、最大化、关闭</w:t>
      </w:r>
      <w:r>
        <w:rPr>
          <w:rFonts w:hint="eastAsia"/>
          <w:szCs w:val="21"/>
        </w:rPr>
        <w:t xml:space="preserve">    D</w:t>
      </w:r>
      <w:r>
        <w:rPr>
          <w:rFonts w:hint="eastAsia"/>
          <w:szCs w:val="21"/>
        </w:rPr>
        <w:t>、最小化、关闭</w:t>
      </w:r>
      <w:r>
        <w:rPr>
          <w:rFonts w:hint="eastAsia"/>
          <w:szCs w:val="21"/>
        </w:rPr>
        <w:t xml:space="preserve"> </w:t>
      </w:r>
    </w:p>
    <w:p w14:paraId="029077D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系统中，删除一个文件夹后，该文件夹下的</w:t>
      </w:r>
      <w:r>
        <w:rPr>
          <w:rFonts w:hAnsi="宋体" w:hint="eastAsia"/>
          <w:szCs w:val="21"/>
        </w:rPr>
        <w:t>____</w:t>
      </w:r>
    </w:p>
    <w:p w14:paraId="7B521784" w14:textId="77777777" w:rsidR="00A501B3" w:rsidRDefault="00A501B3">
      <w:pPr>
        <w:adjustRightInd w:val="0"/>
        <w:snapToGrid w:val="0"/>
        <w:spacing w:line="360" w:lineRule="auto"/>
        <w:rPr>
          <w:szCs w:val="21"/>
        </w:rPr>
      </w:pPr>
      <w:r>
        <w:rPr>
          <w:rFonts w:hint="eastAsia"/>
          <w:szCs w:val="21"/>
        </w:rPr>
        <w:t>A</w:t>
      </w:r>
      <w:r>
        <w:rPr>
          <w:rFonts w:hint="eastAsia"/>
          <w:szCs w:val="21"/>
        </w:rPr>
        <w:t>、文件被删除而文件夹保留</w:t>
      </w:r>
    </w:p>
    <w:p w14:paraId="175D2DCD" w14:textId="77777777" w:rsidR="00A501B3" w:rsidRDefault="00A501B3">
      <w:pPr>
        <w:adjustRightInd w:val="0"/>
        <w:snapToGrid w:val="0"/>
        <w:spacing w:line="360" w:lineRule="auto"/>
        <w:rPr>
          <w:szCs w:val="21"/>
        </w:rPr>
      </w:pPr>
      <w:r>
        <w:rPr>
          <w:rFonts w:hint="eastAsia"/>
          <w:szCs w:val="21"/>
        </w:rPr>
        <w:t>B</w:t>
      </w:r>
      <w:r>
        <w:rPr>
          <w:rFonts w:hint="eastAsia"/>
          <w:szCs w:val="21"/>
        </w:rPr>
        <w:t>、文件夹被删除而文件保留</w:t>
      </w:r>
    </w:p>
    <w:p w14:paraId="6CB2CBD7"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、所有文件和文件夹均被删除</w:t>
      </w:r>
    </w:p>
    <w:p w14:paraId="2242E40E" w14:textId="77777777" w:rsidR="00A501B3" w:rsidRDefault="00A501B3">
      <w:pPr>
        <w:adjustRightInd w:val="0"/>
        <w:snapToGrid w:val="0"/>
        <w:spacing w:line="360" w:lineRule="auto"/>
        <w:rPr>
          <w:szCs w:val="21"/>
        </w:rPr>
      </w:pPr>
      <w:r>
        <w:rPr>
          <w:rFonts w:hint="eastAsia"/>
          <w:szCs w:val="21"/>
        </w:rPr>
        <w:t>D</w:t>
      </w:r>
      <w:r>
        <w:rPr>
          <w:rFonts w:hint="eastAsia"/>
          <w:szCs w:val="21"/>
        </w:rPr>
        <w:t>、只读文件被保留而其他文件或文件夹均被删除</w:t>
      </w:r>
    </w:p>
    <w:p w14:paraId="7B33A4C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 2000</w:t>
      </w:r>
      <w:r>
        <w:rPr>
          <w:rFonts w:hAnsi="宋体" w:hint="eastAsia"/>
          <w:szCs w:val="21"/>
        </w:rPr>
        <w:t>中文版中，对【页面设置】窗口的</w:t>
      </w:r>
      <w:r>
        <w:rPr>
          <w:rFonts w:hAnsi="宋体" w:hint="eastAsia"/>
          <w:szCs w:val="21"/>
        </w:rPr>
        <w:t>____</w:t>
      </w:r>
      <w:r>
        <w:rPr>
          <w:rFonts w:hAnsi="宋体" w:hint="eastAsia"/>
          <w:szCs w:val="21"/>
        </w:rPr>
        <w:t>选项框可以设置纸张大小。</w:t>
      </w:r>
    </w:p>
    <w:p w14:paraId="07447EBF" w14:textId="77777777" w:rsidR="00A501B3" w:rsidRDefault="00A501B3">
      <w:pPr>
        <w:adjustRightInd w:val="0"/>
        <w:snapToGrid w:val="0"/>
        <w:spacing w:line="360" w:lineRule="auto"/>
        <w:rPr>
          <w:szCs w:val="21"/>
        </w:rPr>
      </w:pPr>
      <w:r>
        <w:rPr>
          <w:rFonts w:hint="eastAsia"/>
          <w:szCs w:val="21"/>
        </w:rPr>
        <w:t>A</w:t>
      </w:r>
      <w:r>
        <w:rPr>
          <w:rFonts w:hint="eastAsia"/>
          <w:szCs w:val="21"/>
        </w:rPr>
        <w:t>、页边距</w:t>
      </w:r>
      <w:r>
        <w:rPr>
          <w:rFonts w:hint="eastAsia"/>
          <w:szCs w:val="21"/>
        </w:rPr>
        <w:t xml:space="preserve">    </w:t>
      </w:r>
      <w:r>
        <w:rPr>
          <w:rFonts w:hint="eastAsia"/>
          <w:szCs w:val="21"/>
          <w:highlight w:val="yellow"/>
        </w:rPr>
        <w:t>B</w:t>
      </w:r>
      <w:r>
        <w:rPr>
          <w:rFonts w:hint="eastAsia"/>
          <w:szCs w:val="21"/>
          <w:highlight w:val="yellow"/>
        </w:rPr>
        <w:t>、纸型</w:t>
      </w:r>
      <w:r>
        <w:rPr>
          <w:rFonts w:hint="eastAsia"/>
          <w:szCs w:val="21"/>
        </w:rPr>
        <w:t xml:space="preserve">    C</w:t>
      </w:r>
      <w:r>
        <w:rPr>
          <w:rFonts w:hint="eastAsia"/>
          <w:szCs w:val="21"/>
        </w:rPr>
        <w:t>、版式</w:t>
      </w:r>
      <w:r>
        <w:rPr>
          <w:rFonts w:hint="eastAsia"/>
          <w:szCs w:val="21"/>
        </w:rPr>
        <w:t xml:space="preserve">    D</w:t>
      </w:r>
      <w:r>
        <w:rPr>
          <w:rFonts w:hint="eastAsia"/>
          <w:szCs w:val="21"/>
        </w:rPr>
        <w:t>、纸张来源</w:t>
      </w:r>
    </w:p>
    <w:p w14:paraId="69BF17F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 2000</w:t>
      </w:r>
      <w:r>
        <w:rPr>
          <w:rFonts w:hAnsi="宋体" w:hint="eastAsia"/>
          <w:szCs w:val="21"/>
        </w:rPr>
        <w:t>中文版中，对左、右缩进，段前、段后间距，首行缩进，行距等格式进行设置，应该使用下面哪个菜单</w:t>
      </w:r>
      <w:r>
        <w:rPr>
          <w:rFonts w:hAnsi="宋体" w:hint="eastAsia"/>
          <w:szCs w:val="21"/>
        </w:rPr>
        <w:t>____</w:t>
      </w:r>
    </w:p>
    <w:p w14:paraId="63072982" w14:textId="77777777" w:rsidR="00A501B3" w:rsidRDefault="00A501B3">
      <w:pPr>
        <w:adjustRightInd w:val="0"/>
        <w:snapToGrid w:val="0"/>
        <w:spacing w:line="360" w:lineRule="auto"/>
        <w:rPr>
          <w:szCs w:val="21"/>
        </w:rPr>
      </w:pPr>
      <w:r>
        <w:rPr>
          <w:rFonts w:hint="eastAsia"/>
          <w:szCs w:val="21"/>
        </w:rPr>
        <w:t>A</w:t>
      </w:r>
      <w:r>
        <w:rPr>
          <w:rFonts w:hint="eastAsia"/>
          <w:szCs w:val="21"/>
        </w:rPr>
        <w:t>、文件</w:t>
      </w:r>
      <w:r>
        <w:rPr>
          <w:rFonts w:hint="eastAsia"/>
          <w:szCs w:val="21"/>
        </w:rPr>
        <w:t>-</w:t>
      </w:r>
      <w:r>
        <w:rPr>
          <w:rFonts w:hint="eastAsia"/>
          <w:szCs w:val="21"/>
        </w:rPr>
        <w:t>〉页面设置</w:t>
      </w:r>
      <w:r>
        <w:rPr>
          <w:rFonts w:hint="eastAsia"/>
          <w:szCs w:val="21"/>
        </w:rPr>
        <w:t xml:space="preserve">     B</w:t>
      </w:r>
      <w:r>
        <w:rPr>
          <w:rFonts w:hint="eastAsia"/>
          <w:szCs w:val="21"/>
        </w:rPr>
        <w:t>、格式</w:t>
      </w:r>
      <w:r>
        <w:rPr>
          <w:rFonts w:hint="eastAsia"/>
          <w:szCs w:val="21"/>
        </w:rPr>
        <w:t>-</w:t>
      </w:r>
      <w:r>
        <w:rPr>
          <w:rFonts w:hint="eastAsia"/>
          <w:szCs w:val="21"/>
        </w:rPr>
        <w:t>〉字体</w:t>
      </w:r>
      <w:r>
        <w:rPr>
          <w:rFonts w:hint="eastAsia"/>
          <w:szCs w:val="21"/>
        </w:rPr>
        <w:t xml:space="preserve">    </w:t>
      </w:r>
      <w:r>
        <w:rPr>
          <w:rFonts w:hint="eastAsia"/>
          <w:szCs w:val="21"/>
          <w:highlight w:val="yellow"/>
        </w:rPr>
        <w:t>C</w:t>
      </w:r>
      <w:r>
        <w:rPr>
          <w:rFonts w:hint="eastAsia"/>
          <w:szCs w:val="21"/>
          <w:highlight w:val="yellow"/>
        </w:rPr>
        <w:t>、格式</w:t>
      </w:r>
      <w:r>
        <w:rPr>
          <w:rFonts w:hint="eastAsia"/>
          <w:szCs w:val="21"/>
          <w:highlight w:val="yellow"/>
        </w:rPr>
        <w:t>-</w:t>
      </w:r>
      <w:r>
        <w:rPr>
          <w:rFonts w:hint="eastAsia"/>
          <w:szCs w:val="21"/>
          <w:highlight w:val="yellow"/>
        </w:rPr>
        <w:t>〉段落</w:t>
      </w:r>
      <w:r>
        <w:rPr>
          <w:rFonts w:hint="eastAsia"/>
          <w:szCs w:val="21"/>
        </w:rPr>
        <w:t xml:space="preserve">    D</w:t>
      </w:r>
      <w:r>
        <w:rPr>
          <w:rFonts w:hint="eastAsia"/>
          <w:szCs w:val="21"/>
        </w:rPr>
        <w:t>、工具</w:t>
      </w:r>
      <w:r>
        <w:rPr>
          <w:rFonts w:hint="eastAsia"/>
          <w:szCs w:val="21"/>
        </w:rPr>
        <w:t>-</w:t>
      </w:r>
      <w:r>
        <w:rPr>
          <w:rFonts w:hint="eastAsia"/>
          <w:szCs w:val="21"/>
        </w:rPr>
        <w:t>〉选项</w:t>
      </w:r>
    </w:p>
    <w:p w14:paraId="24D044B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 2000</w:t>
      </w:r>
      <w:r>
        <w:rPr>
          <w:rFonts w:hAnsi="宋体" w:hint="eastAsia"/>
          <w:szCs w:val="21"/>
        </w:rPr>
        <w:t>中文版中，移动文本实际上是</w:t>
      </w:r>
      <w:r>
        <w:rPr>
          <w:rFonts w:hAnsi="宋体" w:hint="eastAsia"/>
          <w:szCs w:val="21"/>
        </w:rPr>
        <w:t>____</w:t>
      </w:r>
      <w:r>
        <w:rPr>
          <w:rFonts w:hAnsi="宋体" w:hint="eastAsia"/>
          <w:szCs w:val="21"/>
        </w:rPr>
        <w:t>功能的复合。</w:t>
      </w:r>
    </w:p>
    <w:p w14:paraId="64E89D7B"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、剪切和粘贴</w:t>
      </w:r>
      <w:r>
        <w:rPr>
          <w:rFonts w:hint="eastAsia"/>
          <w:szCs w:val="21"/>
        </w:rPr>
        <w:t xml:space="preserve">       B</w:t>
      </w:r>
      <w:r>
        <w:rPr>
          <w:rFonts w:hint="eastAsia"/>
          <w:szCs w:val="21"/>
        </w:rPr>
        <w:t>、剪切和复制</w:t>
      </w:r>
      <w:r>
        <w:rPr>
          <w:rFonts w:hint="eastAsia"/>
          <w:szCs w:val="21"/>
        </w:rPr>
        <w:t xml:space="preserve">    C</w:t>
      </w:r>
      <w:r>
        <w:rPr>
          <w:rFonts w:hint="eastAsia"/>
          <w:szCs w:val="21"/>
        </w:rPr>
        <w:t>、复制和粘贴</w:t>
      </w:r>
      <w:r>
        <w:rPr>
          <w:rFonts w:hint="eastAsia"/>
          <w:szCs w:val="21"/>
        </w:rPr>
        <w:t xml:space="preserve">     D</w:t>
      </w:r>
      <w:r>
        <w:rPr>
          <w:rFonts w:hint="eastAsia"/>
          <w:szCs w:val="21"/>
        </w:rPr>
        <w:t>、剪切和格式刷</w:t>
      </w:r>
    </w:p>
    <w:p w14:paraId="4AEE6DB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Word2000</w:t>
      </w:r>
      <w:r>
        <w:rPr>
          <w:rFonts w:hAnsi="宋体" w:hint="eastAsia"/>
          <w:szCs w:val="21"/>
        </w:rPr>
        <w:t>文档编辑窗口中，将选定的一段文字拖动到另一个位置，则完成</w:t>
      </w:r>
      <w:r>
        <w:rPr>
          <w:rFonts w:hAnsi="宋体" w:hint="eastAsia"/>
          <w:szCs w:val="21"/>
        </w:rPr>
        <w:t>____</w:t>
      </w:r>
    </w:p>
    <w:p w14:paraId="37F322BA" w14:textId="77777777" w:rsidR="00A501B3" w:rsidRDefault="00A501B3">
      <w:pPr>
        <w:adjustRightInd w:val="0"/>
        <w:snapToGrid w:val="0"/>
        <w:spacing w:line="360" w:lineRule="auto"/>
        <w:rPr>
          <w:szCs w:val="21"/>
        </w:rPr>
      </w:pPr>
      <w:r>
        <w:rPr>
          <w:rFonts w:hint="eastAsia"/>
          <w:szCs w:val="21"/>
          <w:highlight w:val="yellow"/>
        </w:rPr>
        <w:lastRenderedPageBreak/>
        <w:t>A</w:t>
      </w:r>
      <w:r>
        <w:rPr>
          <w:rFonts w:hint="eastAsia"/>
          <w:szCs w:val="21"/>
          <w:highlight w:val="yellow"/>
        </w:rPr>
        <w:t>、移动操作</w:t>
      </w:r>
      <w:r>
        <w:rPr>
          <w:rFonts w:hint="eastAsia"/>
          <w:szCs w:val="21"/>
        </w:rPr>
        <w:t xml:space="preserve">       B</w:t>
      </w:r>
      <w:r>
        <w:rPr>
          <w:rFonts w:hint="eastAsia"/>
          <w:szCs w:val="21"/>
        </w:rPr>
        <w:t>、复制操作</w:t>
      </w:r>
      <w:r>
        <w:rPr>
          <w:rFonts w:hint="eastAsia"/>
          <w:szCs w:val="21"/>
        </w:rPr>
        <w:t xml:space="preserve">      C</w:t>
      </w:r>
      <w:r>
        <w:rPr>
          <w:rFonts w:hint="eastAsia"/>
          <w:szCs w:val="21"/>
        </w:rPr>
        <w:t>、删除操作</w:t>
      </w:r>
      <w:r>
        <w:rPr>
          <w:rFonts w:hint="eastAsia"/>
          <w:szCs w:val="21"/>
        </w:rPr>
        <w:t xml:space="preserve">    D</w:t>
      </w:r>
      <w:r>
        <w:rPr>
          <w:rFonts w:hint="eastAsia"/>
          <w:szCs w:val="21"/>
        </w:rPr>
        <w:t>、非法操作</w:t>
      </w:r>
    </w:p>
    <w:p w14:paraId="058803F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中，将一部分内容改为四号楷体，然后紧接这部分内容后输入新的文字，则新输入的文字字号和字体分别为</w:t>
      </w:r>
      <w:r>
        <w:rPr>
          <w:rFonts w:hAnsi="宋体" w:hint="eastAsia"/>
          <w:szCs w:val="21"/>
        </w:rPr>
        <w:t>____</w:t>
      </w:r>
      <w:r>
        <w:rPr>
          <w:rFonts w:hAnsi="宋体" w:hint="eastAsia"/>
          <w:szCs w:val="21"/>
        </w:rPr>
        <w:t>。</w:t>
      </w:r>
    </w:p>
    <w:p w14:paraId="4E0D4F75"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、四号楷体</w:t>
      </w:r>
      <w:r>
        <w:rPr>
          <w:rFonts w:hint="eastAsia"/>
          <w:szCs w:val="21"/>
        </w:rPr>
        <w:t xml:space="preserve">    B</w:t>
      </w:r>
      <w:r>
        <w:rPr>
          <w:rFonts w:hint="eastAsia"/>
          <w:szCs w:val="21"/>
        </w:rPr>
        <w:t>、五号楷体</w:t>
      </w:r>
      <w:r>
        <w:rPr>
          <w:rFonts w:hint="eastAsia"/>
          <w:szCs w:val="21"/>
        </w:rPr>
        <w:t xml:space="preserve">    C</w:t>
      </w:r>
      <w:r>
        <w:rPr>
          <w:rFonts w:hint="eastAsia"/>
          <w:szCs w:val="21"/>
        </w:rPr>
        <w:t>、五号宋体</w:t>
      </w:r>
      <w:r>
        <w:rPr>
          <w:rFonts w:hint="eastAsia"/>
          <w:szCs w:val="21"/>
        </w:rPr>
        <w:t xml:space="preserve">    D</w:t>
      </w:r>
      <w:r>
        <w:rPr>
          <w:rFonts w:hint="eastAsia"/>
          <w:szCs w:val="21"/>
        </w:rPr>
        <w:t>、不能确定</w:t>
      </w:r>
    </w:p>
    <w:p w14:paraId="6FAE19D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中，以下关于文字设置的说法正确的是</w:t>
      </w:r>
      <w:r>
        <w:rPr>
          <w:rFonts w:hAnsi="宋体" w:hint="eastAsia"/>
          <w:szCs w:val="21"/>
        </w:rPr>
        <w:t>____</w:t>
      </w:r>
      <w:r>
        <w:rPr>
          <w:rFonts w:hAnsi="宋体" w:hint="eastAsia"/>
          <w:szCs w:val="21"/>
        </w:rPr>
        <w:t>。</w:t>
      </w:r>
    </w:p>
    <w:p w14:paraId="05221AE3" w14:textId="77777777" w:rsidR="00A501B3" w:rsidRDefault="00A501B3">
      <w:pPr>
        <w:adjustRightInd w:val="0"/>
        <w:snapToGrid w:val="0"/>
        <w:spacing w:line="360" w:lineRule="auto"/>
        <w:rPr>
          <w:szCs w:val="21"/>
        </w:rPr>
      </w:pPr>
      <w:r>
        <w:rPr>
          <w:rFonts w:hint="eastAsia"/>
          <w:szCs w:val="21"/>
        </w:rPr>
        <w:t>A</w:t>
      </w:r>
      <w:r>
        <w:rPr>
          <w:rFonts w:hint="eastAsia"/>
          <w:szCs w:val="21"/>
        </w:rPr>
        <w:t>、默认字体有宋体、黑体、楷体、隶</w:t>
      </w:r>
    </w:p>
    <w:p w14:paraId="086E1890" w14:textId="77777777" w:rsidR="00A501B3" w:rsidRDefault="00A501B3">
      <w:pPr>
        <w:adjustRightInd w:val="0"/>
        <w:snapToGrid w:val="0"/>
        <w:spacing w:line="360" w:lineRule="auto"/>
        <w:rPr>
          <w:szCs w:val="21"/>
        </w:rPr>
      </w:pPr>
      <w:r>
        <w:rPr>
          <w:rFonts w:hint="eastAsia"/>
          <w:szCs w:val="21"/>
        </w:rPr>
        <w:t>B</w:t>
      </w:r>
      <w:r>
        <w:rPr>
          <w:rFonts w:hint="eastAsia"/>
          <w:szCs w:val="21"/>
        </w:rPr>
        <w:t>、文字格式工具栏中加粗按钮可以设置文字的颜色</w:t>
      </w:r>
    </w:p>
    <w:p w14:paraId="02B0F23B" w14:textId="77777777" w:rsidR="00A501B3" w:rsidRDefault="00A501B3">
      <w:pPr>
        <w:adjustRightInd w:val="0"/>
        <w:snapToGrid w:val="0"/>
        <w:spacing w:line="360" w:lineRule="auto"/>
        <w:rPr>
          <w:szCs w:val="21"/>
        </w:rPr>
      </w:pPr>
      <w:r>
        <w:rPr>
          <w:rFonts w:hint="eastAsia"/>
          <w:szCs w:val="21"/>
        </w:rPr>
        <w:t>C</w:t>
      </w:r>
      <w:r>
        <w:rPr>
          <w:rFonts w:hint="eastAsia"/>
          <w:szCs w:val="21"/>
        </w:rPr>
        <w:t>、利用格式菜单打开字体对话框，可以设置字符间距</w:t>
      </w:r>
    </w:p>
    <w:p w14:paraId="59497176"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、利用格式菜单打开段落对话框，可以设置字符间距</w:t>
      </w:r>
      <w:r>
        <w:rPr>
          <w:rFonts w:hint="eastAsia"/>
          <w:szCs w:val="21"/>
        </w:rPr>
        <w:t xml:space="preserve"> </w:t>
      </w:r>
    </w:p>
    <w:p w14:paraId="7192A64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的编辑状态，执行两次剪切操作，则剪贴板中</w:t>
      </w:r>
      <w:r>
        <w:rPr>
          <w:rFonts w:hAnsi="宋体" w:hint="eastAsia"/>
          <w:szCs w:val="21"/>
        </w:rPr>
        <w:t>____</w:t>
      </w:r>
    </w:p>
    <w:p w14:paraId="22016CDA" w14:textId="77777777" w:rsidR="00A501B3" w:rsidRDefault="00A501B3">
      <w:pPr>
        <w:adjustRightInd w:val="0"/>
        <w:snapToGrid w:val="0"/>
        <w:spacing w:line="360" w:lineRule="auto"/>
        <w:rPr>
          <w:szCs w:val="21"/>
        </w:rPr>
      </w:pPr>
      <w:r>
        <w:rPr>
          <w:rFonts w:hint="eastAsia"/>
          <w:szCs w:val="21"/>
        </w:rPr>
        <w:t>A</w:t>
      </w:r>
      <w:r>
        <w:rPr>
          <w:rFonts w:hint="eastAsia"/>
          <w:szCs w:val="21"/>
        </w:rPr>
        <w:t>、仅有第一次被剪切的内容</w:t>
      </w:r>
      <w:r>
        <w:rPr>
          <w:rFonts w:hint="eastAsia"/>
          <w:szCs w:val="21"/>
        </w:rPr>
        <w:t xml:space="preserve">          </w:t>
      </w:r>
      <w:r>
        <w:rPr>
          <w:rFonts w:hint="eastAsia"/>
          <w:szCs w:val="21"/>
          <w:highlight w:val="yellow"/>
        </w:rPr>
        <w:t>B</w:t>
      </w:r>
      <w:r>
        <w:rPr>
          <w:rFonts w:hint="eastAsia"/>
          <w:szCs w:val="21"/>
          <w:highlight w:val="yellow"/>
        </w:rPr>
        <w:t>、仅有第二次被剪切的内容</w:t>
      </w:r>
      <w:r>
        <w:rPr>
          <w:rFonts w:hint="eastAsia"/>
          <w:szCs w:val="21"/>
        </w:rPr>
        <w:t xml:space="preserve"> </w:t>
      </w:r>
    </w:p>
    <w:p w14:paraId="2BB99B46" w14:textId="77777777" w:rsidR="00A501B3" w:rsidRDefault="00A501B3">
      <w:pPr>
        <w:adjustRightInd w:val="0"/>
        <w:snapToGrid w:val="0"/>
        <w:spacing w:line="360" w:lineRule="auto"/>
        <w:rPr>
          <w:szCs w:val="21"/>
        </w:rPr>
      </w:pPr>
      <w:r>
        <w:rPr>
          <w:rFonts w:hint="eastAsia"/>
          <w:szCs w:val="21"/>
        </w:rPr>
        <w:t>C</w:t>
      </w:r>
      <w:r>
        <w:rPr>
          <w:rFonts w:hint="eastAsia"/>
          <w:szCs w:val="21"/>
        </w:rPr>
        <w:t>、有两次被剪切的内容</w:t>
      </w:r>
      <w:r>
        <w:rPr>
          <w:rFonts w:hint="eastAsia"/>
          <w:szCs w:val="21"/>
        </w:rPr>
        <w:t xml:space="preserve">             D</w:t>
      </w:r>
      <w:r>
        <w:rPr>
          <w:rFonts w:hint="eastAsia"/>
          <w:szCs w:val="21"/>
        </w:rPr>
        <w:t>、内容被清除</w:t>
      </w:r>
    </w:p>
    <w:p w14:paraId="0A86892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在磁盘上发现计算机病毒后，最彻底的解决办法是</w:t>
      </w:r>
      <w:r>
        <w:rPr>
          <w:rFonts w:hAnsi="宋体" w:hint="eastAsia"/>
          <w:szCs w:val="21"/>
        </w:rPr>
        <w:t>____</w:t>
      </w:r>
      <w:r>
        <w:rPr>
          <w:rFonts w:hAnsi="宋体" w:hint="eastAsia"/>
          <w:szCs w:val="21"/>
        </w:rPr>
        <w:t>。</w:t>
      </w:r>
    </w:p>
    <w:p w14:paraId="6647490B" w14:textId="77777777" w:rsidR="00A501B3" w:rsidRDefault="00A501B3">
      <w:pPr>
        <w:adjustRightInd w:val="0"/>
        <w:snapToGrid w:val="0"/>
        <w:spacing w:line="360" w:lineRule="auto"/>
        <w:rPr>
          <w:szCs w:val="21"/>
        </w:rPr>
      </w:pPr>
      <w:r>
        <w:rPr>
          <w:rFonts w:hint="eastAsia"/>
          <w:szCs w:val="21"/>
        </w:rPr>
        <w:t>A</w:t>
      </w:r>
      <w:r>
        <w:rPr>
          <w:rFonts w:hint="eastAsia"/>
          <w:szCs w:val="21"/>
        </w:rPr>
        <w:t>、删除已感染的磁盘文件</w:t>
      </w:r>
      <w:r>
        <w:rPr>
          <w:rFonts w:hint="eastAsia"/>
          <w:szCs w:val="21"/>
        </w:rPr>
        <w:t xml:space="preserve">    B</w:t>
      </w:r>
      <w:r>
        <w:rPr>
          <w:rFonts w:hint="eastAsia"/>
          <w:szCs w:val="21"/>
        </w:rPr>
        <w:t>、用杀毒软件处理</w:t>
      </w:r>
    </w:p>
    <w:p w14:paraId="57CA2295" w14:textId="77777777" w:rsidR="00A501B3" w:rsidRDefault="00A501B3">
      <w:pPr>
        <w:adjustRightInd w:val="0"/>
        <w:snapToGrid w:val="0"/>
        <w:spacing w:line="360" w:lineRule="auto"/>
        <w:rPr>
          <w:szCs w:val="21"/>
        </w:rPr>
      </w:pPr>
      <w:r>
        <w:rPr>
          <w:rFonts w:hint="eastAsia"/>
          <w:szCs w:val="21"/>
        </w:rPr>
        <w:t>C</w:t>
      </w:r>
      <w:r>
        <w:rPr>
          <w:rFonts w:hint="eastAsia"/>
          <w:szCs w:val="21"/>
        </w:rPr>
        <w:t>、删除所有的磁盘文件</w:t>
      </w:r>
      <w:r>
        <w:rPr>
          <w:rFonts w:hint="eastAsia"/>
          <w:szCs w:val="21"/>
        </w:rPr>
        <w:t xml:space="preserve">      </w:t>
      </w:r>
      <w:r>
        <w:rPr>
          <w:rFonts w:hint="eastAsia"/>
          <w:szCs w:val="21"/>
          <w:highlight w:val="yellow"/>
        </w:rPr>
        <w:t>D</w:t>
      </w:r>
      <w:r>
        <w:rPr>
          <w:rFonts w:hint="eastAsia"/>
          <w:szCs w:val="21"/>
          <w:highlight w:val="yellow"/>
        </w:rPr>
        <w:t>、彻底格式化磁盘</w:t>
      </w:r>
    </w:p>
    <w:p w14:paraId="009D841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在地址栏中输入</w:t>
      </w:r>
      <w:r>
        <w:rPr>
          <w:rFonts w:hAnsi="宋体" w:hint="eastAsia"/>
          <w:szCs w:val="21"/>
        </w:rPr>
        <w:t>ftp://zjedu</w:t>
      </w:r>
      <w:r>
        <w:rPr>
          <w:rFonts w:hAnsi="宋体" w:hint="eastAsia"/>
          <w:szCs w:val="21"/>
        </w:rPr>
        <w:t>。</w:t>
      </w:r>
      <w:r>
        <w:rPr>
          <w:rFonts w:hAnsi="宋体" w:hint="eastAsia"/>
          <w:szCs w:val="21"/>
        </w:rPr>
        <w:t>.net</w:t>
      </w:r>
      <w:r>
        <w:rPr>
          <w:rFonts w:hAnsi="宋体" w:hint="eastAsia"/>
          <w:szCs w:val="21"/>
        </w:rPr>
        <w:t>、</w:t>
      </w:r>
      <w:r>
        <w:rPr>
          <w:rFonts w:hAnsi="宋体" w:hint="eastAsia"/>
          <w:szCs w:val="21"/>
        </w:rPr>
        <w:t>cn</w:t>
      </w:r>
      <w:r>
        <w:rPr>
          <w:rFonts w:hAnsi="宋体" w:hint="eastAsia"/>
          <w:szCs w:val="21"/>
        </w:rPr>
        <w:t>后，</w:t>
      </w:r>
      <w:r>
        <w:rPr>
          <w:rFonts w:hAnsi="宋体" w:hint="eastAsia"/>
          <w:szCs w:val="21"/>
        </w:rPr>
        <w:t>URL</w:t>
      </w:r>
      <w:r>
        <w:rPr>
          <w:rFonts w:hAnsi="宋体" w:hint="eastAsia"/>
          <w:szCs w:val="21"/>
        </w:rPr>
        <w:t>所采用的</w:t>
      </w:r>
      <w:r>
        <w:rPr>
          <w:rFonts w:hAnsi="宋体" w:hint="eastAsia"/>
          <w:szCs w:val="21"/>
        </w:rPr>
        <w:t>Internet</w:t>
      </w:r>
      <w:r>
        <w:rPr>
          <w:rFonts w:hAnsi="宋体" w:hint="eastAsia"/>
          <w:szCs w:val="21"/>
        </w:rPr>
        <w:t>协议是</w:t>
      </w:r>
      <w:r>
        <w:rPr>
          <w:rFonts w:hAnsi="宋体" w:hint="eastAsia"/>
          <w:szCs w:val="21"/>
        </w:rPr>
        <w:t>____</w:t>
      </w:r>
    </w:p>
    <w:p w14:paraId="35E08D7E"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FTP</w:t>
      </w:r>
      <w:r>
        <w:rPr>
          <w:rFonts w:hint="eastAsia"/>
          <w:szCs w:val="21"/>
        </w:rPr>
        <w:t xml:space="preserve">      B</w:t>
      </w:r>
      <w:r>
        <w:rPr>
          <w:rFonts w:hint="eastAsia"/>
          <w:szCs w:val="21"/>
        </w:rPr>
        <w:t>、</w:t>
      </w:r>
      <w:r>
        <w:rPr>
          <w:rFonts w:hint="eastAsia"/>
          <w:szCs w:val="21"/>
        </w:rPr>
        <w:t>WWW      C</w:t>
      </w:r>
      <w:r>
        <w:rPr>
          <w:rFonts w:hint="eastAsia"/>
          <w:szCs w:val="21"/>
        </w:rPr>
        <w:t>、</w:t>
      </w:r>
      <w:r>
        <w:rPr>
          <w:rFonts w:hint="eastAsia"/>
          <w:szCs w:val="21"/>
        </w:rPr>
        <w:t>NEWS        D</w:t>
      </w:r>
      <w:r>
        <w:rPr>
          <w:rFonts w:hint="eastAsia"/>
          <w:szCs w:val="21"/>
        </w:rPr>
        <w:t>、</w:t>
      </w:r>
      <w:r>
        <w:rPr>
          <w:rFonts w:hint="eastAsia"/>
          <w:szCs w:val="21"/>
        </w:rPr>
        <w:t>MAILTO</w:t>
      </w:r>
    </w:p>
    <w:p w14:paraId="02A0E44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在计算机内部，计算机能够直接执行的程序语言是</w:t>
      </w:r>
      <w:r>
        <w:rPr>
          <w:rFonts w:hAnsi="宋体" w:hint="eastAsia"/>
          <w:szCs w:val="21"/>
        </w:rPr>
        <w:t>____</w:t>
      </w:r>
    </w:p>
    <w:p w14:paraId="7162645D" w14:textId="77777777" w:rsidR="00A501B3" w:rsidRDefault="00A501B3">
      <w:pPr>
        <w:adjustRightInd w:val="0"/>
        <w:snapToGrid w:val="0"/>
        <w:spacing w:line="360" w:lineRule="auto"/>
        <w:rPr>
          <w:szCs w:val="21"/>
        </w:rPr>
      </w:pPr>
      <w:r>
        <w:rPr>
          <w:rFonts w:hint="eastAsia"/>
          <w:szCs w:val="21"/>
        </w:rPr>
        <w:t>A</w:t>
      </w:r>
      <w:r>
        <w:rPr>
          <w:rFonts w:hint="eastAsia"/>
          <w:szCs w:val="21"/>
        </w:rPr>
        <w:t>、汇编语言</w:t>
      </w:r>
      <w:r>
        <w:rPr>
          <w:rFonts w:hint="eastAsia"/>
          <w:szCs w:val="21"/>
        </w:rPr>
        <w:t xml:space="preserve">      B</w:t>
      </w:r>
      <w:r>
        <w:rPr>
          <w:rFonts w:hint="eastAsia"/>
          <w:szCs w:val="21"/>
        </w:rPr>
        <w:t>、</w:t>
      </w:r>
      <w:r>
        <w:rPr>
          <w:rFonts w:hint="eastAsia"/>
          <w:szCs w:val="21"/>
        </w:rPr>
        <w:t>C++</w:t>
      </w:r>
      <w:r>
        <w:rPr>
          <w:rFonts w:hint="eastAsia"/>
          <w:szCs w:val="21"/>
        </w:rPr>
        <w:t>语言</w:t>
      </w:r>
      <w:r>
        <w:rPr>
          <w:rFonts w:hint="eastAsia"/>
          <w:szCs w:val="21"/>
        </w:rPr>
        <w:t xml:space="preserve">      </w:t>
      </w:r>
      <w:r>
        <w:rPr>
          <w:rFonts w:hint="eastAsia"/>
          <w:szCs w:val="21"/>
          <w:highlight w:val="yellow"/>
        </w:rPr>
        <w:t>C</w:t>
      </w:r>
      <w:r>
        <w:rPr>
          <w:rFonts w:hint="eastAsia"/>
          <w:szCs w:val="21"/>
          <w:highlight w:val="yellow"/>
        </w:rPr>
        <w:t>、机器语言</w:t>
      </w:r>
      <w:r>
        <w:rPr>
          <w:rFonts w:hint="eastAsia"/>
          <w:szCs w:val="21"/>
        </w:rPr>
        <w:t xml:space="preserve">      D</w:t>
      </w:r>
      <w:r>
        <w:rPr>
          <w:rFonts w:hint="eastAsia"/>
          <w:szCs w:val="21"/>
        </w:rPr>
        <w:t>、高级语言</w:t>
      </w:r>
    </w:p>
    <w:p w14:paraId="66B1253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在计算机内部，能够按照人们事先给定的指令步骤、统一指挥各部件有条不紊地协调工作的是</w:t>
      </w:r>
      <w:r>
        <w:rPr>
          <w:rFonts w:hAnsi="宋体" w:hint="eastAsia"/>
          <w:szCs w:val="21"/>
        </w:rPr>
        <w:t>____</w:t>
      </w:r>
    </w:p>
    <w:p w14:paraId="34ECBED0" w14:textId="77777777" w:rsidR="00A501B3" w:rsidRDefault="00A501B3">
      <w:pPr>
        <w:adjustRightInd w:val="0"/>
        <w:snapToGrid w:val="0"/>
        <w:spacing w:line="360" w:lineRule="auto"/>
        <w:rPr>
          <w:szCs w:val="21"/>
        </w:rPr>
      </w:pPr>
      <w:r>
        <w:rPr>
          <w:rFonts w:hint="eastAsia"/>
          <w:szCs w:val="21"/>
        </w:rPr>
        <w:t>A</w:t>
      </w:r>
      <w:r>
        <w:rPr>
          <w:rFonts w:hint="eastAsia"/>
          <w:szCs w:val="21"/>
        </w:rPr>
        <w:t>、运算器</w:t>
      </w:r>
      <w:r>
        <w:rPr>
          <w:rFonts w:hint="eastAsia"/>
          <w:szCs w:val="21"/>
        </w:rPr>
        <w:t xml:space="preserve">      B</w:t>
      </w:r>
      <w:r>
        <w:rPr>
          <w:rFonts w:hint="eastAsia"/>
          <w:szCs w:val="21"/>
        </w:rPr>
        <w:t>、放大器</w:t>
      </w:r>
      <w:r>
        <w:rPr>
          <w:rFonts w:hint="eastAsia"/>
          <w:szCs w:val="21"/>
        </w:rPr>
        <w:t xml:space="preserve">      </w:t>
      </w:r>
      <w:r>
        <w:rPr>
          <w:rFonts w:hint="eastAsia"/>
          <w:szCs w:val="21"/>
          <w:highlight w:val="yellow"/>
        </w:rPr>
        <w:t>C</w:t>
      </w:r>
      <w:r>
        <w:rPr>
          <w:rFonts w:hint="eastAsia"/>
          <w:szCs w:val="21"/>
          <w:highlight w:val="yellow"/>
        </w:rPr>
        <w:t>、控制器</w:t>
      </w:r>
      <w:r>
        <w:rPr>
          <w:rFonts w:hint="eastAsia"/>
          <w:szCs w:val="21"/>
        </w:rPr>
        <w:t xml:space="preserve">      D</w:t>
      </w:r>
      <w:r>
        <w:rPr>
          <w:rFonts w:hint="eastAsia"/>
          <w:szCs w:val="21"/>
        </w:rPr>
        <w:t>、存储器</w:t>
      </w:r>
    </w:p>
    <w:p w14:paraId="79610E9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在计算机网络中，为了使计算机或终端之间能够正确传送信息，必须按照</w:t>
      </w:r>
      <w:r>
        <w:rPr>
          <w:rFonts w:hAnsi="宋体" w:hint="eastAsia"/>
          <w:szCs w:val="21"/>
        </w:rPr>
        <w:t>____</w:t>
      </w:r>
      <w:r>
        <w:rPr>
          <w:rFonts w:hAnsi="宋体" w:hint="eastAsia"/>
          <w:szCs w:val="21"/>
        </w:rPr>
        <w:t>来相互通信。</w:t>
      </w:r>
    </w:p>
    <w:p w14:paraId="1B7ADA88" w14:textId="77777777" w:rsidR="00A501B3" w:rsidRDefault="00A501B3">
      <w:pPr>
        <w:adjustRightInd w:val="0"/>
        <w:snapToGrid w:val="0"/>
        <w:spacing w:line="360" w:lineRule="auto"/>
        <w:rPr>
          <w:szCs w:val="21"/>
        </w:rPr>
      </w:pPr>
      <w:r>
        <w:rPr>
          <w:rFonts w:hint="eastAsia"/>
          <w:szCs w:val="21"/>
        </w:rPr>
        <w:t>A</w:t>
      </w:r>
      <w:r>
        <w:rPr>
          <w:rFonts w:hint="eastAsia"/>
          <w:szCs w:val="21"/>
        </w:rPr>
        <w:t>、信息交换方式</w:t>
      </w:r>
      <w:r>
        <w:rPr>
          <w:rFonts w:hint="eastAsia"/>
          <w:szCs w:val="21"/>
        </w:rPr>
        <w:t xml:space="preserve">     B</w:t>
      </w:r>
      <w:r>
        <w:rPr>
          <w:rFonts w:hint="eastAsia"/>
          <w:szCs w:val="21"/>
        </w:rPr>
        <w:t>、网卡</w:t>
      </w:r>
      <w:r>
        <w:rPr>
          <w:rFonts w:hint="eastAsia"/>
          <w:szCs w:val="21"/>
        </w:rPr>
        <w:t xml:space="preserve">   C</w:t>
      </w:r>
      <w:r>
        <w:rPr>
          <w:rFonts w:hint="eastAsia"/>
          <w:szCs w:val="21"/>
        </w:rPr>
        <w:t>、传输装置</w:t>
      </w:r>
      <w:r>
        <w:rPr>
          <w:rFonts w:hint="eastAsia"/>
          <w:szCs w:val="21"/>
        </w:rPr>
        <w:t xml:space="preserve">   </w:t>
      </w:r>
      <w:r>
        <w:rPr>
          <w:rFonts w:hint="eastAsia"/>
          <w:szCs w:val="21"/>
          <w:highlight w:val="yellow"/>
        </w:rPr>
        <w:t>D</w:t>
      </w:r>
      <w:r>
        <w:rPr>
          <w:rFonts w:hint="eastAsia"/>
          <w:szCs w:val="21"/>
          <w:highlight w:val="yellow"/>
        </w:rPr>
        <w:t>、网络协议</w:t>
      </w:r>
    </w:p>
    <w:p w14:paraId="531E551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在计算机中，用来解释、执行程序中指令的部件是</w:t>
      </w:r>
      <w:r>
        <w:rPr>
          <w:rFonts w:hAnsi="宋体" w:hint="eastAsia"/>
          <w:szCs w:val="21"/>
        </w:rPr>
        <w:t>____</w:t>
      </w:r>
    </w:p>
    <w:p w14:paraId="4DB44533" w14:textId="77777777" w:rsidR="00A501B3" w:rsidRDefault="00A501B3">
      <w:pPr>
        <w:adjustRightInd w:val="0"/>
        <w:snapToGrid w:val="0"/>
        <w:spacing w:line="360" w:lineRule="auto"/>
        <w:rPr>
          <w:szCs w:val="21"/>
        </w:rPr>
      </w:pPr>
      <w:r>
        <w:rPr>
          <w:rFonts w:hint="eastAsia"/>
          <w:szCs w:val="21"/>
        </w:rPr>
        <w:t>A</w:t>
      </w:r>
      <w:r>
        <w:rPr>
          <w:rFonts w:hint="eastAsia"/>
          <w:szCs w:val="21"/>
        </w:rPr>
        <w:t>、运算器</w:t>
      </w:r>
      <w:r>
        <w:rPr>
          <w:rFonts w:hint="eastAsia"/>
          <w:szCs w:val="21"/>
        </w:rPr>
        <w:t xml:space="preserve">    B</w:t>
      </w:r>
      <w:r>
        <w:rPr>
          <w:rFonts w:hint="eastAsia"/>
          <w:szCs w:val="21"/>
        </w:rPr>
        <w:t xml:space="preserve">、存储器　</w:t>
      </w:r>
      <w:r>
        <w:rPr>
          <w:rFonts w:hint="eastAsia"/>
          <w:szCs w:val="21"/>
        </w:rPr>
        <w:t xml:space="preserve">  </w:t>
      </w:r>
      <w:r>
        <w:rPr>
          <w:rFonts w:hint="eastAsia"/>
          <w:szCs w:val="21"/>
          <w:highlight w:val="yellow"/>
        </w:rPr>
        <w:t>C</w:t>
      </w:r>
      <w:r>
        <w:rPr>
          <w:rFonts w:hint="eastAsia"/>
          <w:szCs w:val="21"/>
          <w:highlight w:val="yellow"/>
        </w:rPr>
        <w:t>、控制器</w:t>
      </w:r>
      <w:r>
        <w:rPr>
          <w:rFonts w:hint="eastAsia"/>
          <w:szCs w:val="21"/>
        </w:rPr>
        <w:t xml:space="preserve">    D</w:t>
      </w:r>
      <w:r>
        <w:rPr>
          <w:rFonts w:hint="eastAsia"/>
          <w:szCs w:val="21"/>
        </w:rPr>
        <w:t>、鼠标器</w:t>
      </w:r>
    </w:p>
    <w:p w14:paraId="17CFA58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在计算机中，用文字、图像、语言、情景、现象等所表示的内容都可称为</w:t>
      </w:r>
      <w:r>
        <w:rPr>
          <w:rFonts w:hAnsi="宋体" w:hint="eastAsia"/>
          <w:szCs w:val="21"/>
        </w:rPr>
        <w:t>____</w:t>
      </w:r>
    </w:p>
    <w:p w14:paraId="140EB48B" w14:textId="77777777" w:rsidR="00A501B3" w:rsidRDefault="00A501B3">
      <w:pPr>
        <w:adjustRightInd w:val="0"/>
        <w:snapToGrid w:val="0"/>
        <w:spacing w:line="360" w:lineRule="auto"/>
        <w:rPr>
          <w:szCs w:val="21"/>
        </w:rPr>
      </w:pPr>
      <w:r>
        <w:rPr>
          <w:rFonts w:hint="eastAsia"/>
          <w:szCs w:val="21"/>
        </w:rPr>
        <w:t>A</w:t>
      </w:r>
      <w:r>
        <w:rPr>
          <w:rFonts w:hint="eastAsia"/>
          <w:szCs w:val="21"/>
        </w:rPr>
        <w:t>、表象</w:t>
      </w:r>
      <w:r>
        <w:rPr>
          <w:rFonts w:hint="eastAsia"/>
          <w:szCs w:val="21"/>
        </w:rPr>
        <w:t xml:space="preserve">        B</w:t>
      </w:r>
      <w:r>
        <w:rPr>
          <w:rFonts w:hint="eastAsia"/>
          <w:szCs w:val="21"/>
        </w:rPr>
        <w:t>、文章</w:t>
      </w:r>
      <w:r>
        <w:rPr>
          <w:rFonts w:hint="eastAsia"/>
          <w:szCs w:val="21"/>
        </w:rPr>
        <w:t xml:space="preserve">        C</w:t>
      </w:r>
      <w:r>
        <w:rPr>
          <w:rFonts w:hint="eastAsia"/>
          <w:szCs w:val="21"/>
        </w:rPr>
        <w:t>、消息</w:t>
      </w:r>
      <w:r>
        <w:rPr>
          <w:rFonts w:hint="eastAsia"/>
          <w:szCs w:val="21"/>
        </w:rPr>
        <w:t xml:space="preserve">        </w:t>
      </w:r>
      <w:r>
        <w:rPr>
          <w:rFonts w:hint="eastAsia"/>
          <w:szCs w:val="21"/>
          <w:highlight w:val="yellow"/>
        </w:rPr>
        <w:t>D</w:t>
      </w:r>
      <w:r>
        <w:rPr>
          <w:rFonts w:hint="eastAsia"/>
          <w:szCs w:val="21"/>
          <w:highlight w:val="yellow"/>
        </w:rPr>
        <w:t>、信息</w:t>
      </w:r>
    </w:p>
    <w:p w14:paraId="1330F35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在计算机中存储数据的最小单位是</w:t>
      </w:r>
      <w:r>
        <w:rPr>
          <w:rFonts w:hAnsi="宋体" w:hint="eastAsia"/>
          <w:szCs w:val="21"/>
        </w:rPr>
        <w:t>____</w:t>
      </w:r>
    </w:p>
    <w:p w14:paraId="57F33474"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、字节</w:t>
      </w:r>
      <w:r>
        <w:rPr>
          <w:rFonts w:hint="eastAsia"/>
          <w:szCs w:val="21"/>
        </w:rPr>
        <w:t xml:space="preserve">      B</w:t>
      </w:r>
      <w:r>
        <w:rPr>
          <w:rFonts w:hint="eastAsia"/>
          <w:szCs w:val="21"/>
        </w:rPr>
        <w:t xml:space="preserve">、位　</w:t>
      </w:r>
      <w:r>
        <w:rPr>
          <w:rFonts w:hint="eastAsia"/>
          <w:szCs w:val="21"/>
        </w:rPr>
        <w:t xml:space="preserve">  C</w:t>
      </w:r>
      <w:r>
        <w:rPr>
          <w:rFonts w:hint="eastAsia"/>
          <w:szCs w:val="21"/>
        </w:rPr>
        <w:t>、字</w:t>
      </w:r>
      <w:r>
        <w:rPr>
          <w:rFonts w:hint="eastAsia"/>
          <w:szCs w:val="21"/>
        </w:rPr>
        <w:t xml:space="preserve">        D</w:t>
      </w:r>
      <w:r>
        <w:rPr>
          <w:rFonts w:hint="eastAsia"/>
          <w:szCs w:val="21"/>
        </w:rPr>
        <w:t>、双字</w:t>
      </w:r>
      <w:r>
        <w:rPr>
          <w:rFonts w:hint="eastAsia"/>
          <w:szCs w:val="21"/>
        </w:rPr>
        <w:t xml:space="preserve">    </w:t>
      </w:r>
    </w:p>
    <w:p w14:paraId="283031A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在计算机中应用最广的美国国家信息交换标准码是指</w:t>
      </w:r>
      <w:r>
        <w:rPr>
          <w:rFonts w:hAnsi="宋体" w:hint="eastAsia"/>
          <w:szCs w:val="21"/>
        </w:rPr>
        <w:t>____</w:t>
      </w:r>
    </w:p>
    <w:p w14:paraId="5BEE1355" w14:textId="77777777" w:rsidR="00A501B3" w:rsidRDefault="00A501B3">
      <w:pPr>
        <w:adjustRightInd w:val="0"/>
        <w:snapToGrid w:val="0"/>
        <w:spacing w:line="360" w:lineRule="auto"/>
        <w:rPr>
          <w:szCs w:val="21"/>
        </w:rPr>
      </w:pPr>
      <w:r>
        <w:rPr>
          <w:rFonts w:hint="eastAsia"/>
          <w:szCs w:val="21"/>
        </w:rPr>
        <w:t>A</w:t>
      </w:r>
      <w:r>
        <w:rPr>
          <w:rFonts w:hint="eastAsia"/>
          <w:szCs w:val="21"/>
        </w:rPr>
        <w:t>、音码</w:t>
      </w:r>
      <w:r>
        <w:rPr>
          <w:rFonts w:hint="eastAsia"/>
          <w:szCs w:val="21"/>
        </w:rPr>
        <w:t xml:space="preserve">     B</w:t>
      </w:r>
      <w:r>
        <w:rPr>
          <w:rFonts w:hint="eastAsia"/>
          <w:szCs w:val="21"/>
        </w:rPr>
        <w:t>、形码</w:t>
      </w:r>
      <w:r>
        <w:rPr>
          <w:rFonts w:hint="eastAsia"/>
          <w:szCs w:val="21"/>
        </w:rPr>
        <w:t xml:space="preserve">      C</w:t>
      </w:r>
      <w:r>
        <w:rPr>
          <w:rFonts w:hint="eastAsia"/>
          <w:szCs w:val="21"/>
        </w:rPr>
        <w:t>、条形码</w:t>
      </w:r>
      <w:r>
        <w:rPr>
          <w:rFonts w:hint="eastAsia"/>
          <w:szCs w:val="21"/>
        </w:rPr>
        <w:t xml:space="preserve">      </w:t>
      </w:r>
      <w:r>
        <w:rPr>
          <w:rFonts w:hint="eastAsia"/>
          <w:szCs w:val="21"/>
          <w:highlight w:val="yellow"/>
        </w:rPr>
        <w:t>D</w:t>
      </w:r>
      <w:r>
        <w:rPr>
          <w:rFonts w:hint="eastAsia"/>
          <w:szCs w:val="21"/>
          <w:highlight w:val="yellow"/>
        </w:rPr>
        <w:t>、</w:t>
      </w:r>
      <w:r>
        <w:rPr>
          <w:rFonts w:hint="eastAsia"/>
          <w:szCs w:val="21"/>
          <w:highlight w:val="yellow"/>
        </w:rPr>
        <w:t>ASCII</w:t>
      </w:r>
      <w:r>
        <w:rPr>
          <w:rFonts w:hint="eastAsia"/>
          <w:szCs w:val="21"/>
          <w:highlight w:val="yellow"/>
        </w:rPr>
        <w:t>码</w:t>
      </w:r>
    </w:p>
    <w:p w14:paraId="5768962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在建设主题网站时，有时候需要制作网站标志</w:t>
      </w:r>
      <w:r>
        <w:rPr>
          <w:rFonts w:hAnsi="宋体" w:hint="eastAsia"/>
          <w:szCs w:val="21"/>
        </w:rPr>
        <w:t>logo</w:t>
      </w:r>
      <w:r>
        <w:rPr>
          <w:rFonts w:hAnsi="宋体" w:hint="eastAsia"/>
          <w:szCs w:val="21"/>
        </w:rPr>
        <w:t>图片，应使用以下</w:t>
      </w:r>
      <w:r>
        <w:rPr>
          <w:rFonts w:hAnsi="宋体" w:hint="eastAsia"/>
          <w:szCs w:val="21"/>
        </w:rPr>
        <w:t>____</w:t>
      </w:r>
      <w:r>
        <w:rPr>
          <w:rFonts w:hAnsi="宋体" w:hint="eastAsia"/>
          <w:szCs w:val="21"/>
        </w:rPr>
        <w:t>软件进行制</w:t>
      </w:r>
      <w:r>
        <w:rPr>
          <w:rFonts w:hAnsi="宋体" w:hint="eastAsia"/>
          <w:szCs w:val="21"/>
        </w:rPr>
        <w:lastRenderedPageBreak/>
        <w:t>作。</w:t>
      </w:r>
    </w:p>
    <w:p w14:paraId="6254E35B"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Word       </w:t>
      </w:r>
      <w:r>
        <w:rPr>
          <w:rFonts w:hint="eastAsia"/>
          <w:szCs w:val="21"/>
          <w:highlight w:val="yellow"/>
        </w:rPr>
        <w:t>B</w:t>
      </w:r>
      <w:r>
        <w:rPr>
          <w:rFonts w:hint="eastAsia"/>
          <w:szCs w:val="21"/>
          <w:highlight w:val="yellow"/>
        </w:rPr>
        <w:t>、</w:t>
      </w:r>
      <w:r>
        <w:rPr>
          <w:rFonts w:hint="eastAsia"/>
          <w:szCs w:val="21"/>
          <w:highlight w:val="yellow"/>
        </w:rPr>
        <w:t>PhotoShop</w:t>
      </w:r>
      <w:r>
        <w:rPr>
          <w:rFonts w:hint="eastAsia"/>
          <w:szCs w:val="21"/>
        </w:rPr>
        <w:t xml:space="preserve">       C</w:t>
      </w:r>
      <w:r>
        <w:rPr>
          <w:rFonts w:hint="eastAsia"/>
          <w:szCs w:val="21"/>
        </w:rPr>
        <w:t>、</w:t>
      </w:r>
      <w:r>
        <w:rPr>
          <w:rFonts w:hint="eastAsia"/>
          <w:szCs w:val="21"/>
        </w:rPr>
        <w:t>Excel       D</w:t>
      </w:r>
      <w:r>
        <w:rPr>
          <w:rFonts w:hint="eastAsia"/>
          <w:szCs w:val="21"/>
        </w:rPr>
        <w:t>、</w:t>
      </w:r>
      <w:r>
        <w:rPr>
          <w:rFonts w:hint="eastAsia"/>
          <w:szCs w:val="21"/>
        </w:rPr>
        <w:t>PowerPoint</w:t>
      </w:r>
    </w:p>
    <w:p w14:paraId="6DA2F2B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在局域网中欲使一文件让其他人共享但不允许改变或删除，可以将该文件所在的文件夹共享属性设置为</w:t>
      </w:r>
      <w:r>
        <w:rPr>
          <w:rFonts w:hAnsi="宋体" w:hint="eastAsia"/>
          <w:szCs w:val="21"/>
        </w:rPr>
        <w:t>____</w:t>
      </w:r>
    </w:p>
    <w:p w14:paraId="1F45924C" w14:textId="77777777" w:rsidR="00A501B3" w:rsidRDefault="00A501B3">
      <w:pPr>
        <w:adjustRightInd w:val="0"/>
        <w:snapToGrid w:val="0"/>
        <w:spacing w:line="360" w:lineRule="auto"/>
        <w:rPr>
          <w:szCs w:val="21"/>
        </w:rPr>
      </w:pPr>
      <w:r>
        <w:rPr>
          <w:rFonts w:hint="eastAsia"/>
          <w:szCs w:val="21"/>
        </w:rPr>
        <w:t>A</w:t>
      </w:r>
      <w:r>
        <w:rPr>
          <w:rFonts w:hint="eastAsia"/>
          <w:szCs w:val="21"/>
        </w:rPr>
        <w:t>、更改</w:t>
      </w:r>
      <w:r>
        <w:rPr>
          <w:rFonts w:hint="eastAsia"/>
          <w:szCs w:val="21"/>
        </w:rPr>
        <w:t xml:space="preserve">        </w:t>
      </w:r>
      <w:r>
        <w:rPr>
          <w:rFonts w:hint="eastAsia"/>
          <w:szCs w:val="21"/>
          <w:highlight w:val="yellow"/>
        </w:rPr>
        <w:t>B</w:t>
      </w:r>
      <w:r>
        <w:rPr>
          <w:rFonts w:hint="eastAsia"/>
          <w:szCs w:val="21"/>
          <w:highlight w:val="yellow"/>
        </w:rPr>
        <w:t>、读取</w:t>
      </w:r>
      <w:r>
        <w:rPr>
          <w:rFonts w:hint="eastAsia"/>
          <w:szCs w:val="21"/>
        </w:rPr>
        <w:t xml:space="preserve">       C</w:t>
      </w:r>
      <w:r>
        <w:rPr>
          <w:rFonts w:hint="eastAsia"/>
          <w:szCs w:val="21"/>
        </w:rPr>
        <w:t>、不共享</w:t>
      </w:r>
      <w:r>
        <w:rPr>
          <w:rFonts w:hint="eastAsia"/>
          <w:szCs w:val="21"/>
        </w:rPr>
        <w:t xml:space="preserve">      D</w:t>
      </w:r>
      <w:r>
        <w:rPr>
          <w:rFonts w:hint="eastAsia"/>
          <w:szCs w:val="21"/>
        </w:rPr>
        <w:t>、完全控制</w:t>
      </w:r>
    </w:p>
    <w:p w14:paraId="4B0A3C5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在利用</w:t>
      </w:r>
      <w:r>
        <w:rPr>
          <w:rFonts w:hAnsi="宋体" w:hint="eastAsia"/>
          <w:szCs w:val="21"/>
        </w:rPr>
        <w:t>FrontpPage</w:t>
      </w:r>
      <w:r>
        <w:rPr>
          <w:rFonts w:hAnsi="宋体" w:hint="eastAsia"/>
          <w:szCs w:val="21"/>
        </w:rPr>
        <w:t>编辑网页时，要想观看网页在浏览器中的情形，应使用</w:t>
      </w:r>
      <w:r>
        <w:rPr>
          <w:rFonts w:hAnsi="宋体" w:hint="eastAsia"/>
          <w:szCs w:val="21"/>
        </w:rPr>
        <w:t xml:space="preserve">FrontpPage2000 </w:t>
      </w:r>
      <w:r>
        <w:rPr>
          <w:rFonts w:hAnsi="宋体" w:hint="eastAsia"/>
          <w:szCs w:val="21"/>
        </w:rPr>
        <w:t>网页视图窗口中的</w:t>
      </w:r>
      <w:r>
        <w:rPr>
          <w:rFonts w:hAnsi="宋体" w:hint="eastAsia"/>
          <w:szCs w:val="21"/>
        </w:rPr>
        <w:t>____</w:t>
      </w:r>
      <w:r>
        <w:rPr>
          <w:rFonts w:hAnsi="宋体" w:hint="eastAsia"/>
          <w:szCs w:val="21"/>
        </w:rPr>
        <w:t>标签。</w:t>
      </w:r>
    </w:p>
    <w:p w14:paraId="62BA6B96" w14:textId="77777777" w:rsidR="00A501B3" w:rsidRDefault="00A501B3">
      <w:pPr>
        <w:adjustRightInd w:val="0"/>
        <w:snapToGrid w:val="0"/>
        <w:spacing w:line="360" w:lineRule="auto"/>
        <w:rPr>
          <w:szCs w:val="21"/>
        </w:rPr>
      </w:pPr>
      <w:r>
        <w:rPr>
          <w:rFonts w:hint="eastAsia"/>
          <w:szCs w:val="21"/>
        </w:rPr>
        <w:t>A</w:t>
      </w:r>
      <w:r>
        <w:rPr>
          <w:rFonts w:hint="eastAsia"/>
          <w:szCs w:val="21"/>
        </w:rPr>
        <w:t>、打印预览</w:t>
      </w:r>
      <w:r>
        <w:rPr>
          <w:rFonts w:hint="eastAsia"/>
          <w:szCs w:val="21"/>
        </w:rPr>
        <w:t xml:space="preserve">    </w:t>
      </w:r>
      <w:r>
        <w:rPr>
          <w:rFonts w:hint="eastAsia"/>
          <w:szCs w:val="21"/>
          <w:highlight w:val="yellow"/>
        </w:rPr>
        <w:t>B</w:t>
      </w:r>
      <w:r>
        <w:rPr>
          <w:rFonts w:hint="eastAsia"/>
          <w:szCs w:val="21"/>
          <w:highlight w:val="yellow"/>
        </w:rPr>
        <w:t>、预览</w:t>
      </w:r>
      <w:r>
        <w:rPr>
          <w:rFonts w:hint="eastAsia"/>
          <w:szCs w:val="21"/>
        </w:rPr>
        <w:t xml:space="preserve">    C</w:t>
      </w:r>
      <w:r>
        <w:rPr>
          <w:rFonts w:hint="eastAsia"/>
          <w:szCs w:val="21"/>
        </w:rPr>
        <w:t>、打印</w:t>
      </w:r>
      <w:r>
        <w:rPr>
          <w:rFonts w:hint="eastAsia"/>
          <w:szCs w:val="21"/>
        </w:rPr>
        <w:t xml:space="preserve">    D</w:t>
      </w:r>
      <w:r>
        <w:rPr>
          <w:rFonts w:hint="eastAsia"/>
          <w:szCs w:val="21"/>
        </w:rPr>
        <w:t>、</w:t>
      </w:r>
      <w:r>
        <w:rPr>
          <w:rFonts w:hint="eastAsia"/>
          <w:szCs w:val="21"/>
        </w:rPr>
        <w:t>HTML</w:t>
      </w:r>
    </w:p>
    <w:p w14:paraId="24BE555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在日常生活中，我们经常需要使用数据库来处理许多事情，许多的管理系统都是建立在数据库的基础上的，请你从下列关于数据库管理优势的描述中，指出描述不正确的一种。</w:t>
      </w:r>
      <w:r>
        <w:rPr>
          <w:rFonts w:hAnsi="宋体" w:hint="eastAsia"/>
          <w:szCs w:val="21"/>
        </w:rPr>
        <w:t>____</w:t>
      </w:r>
    </w:p>
    <w:p w14:paraId="34DD1AD6" w14:textId="77777777" w:rsidR="00A501B3" w:rsidRDefault="00A501B3">
      <w:pPr>
        <w:adjustRightInd w:val="0"/>
        <w:snapToGrid w:val="0"/>
        <w:spacing w:line="360" w:lineRule="auto"/>
        <w:rPr>
          <w:szCs w:val="21"/>
        </w:rPr>
      </w:pPr>
      <w:r>
        <w:rPr>
          <w:rFonts w:hint="eastAsia"/>
          <w:szCs w:val="21"/>
        </w:rPr>
        <w:t>A</w:t>
      </w:r>
      <w:r>
        <w:rPr>
          <w:rFonts w:hint="eastAsia"/>
          <w:szCs w:val="21"/>
        </w:rPr>
        <w:t>、数据库管理操作方便、快捷，数据维护简单、安全。</w:t>
      </w:r>
    </w:p>
    <w:p w14:paraId="215B65FA" w14:textId="77777777" w:rsidR="00A501B3" w:rsidRDefault="00A501B3">
      <w:pPr>
        <w:adjustRightInd w:val="0"/>
        <w:snapToGrid w:val="0"/>
        <w:spacing w:line="360" w:lineRule="auto"/>
        <w:rPr>
          <w:szCs w:val="21"/>
        </w:rPr>
      </w:pPr>
      <w:r>
        <w:rPr>
          <w:rFonts w:hint="eastAsia"/>
          <w:szCs w:val="21"/>
        </w:rPr>
        <w:t>B</w:t>
      </w:r>
      <w:r>
        <w:rPr>
          <w:rFonts w:hint="eastAsia"/>
          <w:szCs w:val="21"/>
        </w:rPr>
        <w:t>、数据共享应用好，对于数据可以进行集中管理，可以通过网络等各种技术，使数据能够共享，提高数据的使用效率。</w:t>
      </w:r>
    </w:p>
    <w:p w14:paraId="4A63E051" w14:textId="77777777" w:rsidR="00A501B3" w:rsidRDefault="00A501B3">
      <w:pPr>
        <w:adjustRightInd w:val="0"/>
        <w:snapToGrid w:val="0"/>
        <w:spacing w:line="360" w:lineRule="auto"/>
        <w:rPr>
          <w:szCs w:val="21"/>
        </w:rPr>
      </w:pPr>
      <w:r>
        <w:rPr>
          <w:rFonts w:hint="eastAsia"/>
          <w:szCs w:val="21"/>
        </w:rPr>
        <w:t>C</w:t>
      </w:r>
      <w:r>
        <w:rPr>
          <w:rFonts w:hint="eastAsia"/>
          <w:szCs w:val="21"/>
        </w:rPr>
        <w:t>、检索统计准确，效率高，速度快。</w:t>
      </w:r>
    </w:p>
    <w:p w14:paraId="74A15B9D"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、能够存储大量的数据，不但可以存储文字，还可以存储图像、声音、视频等多媒体信息。但耗费空间。</w:t>
      </w:r>
    </w:p>
    <w:p w14:paraId="6D448E3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在网页制作中，为了统计访问者的信息，了解他们的意见，我们常用建立</w:t>
      </w:r>
      <w:r>
        <w:rPr>
          <w:rFonts w:hAnsi="宋体" w:hint="eastAsia"/>
          <w:szCs w:val="21"/>
        </w:rPr>
        <w:t>____</w:t>
      </w:r>
      <w:r>
        <w:rPr>
          <w:rFonts w:hAnsi="宋体" w:hint="eastAsia"/>
          <w:szCs w:val="21"/>
        </w:rPr>
        <w:t>办法实现。</w:t>
      </w:r>
    </w:p>
    <w:p w14:paraId="7A10E1AB" w14:textId="77777777" w:rsidR="00A501B3" w:rsidRDefault="00A501B3">
      <w:pPr>
        <w:adjustRightInd w:val="0"/>
        <w:snapToGrid w:val="0"/>
        <w:spacing w:line="360" w:lineRule="auto"/>
        <w:rPr>
          <w:szCs w:val="21"/>
        </w:rPr>
      </w:pPr>
      <w:r>
        <w:rPr>
          <w:rFonts w:hint="eastAsia"/>
          <w:szCs w:val="21"/>
        </w:rPr>
        <w:t>A</w:t>
      </w:r>
      <w:r>
        <w:rPr>
          <w:rFonts w:hint="eastAsia"/>
          <w:szCs w:val="21"/>
        </w:rPr>
        <w:t>、文字</w:t>
      </w:r>
      <w:r>
        <w:rPr>
          <w:rFonts w:hint="eastAsia"/>
          <w:szCs w:val="21"/>
        </w:rPr>
        <w:t xml:space="preserve">    B</w:t>
      </w:r>
      <w:r>
        <w:rPr>
          <w:rFonts w:hint="eastAsia"/>
          <w:szCs w:val="21"/>
        </w:rPr>
        <w:t>、表格</w:t>
      </w:r>
      <w:r>
        <w:rPr>
          <w:rFonts w:hint="eastAsia"/>
          <w:szCs w:val="21"/>
        </w:rPr>
        <w:t xml:space="preserve">    </w:t>
      </w:r>
      <w:r>
        <w:rPr>
          <w:rFonts w:hint="eastAsia"/>
          <w:szCs w:val="21"/>
          <w:highlight w:val="yellow"/>
        </w:rPr>
        <w:t>C</w:t>
      </w:r>
      <w:r>
        <w:rPr>
          <w:rFonts w:hint="eastAsia"/>
          <w:szCs w:val="21"/>
          <w:highlight w:val="yellow"/>
        </w:rPr>
        <w:t>、表单</w:t>
      </w:r>
      <w:r>
        <w:rPr>
          <w:rFonts w:hint="eastAsia"/>
          <w:szCs w:val="21"/>
        </w:rPr>
        <w:t xml:space="preserve">    D</w:t>
      </w:r>
      <w:r>
        <w:rPr>
          <w:rFonts w:hint="eastAsia"/>
          <w:szCs w:val="21"/>
        </w:rPr>
        <w:t>、框架</w:t>
      </w:r>
    </w:p>
    <w:p w14:paraId="74AE498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在网页制作中，我们经常用下列</w:t>
      </w:r>
      <w:r>
        <w:rPr>
          <w:rFonts w:hAnsi="宋体" w:hint="eastAsia"/>
          <w:szCs w:val="21"/>
        </w:rPr>
        <w:t>____</w:t>
      </w:r>
      <w:r>
        <w:rPr>
          <w:rFonts w:hAnsi="宋体" w:hint="eastAsia"/>
          <w:szCs w:val="21"/>
        </w:rPr>
        <w:t>办法进行页面布局。</w:t>
      </w:r>
    </w:p>
    <w:p w14:paraId="5D482D0A" w14:textId="77777777" w:rsidR="00A501B3" w:rsidRDefault="00A501B3">
      <w:pPr>
        <w:adjustRightInd w:val="0"/>
        <w:snapToGrid w:val="0"/>
        <w:spacing w:line="360" w:lineRule="auto"/>
        <w:rPr>
          <w:szCs w:val="21"/>
        </w:rPr>
      </w:pPr>
      <w:r>
        <w:rPr>
          <w:rFonts w:hint="eastAsia"/>
          <w:szCs w:val="21"/>
        </w:rPr>
        <w:t>A</w:t>
      </w:r>
      <w:r>
        <w:rPr>
          <w:rFonts w:hint="eastAsia"/>
          <w:szCs w:val="21"/>
        </w:rPr>
        <w:t>、文字</w:t>
      </w:r>
      <w:r>
        <w:rPr>
          <w:rFonts w:hint="eastAsia"/>
          <w:szCs w:val="21"/>
        </w:rPr>
        <w:t xml:space="preserve">    </w:t>
      </w:r>
      <w:r>
        <w:rPr>
          <w:rFonts w:hint="eastAsia"/>
          <w:szCs w:val="21"/>
          <w:highlight w:val="yellow"/>
        </w:rPr>
        <w:t>B</w:t>
      </w:r>
      <w:r>
        <w:rPr>
          <w:rFonts w:hint="eastAsia"/>
          <w:szCs w:val="21"/>
          <w:highlight w:val="yellow"/>
        </w:rPr>
        <w:t>、表格</w:t>
      </w:r>
      <w:r>
        <w:rPr>
          <w:rFonts w:hint="eastAsia"/>
          <w:szCs w:val="21"/>
        </w:rPr>
        <w:t xml:space="preserve">    C</w:t>
      </w:r>
      <w:r>
        <w:rPr>
          <w:rFonts w:hint="eastAsia"/>
          <w:szCs w:val="21"/>
        </w:rPr>
        <w:t>、表单</w:t>
      </w:r>
      <w:r>
        <w:rPr>
          <w:rFonts w:hint="eastAsia"/>
          <w:szCs w:val="21"/>
        </w:rPr>
        <w:t xml:space="preserve">    D</w:t>
      </w:r>
      <w:r>
        <w:rPr>
          <w:rFonts w:hint="eastAsia"/>
          <w:szCs w:val="21"/>
        </w:rPr>
        <w:t>、图片</w:t>
      </w:r>
      <w:r>
        <w:rPr>
          <w:rFonts w:hint="eastAsia"/>
          <w:szCs w:val="21"/>
        </w:rPr>
        <w:t xml:space="preserve"> </w:t>
      </w:r>
    </w:p>
    <w:p w14:paraId="34F4C6D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在网页中最为常用的两种图像格式是</w:t>
      </w:r>
      <w:r>
        <w:rPr>
          <w:rFonts w:hAnsi="宋体" w:hint="eastAsia"/>
          <w:szCs w:val="21"/>
        </w:rPr>
        <w:t>____</w:t>
      </w:r>
      <w:r>
        <w:rPr>
          <w:rFonts w:hAnsi="宋体" w:hint="eastAsia"/>
          <w:szCs w:val="21"/>
        </w:rPr>
        <w:t>。</w:t>
      </w:r>
    </w:p>
    <w:p w14:paraId="2D7D7A74"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JPEG</w:t>
      </w:r>
      <w:r>
        <w:rPr>
          <w:rFonts w:hint="eastAsia"/>
          <w:szCs w:val="21"/>
          <w:highlight w:val="yellow"/>
        </w:rPr>
        <w:t>和</w:t>
      </w:r>
      <w:r>
        <w:rPr>
          <w:rFonts w:hint="eastAsia"/>
          <w:szCs w:val="21"/>
          <w:highlight w:val="yellow"/>
        </w:rPr>
        <w:t>GIF</w:t>
      </w:r>
      <w:r>
        <w:rPr>
          <w:rFonts w:hint="eastAsia"/>
          <w:szCs w:val="21"/>
        </w:rPr>
        <w:t xml:space="preserve">            B</w:t>
      </w:r>
      <w:r>
        <w:rPr>
          <w:rFonts w:hint="eastAsia"/>
          <w:szCs w:val="21"/>
        </w:rPr>
        <w:t>、</w:t>
      </w:r>
      <w:r>
        <w:rPr>
          <w:rFonts w:hint="eastAsia"/>
          <w:szCs w:val="21"/>
        </w:rPr>
        <w:t>GIF</w:t>
      </w:r>
      <w:r>
        <w:rPr>
          <w:rFonts w:hint="eastAsia"/>
          <w:szCs w:val="21"/>
        </w:rPr>
        <w:t>和</w:t>
      </w:r>
      <w:r>
        <w:rPr>
          <w:rFonts w:hint="eastAsia"/>
          <w:szCs w:val="21"/>
        </w:rPr>
        <w:t xml:space="preserve">BMP </w:t>
      </w:r>
    </w:p>
    <w:p w14:paraId="41CF8523"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JPEG</w:t>
      </w:r>
      <w:r>
        <w:rPr>
          <w:rFonts w:hint="eastAsia"/>
          <w:szCs w:val="21"/>
        </w:rPr>
        <w:t>和</w:t>
      </w:r>
      <w:r>
        <w:rPr>
          <w:rFonts w:hint="eastAsia"/>
          <w:szCs w:val="21"/>
        </w:rPr>
        <w:t>PSD           D</w:t>
      </w:r>
      <w:r>
        <w:rPr>
          <w:rFonts w:hint="eastAsia"/>
          <w:szCs w:val="21"/>
        </w:rPr>
        <w:t>、</w:t>
      </w:r>
      <w:r>
        <w:rPr>
          <w:rFonts w:hint="eastAsia"/>
          <w:szCs w:val="21"/>
        </w:rPr>
        <w:t>BMP</w:t>
      </w:r>
      <w:r>
        <w:rPr>
          <w:rFonts w:hint="eastAsia"/>
          <w:szCs w:val="21"/>
        </w:rPr>
        <w:t>和</w:t>
      </w:r>
      <w:r>
        <w:rPr>
          <w:rFonts w:hint="eastAsia"/>
          <w:szCs w:val="21"/>
        </w:rPr>
        <w:t>PSD</w:t>
      </w:r>
    </w:p>
    <w:p w14:paraId="5133771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在网址</w:t>
      </w:r>
      <w:r>
        <w:rPr>
          <w:rFonts w:hAnsi="宋体" w:hint="eastAsia"/>
          <w:szCs w:val="21"/>
        </w:rPr>
        <w:t>www.cpcw.com</w:t>
      </w:r>
      <w:r>
        <w:rPr>
          <w:rFonts w:hAnsi="宋体" w:hint="eastAsia"/>
          <w:szCs w:val="21"/>
        </w:rPr>
        <w:t>中</w:t>
      </w:r>
      <w:r>
        <w:rPr>
          <w:rFonts w:hAnsi="宋体" w:hint="eastAsia"/>
          <w:szCs w:val="21"/>
        </w:rPr>
        <w:t>com</w:t>
      </w:r>
      <w:r>
        <w:rPr>
          <w:rFonts w:hAnsi="宋体" w:hint="eastAsia"/>
          <w:szCs w:val="21"/>
        </w:rPr>
        <w:t>是指</w:t>
      </w:r>
      <w:r>
        <w:rPr>
          <w:rFonts w:hAnsi="宋体" w:hint="eastAsia"/>
          <w:szCs w:val="21"/>
        </w:rPr>
        <w:t>____</w:t>
      </w:r>
      <w:r>
        <w:rPr>
          <w:rFonts w:hAnsi="宋体" w:hint="eastAsia"/>
          <w:szCs w:val="21"/>
        </w:rPr>
        <w:t>网站。</w:t>
      </w:r>
    </w:p>
    <w:p w14:paraId="3E6D86DA" w14:textId="77777777" w:rsidR="00A501B3" w:rsidRDefault="00A501B3">
      <w:pPr>
        <w:adjustRightInd w:val="0"/>
        <w:snapToGrid w:val="0"/>
        <w:spacing w:line="360" w:lineRule="auto"/>
        <w:rPr>
          <w:szCs w:val="21"/>
        </w:rPr>
      </w:pPr>
      <w:r>
        <w:rPr>
          <w:rFonts w:hint="eastAsia"/>
          <w:szCs w:val="21"/>
        </w:rPr>
        <w:t>A</w:t>
      </w:r>
      <w:r>
        <w:rPr>
          <w:rFonts w:hint="eastAsia"/>
          <w:szCs w:val="21"/>
        </w:rPr>
        <w:t>、公共类</w:t>
      </w:r>
      <w:r>
        <w:rPr>
          <w:rFonts w:hint="eastAsia"/>
          <w:szCs w:val="21"/>
        </w:rPr>
        <w:t xml:space="preserve">    </w:t>
      </w:r>
      <w:r>
        <w:rPr>
          <w:rFonts w:hint="eastAsia"/>
          <w:szCs w:val="21"/>
          <w:highlight w:val="yellow"/>
        </w:rPr>
        <w:t>B</w:t>
      </w:r>
      <w:r>
        <w:rPr>
          <w:rFonts w:hint="eastAsia"/>
          <w:szCs w:val="21"/>
          <w:highlight w:val="yellow"/>
        </w:rPr>
        <w:t>、商业类</w:t>
      </w:r>
      <w:r>
        <w:rPr>
          <w:rFonts w:hint="eastAsia"/>
          <w:szCs w:val="21"/>
        </w:rPr>
        <w:t xml:space="preserve">      C</w:t>
      </w:r>
      <w:r>
        <w:rPr>
          <w:rFonts w:hint="eastAsia"/>
          <w:szCs w:val="21"/>
        </w:rPr>
        <w:t>、政府类</w:t>
      </w:r>
      <w:r>
        <w:rPr>
          <w:rFonts w:hint="eastAsia"/>
          <w:szCs w:val="21"/>
        </w:rPr>
        <w:t xml:space="preserve">      D</w:t>
      </w:r>
      <w:r>
        <w:rPr>
          <w:rFonts w:hint="eastAsia"/>
          <w:szCs w:val="21"/>
        </w:rPr>
        <w:t>、教育类</w:t>
      </w:r>
      <w:r>
        <w:rPr>
          <w:rFonts w:hint="eastAsia"/>
          <w:szCs w:val="21"/>
        </w:rPr>
        <w:t xml:space="preserve"> </w:t>
      </w:r>
    </w:p>
    <w:p w14:paraId="0ADB219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在微机系统中，最基本的输入输出模块</w:t>
      </w:r>
      <w:r>
        <w:rPr>
          <w:rFonts w:hAnsi="宋体" w:hint="eastAsia"/>
          <w:szCs w:val="21"/>
        </w:rPr>
        <w:t>BIOS</w:t>
      </w:r>
      <w:r>
        <w:rPr>
          <w:rFonts w:hAnsi="宋体" w:hint="eastAsia"/>
          <w:szCs w:val="21"/>
        </w:rPr>
        <w:t>存放在</w:t>
      </w:r>
      <w:r>
        <w:rPr>
          <w:rFonts w:hAnsi="宋体" w:hint="eastAsia"/>
          <w:szCs w:val="21"/>
        </w:rPr>
        <w:t>____</w:t>
      </w:r>
    </w:p>
    <w:p w14:paraId="13A3F014" w14:textId="77777777" w:rsidR="00A501B3" w:rsidRDefault="00A501B3">
      <w:pPr>
        <w:adjustRightInd w:val="0"/>
        <w:snapToGrid w:val="0"/>
        <w:spacing w:line="360" w:lineRule="auto"/>
        <w:rPr>
          <w:szCs w:val="21"/>
        </w:rPr>
      </w:pPr>
      <w:r>
        <w:rPr>
          <w:rFonts w:hint="eastAsia"/>
          <w:szCs w:val="21"/>
        </w:rPr>
        <w:t>A\RAM</w:t>
      </w:r>
      <w:r>
        <w:rPr>
          <w:rFonts w:hint="eastAsia"/>
          <w:szCs w:val="21"/>
        </w:rPr>
        <w:t>中</w:t>
      </w:r>
      <w:r>
        <w:rPr>
          <w:rFonts w:hint="eastAsia"/>
          <w:szCs w:val="21"/>
        </w:rPr>
        <w:t xml:space="preserve"> </w:t>
      </w:r>
      <w:r>
        <w:rPr>
          <w:rFonts w:hint="eastAsia"/>
          <w:szCs w:val="21"/>
        </w:rPr>
        <w:t xml:space="preserve">　　</w:t>
      </w:r>
      <w:r>
        <w:rPr>
          <w:rFonts w:hint="eastAsia"/>
          <w:szCs w:val="21"/>
        </w:rPr>
        <w:t xml:space="preserve"> </w:t>
      </w:r>
      <w:r>
        <w:rPr>
          <w:rFonts w:hint="eastAsia"/>
          <w:szCs w:val="21"/>
          <w:highlight w:val="yellow"/>
        </w:rPr>
        <w:t>B</w:t>
      </w:r>
      <w:r>
        <w:rPr>
          <w:rFonts w:hint="eastAsia"/>
          <w:szCs w:val="21"/>
          <w:highlight w:val="yellow"/>
        </w:rPr>
        <w:t>、</w:t>
      </w:r>
      <w:r>
        <w:rPr>
          <w:rFonts w:hint="eastAsia"/>
          <w:szCs w:val="21"/>
          <w:highlight w:val="yellow"/>
        </w:rPr>
        <w:t>ROM</w:t>
      </w:r>
      <w:r>
        <w:rPr>
          <w:rFonts w:hint="eastAsia"/>
          <w:szCs w:val="21"/>
          <w:highlight w:val="yellow"/>
        </w:rPr>
        <w:t>中</w:t>
      </w:r>
      <w:r>
        <w:rPr>
          <w:rFonts w:hint="eastAsia"/>
          <w:szCs w:val="21"/>
        </w:rPr>
        <w:t xml:space="preserve"> </w:t>
      </w:r>
      <w:r>
        <w:rPr>
          <w:rFonts w:hint="eastAsia"/>
          <w:szCs w:val="21"/>
        </w:rPr>
        <w:t xml:space="preserve">　</w:t>
      </w:r>
      <w:r>
        <w:rPr>
          <w:rFonts w:hint="eastAsia"/>
          <w:szCs w:val="21"/>
        </w:rPr>
        <w:t>C</w:t>
      </w:r>
      <w:r>
        <w:rPr>
          <w:rFonts w:hint="eastAsia"/>
          <w:szCs w:val="21"/>
        </w:rPr>
        <w:t>、硬盘中</w:t>
      </w:r>
      <w:r>
        <w:rPr>
          <w:rFonts w:hint="eastAsia"/>
          <w:szCs w:val="21"/>
        </w:rPr>
        <w:t xml:space="preserve"> </w:t>
      </w:r>
      <w:r>
        <w:rPr>
          <w:rFonts w:hint="eastAsia"/>
          <w:szCs w:val="21"/>
        </w:rPr>
        <w:t xml:space="preserve">　　</w:t>
      </w:r>
      <w:r>
        <w:rPr>
          <w:rFonts w:hint="eastAsia"/>
          <w:szCs w:val="21"/>
        </w:rPr>
        <w:t>D</w:t>
      </w:r>
      <w:r>
        <w:rPr>
          <w:rFonts w:hint="eastAsia"/>
          <w:szCs w:val="21"/>
        </w:rPr>
        <w:t>、寄存器中</w:t>
      </w:r>
    </w:p>
    <w:p w14:paraId="133DE36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在微机中，</w:t>
      </w:r>
      <w:r>
        <w:rPr>
          <w:rFonts w:hAnsi="宋体" w:hint="eastAsia"/>
          <w:szCs w:val="21"/>
        </w:rPr>
        <w:t>Byte</w:t>
      </w:r>
      <w:r>
        <w:rPr>
          <w:rFonts w:hAnsi="宋体" w:hint="eastAsia"/>
          <w:szCs w:val="21"/>
        </w:rPr>
        <w:t>的中文含义是</w:t>
      </w:r>
      <w:r>
        <w:rPr>
          <w:rFonts w:hAnsi="宋体" w:hint="eastAsia"/>
          <w:szCs w:val="21"/>
        </w:rPr>
        <w:t>____</w:t>
      </w:r>
    </w:p>
    <w:p w14:paraId="484A4388" w14:textId="77777777" w:rsidR="00A501B3" w:rsidRDefault="00A501B3">
      <w:pPr>
        <w:adjustRightInd w:val="0"/>
        <w:snapToGrid w:val="0"/>
        <w:spacing w:line="360" w:lineRule="auto"/>
        <w:rPr>
          <w:szCs w:val="21"/>
        </w:rPr>
      </w:pPr>
      <w:r>
        <w:rPr>
          <w:rFonts w:hint="eastAsia"/>
          <w:szCs w:val="21"/>
        </w:rPr>
        <w:t>A</w:t>
      </w:r>
      <w:r>
        <w:rPr>
          <w:rFonts w:hint="eastAsia"/>
          <w:szCs w:val="21"/>
        </w:rPr>
        <w:t>、二进制位</w:t>
      </w:r>
      <w:r>
        <w:rPr>
          <w:rFonts w:hint="eastAsia"/>
          <w:szCs w:val="21"/>
        </w:rPr>
        <w:t xml:space="preserve">    B</w:t>
      </w:r>
      <w:r>
        <w:rPr>
          <w:rFonts w:hint="eastAsia"/>
          <w:szCs w:val="21"/>
        </w:rPr>
        <w:t>、字</w:t>
      </w:r>
      <w:r>
        <w:rPr>
          <w:rFonts w:hint="eastAsia"/>
          <w:szCs w:val="21"/>
        </w:rPr>
        <w:t xml:space="preserve">    </w:t>
      </w:r>
      <w:r>
        <w:rPr>
          <w:rFonts w:hint="eastAsia"/>
          <w:szCs w:val="21"/>
          <w:highlight w:val="yellow"/>
        </w:rPr>
        <w:t>C</w:t>
      </w:r>
      <w:r>
        <w:rPr>
          <w:rFonts w:hint="eastAsia"/>
          <w:szCs w:val="21"/>
          <w:highlight w:val="yellow"/>
        </w:rPr>
        <w:t>、字节</w:t>
      </w:r>
      <w:r>
        <w:rPr>
          <w:rFonts w:hint="eastAsia"/>
          <w:szCs w:val="21"/>
        </w:rPr>
        <w:t xml:space="preserve">    D</w:t>
      </w:r>
      <w:r>
        <w:rPr>
          <w:rFonts w:hint="eastAsia"/>
          <w:szCs w:val="21"/>
        </w:rPr>
        <w:t>、双字</w:t>
      </w:r>
      <w:r>
        <w:rPr>
          <w:rFonts w:hint="eastAsia"/>
          <w:szCs w:val="21"/>
        </w:rPr>
        <w:t xml:space="preserve"> </w:t>
      </w:r>
    </w:p>
    <w:p w14:paraId="640D931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在文字处理软件</w:t>
      </w:r>
      <w:r>
        <w:rPr>
          <w:rFonts w:hAnsi="宋体" w:hint="eastAsia"/>
          <w:szCs w:val="21"/>
        </w:rPr>
        <w:t>WORD</w:t>
      </w:r>
      <w:r>
        <w:rPr>
          <w:rFonts w:hAnsi="宋体" w:hint="eastAsia"/>
          <w:szCs w:val="21"/>
        </w:rPr>
        <w:t>中，所书写的文件不能保存为下面哪种文件格式。</w:t>
      </w:r>
      <w:r>
        <w:rPr>
          <w:rFonts w:hAnsi="宋体" w:hint="eastAsia"/>
          <w:szCs w:val="21"/>
        </w:rPr>
        <w:t>____</w:t>
      </w:r>
    </w:p>
    <w:p w14:paraId="77CFEB22" w14:textId="77777777" w:rsidR="00A501B3" w:rsidRDefault="00A501B3">
      <w:pPr>
        <w:adjustRightInd w:val="0"/>
        <w:snapToGrid w:val="0"/>
        <w:spacing w:line="360" w:lineRule="auto"/>
        <w:rPr>
          <w:szCs w:val="21"/>
        </w:rPr>
      </w:pPr>
      <w:r>
        <w:rPr>
          <w:rFonts w:hint="eastAsia"/>
          <w:szCs w:val="21"/>
        </w:rPr>
        <w:t>Ａ、</w:t>
      </w:r>
      <w:r>
        <w:rPr>
          <w:rFonts w:hint="eastAsia"/>
          <w:szCs w:val="21"/>
        </w:rPr>
        <w:t xml:space="preserve">TXT       </w:t>
      </w:r>
      <w:r>
        <w:rPr>
          <w:rFonts w:hint="eastAsia"/>
          <w:szCs w:val="21"/>
        </w:rPr>
        <w:t>Ｂ、</w:t>
      </w:r>
      <w:r>
        <w:rPr>
          <w:rFonts w:hint="eastAsia"/>
          <w:szCs w:val="21"/>
        </w:rPr>
        <w:t xml:space="preserve">DOC   </w:t>
      </w:r>
      <w:r>
        <w:rPr>
          <w:rFonts w:hint="eastAsia"/>
          <w:szCs w:val="21"/>
        </w:rPr>
        <w:t>Ｃ、</w:t>
      </w:r>
      <w:r>
        <w:rPr>
          <w:rFonts w:hint="eastAsia"/>
          <w:szCs w:val="21"/>
        </w:rPr>
        <w:t xml:space="preserve">RTF    </w:t>
      </w:r>
      <w:r>
        <w:rPr>
          <w:rFonts w:hint="eastAsia"/>
          <w:szCs w:val="21"/>
          <w:highlight w:val="yellow"/>
        </w:rPr>
        <w:t>Ｄ、</w:t>
      </w:r>
      <w:r>
        <w:rPr>
          <w:rFonts w:hint="eastAsia"/>
          <w:szCs w:val="21"/>
          <w:highlight w:val="yellow"/>
        </w:rPr>
        <w:t>WPS</w:t>
      </w:r>
      <w:r>
        <w:rPr>
          <w:rFonts w:hint="eastAsia"/>
          <w:szCs w:val="21"/>
        </w:rPr>
        <w:t xml:space="preserve"> </w:t>
      </w:r>
    </w:p>
    <w:p w14:paraId="7E7C702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在下列几种类型的打印机中，打印文本时质量最好的是</w:t>
      </w:r>
      <w:r>
        <w:rPr>
          <w:rFonts w:hAnsi="宋体" w:hint="eastAsia"/>
          <w:szCs w:val="21"/>
        </w:rPr>
        <w:t>____</w:t>
      </w:r>
    </w:p>
    <w:p w14:paraId="06E6C111"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、针式打印机</w:t>
      </w:r>
      <w:r>
        <w:rPr>
          <w:rFonts w:hint="eastAsia"/>
          <w:szCs w:val="21"/>
        </w:rPr>
        <w:t xml:space="preserve">     </w:t>
      </w:r>
      <w:r>
        <w:rPr>
          <w:rFonts w:hint="eastAsia"/>
          <w:szCs w:val="21"/>
          <w:highlight w:val="yellow"/>
        </w:rPr>
        <w:t>B</w:t>
      </w:r>
      <w:r>
        <w:rPr>
          <w:rFonts w:hint="eastAsia"/>
          <w:szCs w:val="21"/>
          <w:highlight w:val="yellow"/>
        </w:rPr>
        <w:t>、激光打印机</w:t>
      </w:r>
      <w:r>
        <w:rPr>
          <w:rFonts w:hint="eastAsia"/>
          <w:szCs w:val="21"/>
        </w:rPr>
        <w:t xml:space="preserve">　　</w:t>
      </w:r>
      <w:r>
        <w:rPr>
          <w:rFonts w:hint="eastAsia"/>
          <w:szCs w:val="21"/>
        </w:rPr>
        <w:t>C</w:t>
      </w:r>
      <w:r>
        <w:rPr>
          <w:rFonts w:hint="eastAsia"/>
          <w:szCs w:val="21"/>
        </w:rPr>
        <w:t>、热转印打印机</w:t>
      </w:r>
      <w:r>
        <w:rPr>
          <w:rFonts w:hint="eastAsia"/>
          <w:szCs w:val="21"/>
        </w:rPr>
        <w:t xml:space="preserve">            D</w:t>
      </w:r>
      <w:r>
        <w:rPr>
          <w:rFonts w:hint="eastAsia"/>
          <w:szCs w:val="21"/>
        </w:rPr>
        <w:t>、喷墨打印机</w:t>
      </w:r>
    </w:p>
    <w:p w14:paraId="5D894E4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在下面的描述中，正确的是</w:t>
      </w:r>
      <w:r>
        <w:rPr>
          <w:rFonts w:hAnsi="宋体" w:hint="eastAsia"/>
          <w:szCs w:val="21"/>
        </w:rPr>
        <w:t>____</w:t>
      </w:r>
    </w:p>
    <w:p w14:paraId="778C5D2B" w14:textId="77777777" w:rsidR="00A501B3" w:rsidRDefault="00A501B3">
      <w:pPr>
        <w:adjustRightInd w:val="0"/>
        <w:snapToGrid w:val="0"/>
        <w:spacing w:line="360" w:lineRule="auto"/>
        <w:rPr>
          <w:szCs w:val="21"/>
        </w:rPr>
      </w:pPr>
      <w:r>
        <w:rPr>
          <w:rFonts w:hint="eastAsia"/>
          <w:szCs w:val="21"/>
        </w:rPr>
        <w:t>A</w:t>
      </w:r>
      <w:r>
        <w:rPr>
          <w:rFonts w:hint="eastAsia"/>
          <w:szCs w:val="21"/>
        </w:rPr>
        <w:t>、外存中的信息可直接被</w:t>
      </w:r>
      <w:r>
        <w:rPr>
          <w:rFonts w:hint="eastAsia"/>
          <w:szCs w:val="21"/>
        </w:rPr>
        <w:t>CPU</w:t>
      </w:r>
      <w:r>
        <w:rPr>
          <w:rFonts w:hint="eastAsia"/>
          <w:szCs w:val="21"/>
        </w:rPr>
        <w:t>处理</w:t>
      </w:r>
    </w:p>
    <w:p w14:paraId="5EDF2BFC" w14:textId="77777777" w:rsidR="00A501B3" w:rsidRDefault="00A501B3">
      <w:pPr>
        <w:adjustRightInd w:val="0"/>
        <w:snapToGrid w:val="0"/>
        <w:spacing w:line="360" w:lineRule="auto"/>
        <w:rPr>
          <w:szCs w:val="21"/>
        </w:rPr>
      </w:pPr>
      <w:r>
        <w:rPr>
          <w:rFonts w:hint="eastAsia"/>
          <w:szCs w:val="21"/>
        </w:rPr>
        <w:t>B</w:t>
      </w:r>
      <w:r>
        <w:rPr>
          <w:rFonts w:hint="eastAsia"/>
          <w:szCs w:val="21"/>
        </w:rPr>
        <w:t>、计算机中使用的汉字编码和</w:t>
      </w:r>
      <w:r>
        <w:rPr>
          <w:rFonts w:hint="eastAsia"/>
          <w:szCs w:val="21"/>
        </w:rPr>
        <w:t>ASCII</w:t>
      </w:r>
      <w:r>
        <w:rPr>
          <w:rFonts w:hint="eastAsia"/>
          <w:szCs w:val="21"/>
        </w:rPr>
        <w:t>码是一样的</w:t>
      </w:r>
    </w:p>
    <w:p w14:paraId="32A75C02"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、键盘是输入设备，显示器是输出设备</w:t>
      </w:r>
    </w:p>
    <w:p w14:paraId="59817D0F" w14:textId="77777777" w:rsidR="00A501B3" w:rsidRDefault="00A501B3">
      <w:pPr>
        <w:adjustRightInd w:val="0"/>
        <w:snapToGrid w:val="0"/>
        <w:spacing w:line="360" w:lineRule="auto"/>
        <w:rPr>
          <w:szCs w:val="21"/>
        </w:rPr>
      </w:pPr>
      <w:r>
        <w:rPr>
          <w:rFonts w:hint="eastAsia"/>
          <w:szCs w:val="21"/>
        </w:rPr>
        <w:t>D</w:t>
      </w:r>
      <w:r>
        <w:rPr>
          <w:rFonts w:hint="eastAsia"/>
          <w:szCs w:val="21"/>
        </w:rPr>
        <w:t>、操作系统是一种很重要的应用软件</w:t>
      </w:r>
    </w:p>
    <w:p w14:paraId="57A79B7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在一个文件夹</w:t>
      </w:r>
      <w:r>
        <w:rPr>
          <w:rFonts w:hAnsi="宋体" w:hint="eastAsia"/>
          <w:szCs w:val="21"/>
        </w:rPr>
        <w:t>____</w:t>
      </w:r>
    </w:p>
    <w:p w14:paraId="5403F71A" w14:textId="77777777" w:rsidR="00A501B3" w:rsidRDefault="00A501B3">
      <w:pPr>
        <w:adjustRightInd w:val="0"/>
        <w:snapToGrid w:val="0"/>
        <w:spacing w:line="360" w:lineRule="auto"/>
        <w:rPr>
          <w:szCs w:val="21"/>
        </w:rPr>
      </w:pPr>
      <w:r>
        <w:rPr>
          <w:rFonts w:hint="eastAsia"/>
          <w:szCs w:val="21"/>
        </w:rPr>
        <w:t>A</w:t>
      </w:r>
      <w:r>
        <w:rPr>
          <w:rFonts w:hint="eastAsia"/>
          <w:szCs w:val="21"/>
        </w:rPr>
        <w:t>、只能包含文件</w:t>
      </w:r>
      <w:r>
        <w:rPr>
          <w:rFonts w:hint="eastAsia"/>
          <w:szCs w:val="21"/>
        </w:rPr>
        <w:t xml:space="preserve">            B</w:t>
      </w:r>
      <w:r>
        <w:rPr>
          <w:rFonts w:hint="eastAsia"/>
          <w:szCs w:val="21"/>
        </w:rPr>
        <w:t>、只能包含文件夹</w:t>
      </w:r>
    </w:p>
    <w:p w14:paraId="372B763D"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、可以包含文件或文件夹</w:t>
      </w:r>
      <w:r>
        <w:rPr>
          <w:rFonts w:hint="eastAsia"/>
          <w:szCs w:val="21"/>
        </w:rPr>
        <w:t xml:space="preserve">    D</w:t>
      </w:r>
      <w:r>
        <w:rPr>
          <w:rFonts w:hint="eastAsia"/>
          <w:szCs w:val="21"/>
        </w:rPr>
        <w:t>、必须包含文件或文件夹</w:t>
      </w:r>
    </w:p>
    <w:p w14:paraId="1963DB2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在以下几种</w:t>
      </w:r>
      <w:r>
        <w:rPr>
          <w:rFonts w:hAnsi="宋体" w:hint="eastAsia"/>
          <w:szCs w:val="21"/>
        </w:rPr>
        <w:t>CPU</w:t>
      </w:r>
      <w:r>
        <w:rPr>
          <w:rFonts w:hAnsi="宋体" w:hint="eastAsia"/>
          <w:szCs w:val="21"/>
        </w:rPr>
        <w:t>中，档次最高的是</w:t>
      </w:r>
      <w:r>
        <w:rPr>
          <w:rFonts w:hAnsi="宋体" w:hint="eastAsia"/>
          <w:szCs w:val="21"/>
        </w:rPr>
        <w:t>____</w:t>
      </w:r>
    </w:p>
    <w:p w14:paraId="26DC1F19"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80586    B</w:t>
      </w:r>
      <w:r>
        <w:rPr>
          <w:rFonts w:hint="eastAsia"/>
          <w:szCs w:val="21"/>
        </w:rPr>
        <w:t>、</w:t>
      </w:r>
      <w:r>
        <w:rPr>
          <w:rFonts w:hint="eastAsia"/>
          <w:szCs w:val="21"/>
        </w:rPr>
        <w:t>Pentium II    C</w:t>
      </w:r>
      <w:r>
        <w:rPr>
          <w:rFonts w:hint="eastAsia"/>
          <w:szCs w:val="21"/>
        </w:rPr>
        <w:t>、</w:t>
      </w:r>
      <w:r>
        <w:rPr>
          <w:rFonts w:hint="eastAsia"/>
          <w:szCs w:val="21"/>
        </w:rPr>
        <w:t xml:space="preserve">Pentium III    </w:t>
      </w:r>
      <w:r>
        <w:rPr>
          <w:rFonts w:hint="eastAsia"/>
          <w:szCs w:val="21"/>
          <w:highlight w:val="yellow"/>
        </w:rPr>
        <w:t>D</w:t>
      </w:r>
      <w:r>
        <w:rPr>
          <w:rFonts w:hint="eastAsia"/>
          <w:szCs w:val="21"/>
          <w:highlight w:val="yellow"/>
        </w:rPr>
        <w:t>、</w:t>
      </w:r>
      <w:r>
        <w:rPr>
          <w:rFonts w:hint="eastAsia"/>
          <w:szCs w:val="21"/>
          <w:highlight w:val="yellow"/>
        </w:rPr>
        <w:t>Pentium IV</w:t>
      </w:r>
      <w:r>
        <w:rPr>
          <w:rFonts w:hint="eastAsia"/>
          <w:szCs w:val="21"/>
        </w:rPr>
        <w:t xml:space="preserve"> </w:t>
      </w:r>
    </w:p>
    <w:p w14:paraId="65A1BC1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在因特网的以下操作中</w:t>
      </w:r>
      <w:r>
        <w:rPr>
          <w:rFonts w:hAnsi="宋体" w:hint="eastAsia"/>
          <w:szCs w:val="21"/>
        </w:rPr>
        <w:t>____</w:t>
      </w:r>
      <w:r>
        <w:rPr>
          <w:rFonts w:hAnsi="宋体" w:hint="eastAsia"/>
          <w:szCs w:val="21"/>
        </w:rPr>
        <w:t>不能浏览已经访问过的页面。</w:t>
      </w:r>
    </w:p>
    <w:p w14:paraId="08B91560" w14:textId="77777777" w:rsidR="00A501B3" w:rsidRDefault="00A501B3">
      <w:pPr>
        <w:adjustRightInd w:val="0"/>
        <w:snapToGrid w:val="0"/>
        <w:spacing w:line="360" w:lineRule="auto"/>
        <w:rPr>
          <w:szCs w:val="21"/>
        </w:rPr>
      </w:pPr>
      <w:r>
        <w:rPr>
          <w:rFonts w:hint="eastAsia"/>
          <w:szCs w:val="21"/>
        </w:rPr>
        <w:t>A</w:t>
      </w:r>
      <w:r>
        <w:rPr>
          <w:rFonts w:hint="eastAsia"/>
          <w:szCs w:val="21"/>
        </w:rPr>
        <w:t>、打开地址栏的下拉列表，然后选择一个页面</w:t>
      </w:r>
    </w:p>
    <w:p w14:paraId="3F75A9A4" w14:textId="77777777" w:rsidR="00A501B3" w:rsidRDefault="00A501B3">
      <w:pPr>
        <w:adjustRightInd w:val="0"/>
        <w:snapToGrid w:val="0"/>
        <w:spacing w:line="360" w:lineRule="auto"/>
        <w:rPr>
          <w:szCs w:val="21"/>
        </w:rPr>
      </w:pPr>
      <w:r>
        <w:rPr>
          <w:rFonts w:hint="eastAsia"/>
          <w:szCs w:val="21"/>
        </w:rPr>
        <w:t>B</w:t>
      </w:r>
      <w:r>
        <w:rPr>
          <w:rFonts w:hint="eastAsia"/>
          <w:szCs w:val="21"/>
        </w:rPr>
        <w:t>、单击工具栏上的历史按钮，然后选择一个页面</w:t>
      </w:r>
    </w:p>
    <w:p w14:paraId="1FF9C109" w14:textId="77777777" w:rsidR="00A501B3" w:rsidRDefault="00A501B3">
      <w:pPr>
        <w:adjustRightInd w:val="0"/>
        <w:snapToGrid w:val="0"/>
        <w:spacing w:line="360" w:lineRule="auto"/>
        <w:rPr>
          <w:szCs w:val="21"/>
        </w:rPr>
      </w:pPr>
      <w:r>
        <w:rPr>
          <w:rFonts w:hint="eastAsia"/>
          <w:szCs w:val="21"/>
        </w:rPr>
        <w:t>C</w:t>
      </w:r>
      <w:r>
        <w:rPr>
          <w:rFonts w:hint="eastAsia"/>
          <w:szCs w:val="21"/>
        </w:rPr>
        <w:t>、单击工具栏上的后退按钮</w:t>
      </w:r>
    </w:p>
    <w:p w14:paraId="4B6F428C"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、在查看菜单中选择刷新命令</w:t>
      </w:r>
      <w:r>
        <w:rPr>
          <w:rFonts w:hint="eastAsia"/>
          <w:szCs w:val="21"/>
        </w:rPr>
        <w:t xml:space="preserve"> </w:t>
      </w:r>
    </w:p>
    <w:p w14:paraId="0658CB4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在因特网浏览中，鼠标指针在网页链接上的形状是</w:t>
      </w:r>
      <w:r>
        <w:rPr>
          <w:rFonts w:hAnsi="宋体" w:hint="eastAsia"/>
          <w:szCs w:val="21"/>
        </w:rPr>
        <w:t>____</w:t>
      </w:r>
    </w:p>
    <w:p w14:paraId="177A40A7" w14:textId="77777777" w:rsidR="00A501B3" w:rsidRDefault="00A501B3">
      <w:pPr>
        <w:adjustRightInd w:val="0"/>
        <w:snapToGrid w:val="0"/>
        <w:spacing w:line="360" w:lineRule="auto"/>
        <w:rPr>
          <w:szCs w:val="21"/>
        </w:rPr>
      </w:pPr>
      <w:r>
        <w:rPr>
          <w:rFonts w:hint="eastAsia"/>
          <w:szCs w:val="21"/>
        </w:rPr>
        <w:t>A</w:t>
      </w:r>
      <w:r>
        <w:rPr>
          <w:rFonts w:hint="eastAsia"/>
          <w:szCs w:val="21"/>
        </w:rPr>
        <w:t>、左上箭头</w:t>
      </w:r>
      <w:r>
        <w:rPr>
          <w:rFonts w:hint="eastAsia"/>
          <w:szCs w:val="21"/>
        </w:rPr>
        <w:t xml:space="preserve">    B</w:t>
      </w:r>
      <w:r>
        <w:rPr>
          <w:rFonts w:hint="eastAsia"/>
          <w:szCs w:val="21"/>
        </w:rPr>
        <w:t>、左上箭头加上等待状态</w:t>
      </w:r>
      <w:r>
        <w:rPr>
          <w:rFonts w:hint="eastAsia"/>
          <w:szCs w:val="21"/>
        </w:rPr>
        <w:t xml:space="preserve">    </w:t>
      </w:r>
    </w:p>
    <w:p w14:paraId="480EF772"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、手型</w:t>
      </w:r>
      <w:r>
        <w:rPr>
          <w:rFonts w:hint="eastAsia"/>
          <w:szCs w:val="21"/>
        </w:rPr>
        <w:t xml:space="preserve">        D</w:t>
      </w:r>
      <w:r>
        <w:rPr>
          <w:rFonts w:hint="eastAsia"/>
          <w:szCs w:val="21"/>
        </w:rPr>
        <w:t>、手型加上拒绝浏览圆圈</w:t>
      </w:r>
      <w:r>
        <w:rPr>
          <w:rFonts w:hint="eastAsia"/>
          <w:szCs w:val="21"/>
        </w:rPr>
        <w:t xml:space="preserve"> </w:t>
      </w:r>
    </w:p>
    <w:p w14:paraId="0137B3C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在用自己的计算机浏览</w:t>
      </w:r>
      <w:r>
        <w:rPr>
          <w:rFonts w:hAnsi="宋体" w:hint="eastAsia"/>
          <w:szCs w:val="21"/>
        </w:rPr>
        <w:t>WEB</w:t>
      </w:r>
      <w:r>
        <w:rPr>
          <w:rFonts w:hAnsi="宋体" w:hint="eastAsia"/>
          <w:szCs w:val="21"/>
        </w:rPr>
        <w:t>网的过程中，如果你发现自己喜欢的网页并希望以后多次访问，</w:t>
      </w:r>
      <w:r>
        <w:rPr>
          <w:rFonts w:hAnsi="宋体" w:hint="eastAsia"/>
          <w:szCs w:val="21"/>
        </w:rPr>
        <w:t xml:space="preserve"> </w:t>
      </w:r>
      <w:r>
        <w:rPr>
          <w:rFonts w:hAnsi="宋体" w:hint="eastAsia"/>
          <w:szCs w:val="21"/>
        </w:rPr>
        <w:t>最好的方法是把这个页面地址</w:t>
      </w:r>
      <w:r>
        <w:rPr>
          <w:rFonts w:hAnsi="宋体" w:hint="eastAsia"/>
          <w:szCs w:val="21"/>
        </w:rPr>
        <w:t>____</w:t>
      </w:r>
    </w:p>
    <w:p w14:paraId="50F860DC" w14:textId="77777777" w:rsidR="00A501B3" w:rsidRDefault="00A501B3">
      <w:pPr>
        <w:adjustRightInd w:val="0"/>
        <w:snapToGrid w:val="0"/>
        <w:spacing w:line="360" w:lineRule="auto"/>
        <w:rPr>
          <w:szCs w:val="21"/>
        </w:rPr>
      </w:pPr>
      <w:r>
        <w:rPr>
          <w:rFonts w:hint="eastAsia"/>
          <w:szCs w:val="21"/>
        </w:rPr>
        <w:t>A</w:t>
      </w:r>
      <w:r>
        <w:rPr>
          <w:rFonts w:hint="eastAsia"/>
          <w:szCs w:val="21"/>
        </w:rPr>
        <w:t>、用</w:t>
      </w:r>
      <w:r>
        <w:rPr>
          <w:rFonts w:hint="eastAsia"/>
          <w:szCs w:val="21"/>
        </w:rPr>
        <w:t>Word</w:t>
      </w:r>
      <w:r>
        <w:rPr>
          <w:rFonts w:hint="eastAsia"/>
          <w:szCs w:val="21"/>
        </w:rPr>
        <w:t>文件保存下来</w:t>
      </w:r>
      <w:r>
        <w:rPr>
          <w:rFonts w:hint="eastAsia"/>
          <w:szCs w:val="21"/>
        </w:rPr>
        <w:t xml:space="preserve">          B</w:t>
      </w:r>
      <w:r>
        <w:rPr>
          <w:rFonts w:hint="eastAsia"/>
          <w:szCs w:val="21"/>
        </w:rPr>
        <w:t>、记忆下来</w:t>
      </w:r>
    </w:p>
    <w:p w14:paraId="63A8BF06" w14:textId="77777777" w:rsidR="00A501B3" w:rsidRDefault="00A501B3">
      <w:pPr>
        <w:adjustRightInd w:val="0"/>
        <w:snapToGrid w:val="0"/>
        <w:spacing w:line="360" w:lineRule="auto"/>
        <w:rPr>
          <w:szCs w:val="21"/>
        </w:rPr>
      </w:pPr>
      <w:r>
        <w:rPr>
          <w:rFonts w:hint="eastAsia"/>
          <w:szCs w:val="21"/>
        </w:rPr>
        <w:t>C</w:t>
      </w:r>
      <w:r>
        <w:rPr>
          <w:rFonts w:hint="eastAsia"/>
          <w:szCs w:val="21"/>
        </w:rPr>
        <w:t>、用笔抄写到笔记本上</w:t>
      </w:r>
      <w:r>
        <w:rPr>
          <w:rFonts w:hint="eastAsia"/>
          <w:szCs w:val="21"/>
        </w:rPr>
        <w:t xml:space="preserve">            </w:t>
      </w:r>
      <w:r>
        <w:rPr>
          <w:rFonts w:hint="eastAsia"/>
          <w:szCs w:val="21"/>
          <w:highlight w:val="yellow"/>
        </w:rPr>
        <w:t>D</w:t>
      </w:r>
      <w:r>
        <w:rPr>
          <w:rFonts w:hint="eastAsia"/>
          <w:szCs w:val="21"/>
          <w:highlight w:val="yellow"/>
        </w:rPr>
        <w:t>、放到收藏夹中</w:t>
      </w:r>
      <w:r>
        <w:rPr>
          <w:rFonts w:hint="eastAsia"/>
          <w:szCs w:val="21"/>
        </w:rPr>
        <w:t xml:space="preserve"> </w:t>
      </w:r>
    </w:p>
    <w:p w14:paraId="5BB52C1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在桌面上创建一个文件夹，步骤为：①在桌面上空白处右击；②输入新名字；③选择新建菜单中的文件夹菜单项；④按回车键。正确的操作步骤为</w:t>
      </w:r>
      <w:r>
        <w:rPr>
          <w:rFonts w:hAnsi="宋体" w:hint="eastAsia"/>
          <w:szCs w:val="21"/>
        </w:rPr>
        <w:t>____</w:t>
      </w:r>
    </w:p>
    <w:p w14:paraId="506918D7" w14:textId="77777777" w:rsidR="00A501B3" w:rsidRDefault="00A501B3">
      <w:pPr>
        <w:adjustRightInd w:val="0"/>
        <w:snapToGrid w:val="0"/>
        <w:spacing w:line="360" w:lineRule="auto"/>
        <w:rPr>
          <w:szCs w:val="21"/>
        </w:rPr>
      </w:pPr>
      <w:r>
        <w:rPr>
          <w:rFonts w:hint="eastAsia"/>
          <w:szCs w:val="21"/>
        </w:rPr>
        <w:t>A</w:t>
      </w:r>
      <w:r>
        <w:rPr>
          <w:rFonts w:hint="eastAsia"/>
          <w:szCs w:val="21"/>
        </w:rPr>
        <w:t xml:space="preserve">、①②③　　　　</w:t>
      </w:r>
      <w:r>
        <w:rPr>
          <w:rFonts w:hint="eastAsia"/>
          <w:szCs w:val="21"/>
        </w:rPr>
        <w:t>B</w:t>
      </w:r>
      <w:r>
        <w:rPr>
          <w:rFonts w:hint="eastAsia"/>
          <w:szCs w:val="21"/>
        </w:rPr>
        <w:t xml:space="preserve">、②③④　　　　</w:t>
      </w:r>
      <w:r>
        <w:rPr>
          <w:rFonts w:hint="eastAsia"/>
          <w:szCs w:val="21"/>
        </w:rPr>
        <w:t>C</w:t>
      </w:r>
      <w:r>
        <w:rPr>
          <w:rFonts w:hint="eastAsia"/>
          <w:szCs w:val="21"/>
        </w:rPr>
        <w:t xml:space="preserve">、①②③④　　　　</w:t>
      </w:r>
      <w:r>
        <w:rPr>
          <w:rFonts w:hint="eastAsia"/>
          <w:szCs w:val="21"/>
          <w:highlight w:val="yellow"/>
        </w:rPr>
        <w:t>D</w:t>
      </w:r>
      <w:r>
        <w:rPr>
          <w:rFonts w:hint="eastAsia"/>
          <w:szCs w:val="21"/>
          <w:highlight w:val="yellow"/>
        </w:rPr>
        <w:t>、①③②④</w:t>
      </w:r>
    </w:p>
    <w:p w14:paraId="6AEAC99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在资源管理其中查找文件时，可以按指定条件进行。下列选项中，不能充当查找条件的一项是</w:t>
      </w:r>
      <w:r>
        <w:rPr>
          <w:rFonts w:hAnsi="宋体" w:hint="eastAsia"/>
          <w:szCs w:val="21"/>
        </w:rPr>
        <w:t>____</w:t>
      </w:r>
    </w:p>
    <w:p w14:paraId="4C43BB3B" w14:textId="77777777" w:rsidR="00A501B3" w:rsidRDefault="00A501B3">
      <w:pPr>
        <w:adjustRightInd w:val="0"/>
        <w:snapToGrid w:val="0"/>
        <w:spacing w:line="360" w:lineRule="auto"/>
        <w:rPr>
          <w:szCs w:val="21"/>
        </w:rPr>
      </w:pPr>
      <w:r>
        <w:rPr>
          <w:rFonts w:hint="eastAsia"/>
          <w:szCs w:val="21"/>
        </w:rPr>
        <w:t>A</w:t>
      </w:r>
      <w:r>
        <w:rPr>
          <w:rFonts w:hint="eastAsia"/>
          <w:szCs w:val="21"/>
        </w:rPr>
        <w:t>、文件类型</w:t>
      </w:r>
      <w:r>
        <w:rPr>
          <w:rFonts w:hint="eastAsia"/>
          <w:szCs w:val="21"/>
        </w:rPr>
        <w:t xml:space="preserve">    </w:t>
      </w:r>
      <w:r>
        <w:rPr>
          <w:rFonts w:hint="eastAsia"/>
          <w:szCs w:val="21"/>
          <w:highlight w:val="yellow"/>
        </w:rPr>
        <w:t>B</w:t>
      </w:r>
      <w:r>
        <w:rPr>
          <w:rFonts w:hint="eastAsia"/>
          <w:szCs w:val="21"/>
          <w:highlight w:val="yellow"/>
        </w:rPr>
        <w:t>、文件页码</w:t>
      </w:r>
      <w:r>
        <w:rPr>
          <w:rFonts w:hint="eastAsia"/>
          <w:szCs w:val="21"/>
        </w:rPr>
        <w:t xml:space="preserve">    C</w:t>
      </w:r>
      <w:r>
        <w:rPr>
          <w:rFonts w:hint="eastAsia"/>
          <w:szCs w:val="21"/>
        </w:rPr>
        <w:t>、文件日期</w:t>
      </w:r>
      <w:r>
        <w:rPr>
          <w:rFonts w:hint="eastAsia"/>
          <w:szCs w:val="21"/>
        </w:rPr>
        <w:t xml:space="preserve">    D</w:t>
      </w:r>
      <w:r>
        <w:rPr>
          <w:rFonts w:hint="eastAsia"/>
          <w:szCs w:val="21"/>
        </w:rPr>
        <w:t>、文件名</w:t>
      </w:r>
    </w:p>
    <w:p w14:paraId="5D72B48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在资源管理器中文件排列不可以按</w:t>
      </w:r>
      <w:r>
        <w:rPr>
          <w:rFonts w:hAnsi="宋体" w:hint="eastAsia"/>
          <w:szCs w:val="21"/>
        </w:rPr>
        <w:t>____</w:t>
      </w:r>
      <w:r>
        <w:rPr>
          <w:rFonts w:hAnsi="宋体" w:hint="eastAsia"/>
          <w:szCs w:val="21"/>
        </w:rPr>
        <w:t>显示。</w:t>
      </w:r>
    </w:p>
    <w:p w14:paraId="14838C30" w14:textId="77777777" w:rsidR="00A501B3" w:rsidRDefault="00A501B3">
      <w:pPr>
        <w:adjustRightInd w:val="0"/>
        <w:snapToGrid w:val="0"/>
        <w:spacing w:line="360" w:lineRule="auto"/>
        <w:rPr>
          <w:szCs w:val="21"/>
        </w:rPr>
      </w:pPr>
      <w:r>
        <w:rPr>
          <w:rFonts w:hint="eastAsia"/>
          <w:szCs w:val="21"/>
        </w:rPr>
        <w:t>A</w:t>
      </w:r>
      <w:r>
        <w:rPr>
          <w:rFonts w:hint="eastAsia"/>
          <w:szCs w:val="21"/>
        </w:rPr>
        <w:t>、名称</w:t>
      </w:r>
      <w:r>
        <w:rPr>
          <w:rFonts w:hint="eastAsia"/>
          <w:szCs w:val="21"/>
        </w:rPr>
        <w:t xml:space="preserve">    B</w:t>
      </w:r>
      <w:r>
        <w:rPr>
          <w:rFonts w:hint="eastAsia"/>
          <w:szCs w:val="21"/>
        </w:rPr>
        <w:t>、类型</w:t>
      </w:r>
      <w:r>
        <w:rPr>
          <w:rFonts w:hint="eastAsia"/>
          <w:szCs w:val="21"/>
        </w:rPr>
        <w:t xml:space="preserve">    C</w:t>
      </w:r>
      <w:r>
        <w:rPr>
          <w:rFonts w:hint="eastAsia"/>
          <w:szCs w:val="21"/>
        </w:rPr>
        <w:t>、文件大小</w:t>
      </w:r>
      <w:r>
        <w:rPr>
          <w:rFonts w:hint="eastAsia"/>
          <w:szCs w:val="21"/>
        </w:rPr>
        <w:t xml:space="preserve">    </w:t>
      </w:r>
      <w:r>
        <w:rPr>
          <w:rFonts w:hint="eastAsia"/>
          <w:szCs w:val="21"/>
          <w:highlight w:val="yellow"/>
        </w:rPr>
        <w:t>D</w:t>
      </w:r>
      <w:r>
        <w:rPr>
          <w:rFonts w:hint="eastAsia"/>
          <w:szCs w:val="21"/>
          <w:highlight w:val="yellow"/>
        </w:rPr>
        <w:t>、图标大小</w:t>
      </w:r>
      <w:r>
        <w:rPr>
          <w:rFonts w:hint="eastAsia"/>
          <w:szCs w:val="21"/>
        </w:rPr>
        <w:t xml:space="preserve"> </w:t>
      </w:r>
    </w:p>
    <w:p w14:paraId="15A5C05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正常退出</w:t>
      </w:r>
      <w:r>
        <w:rPr>
          <w:rFonts w:hAnsi="宋体" w:hint="eastAsia"/>
          <w:szCs w:val="21"/>
        </w:rPr>
        <w:t>WINDOWS</w:t>
      </w:r>
      <w:r>
        <w:rPr>
          <w:rFonts w:hAnsi="宋体" w:hint="eastAsia"/>
          <w:szCs w:val="21"/>
        </w:rPr>
        <w:t>的操作方法是</w:t>
      </w:r>
      <w:r>
        <w:rPr>
          <w:rFonts w:hAnsi="宋体" w:hint="eastAsia"/>
          <w:szCs w:val="21"/>
        </w:rPr>
        <w:t>____</w:t>
      </w:r>
    </w:p>
    <w:p w14:paraId="12CFA3B8" w14:textId="77777777" w:rsidR="00A501B3" w:rsidRDefault="00A501B3">
      <w:pPr>
        <w:adjustRightInd w:val="0"/>
        <w:snapToGrid w:val="0"/>
        <w:spacing w:line="360" w:lineRule="auto"/>
        <w:rPr>
          <w:szCs w:val="21"/>
        </w:rPr>
      </w:pPr>
      <w:r>
        <w:rPr>
          <w:rFonts w:hint="eastAsia"/>
          <w:szCs w:val="21"/>
        </w:rPr>
        <w:t>A</w:t>
      </w:r>
      <w:r>
        <w:rPr>
          <w:rFonts w:hint="eastAsia"/>
          <w:szCs w:val="21"/>
        </w:rPr>
        <w:t>、直接关电源</w:t>
      </w:r>
      <w:r>
        <w:rPr>
          <w:rFonts w:hint="eastAsia"/>
          <w:szCs w:val="21"/>
        </w:rPr>
        <w:t xml:space="preserve">                     B</w:t>
      </w:r>
      <w:r>
        <w:rPr>
          <w:rFonts w:hint="eastAsia"/>
          <w:szCs w:val="21"/>
        </w:rPr>
        <w:t>、按下</w:t>
      </w:r>
      <w:r>
        <w:rPr>
          <w:rFonts w:hint="eastAsia"/>
          <w:szCs w:val="21"/>
        </w:rPr>
        <w:t>ESC</w:t>
      </w:r>
      <w:r>
        <w:rPr>
          <w:rFonts w:hint="eastAsia"/>
          <w:szCs w:val="21"/>
        </w:rPr>
        <w:t>键</w:t>
      </w:r>
    </w:p>
    <w:p w14:paraId="42C8777A"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、选择开始菜单中的关闭命令</w:t>
      </w:r>
      <w:r>
        <w:rPr>
          <w:rFonts w:hint="eastAsia"/>
          <w:szCs w:val="21"/>
        </w:rPr>
        <w:t xml:space="preserve">       D</w:t>
      </w:r>
      <w:r>
        <w:rPr>
          <w:rFonts w:hint="eastAsia"/>
          <w:szCs w:val="21"/>
        </w:rPr>
        <w:t>、按下</w:t>
      </w:r>
      <w:r>
        <w:rPr>
          <w:rFonts w:hint="eastAsia"/>
          <w:szCs w:val="21"/>
        </w:rPr>
        <w:t>RESET</w:t>
      </w:r>
      <w:r>
        <w:rPr>
          <w:rFonts w:hint="eastAsia"/>
          <w:szCs w:val="21"/>
        </w:rPr>
        <w:t>按钮</w:t>
      </w:r>
      <w:r>
        <w:rPr>
          <w:rFonts w:hint="eastAsia"/>
          <w:szCs w:val="21"/>
        </w:rPr>
        <w:t xml:space="preserve"> </w:t>
      </w:r>
    </w:p>
    <w:p w14:paraId="1F9C4E8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中央处理器（</w:t>
      </w:r>
      <w:r>
        <w:rPr>
          <w:rFonts w:hAnsi="宋体" w:hint="eastAsia"/>
          <w:szCs w:val="21"/>
        </w:rPr>
        <w:t>CPU</w:t>
      </w:r>
      <w:r>
        <w:rPr>
          <w:rFonts w:hAnsi="宋体" w:hint="eastAsia"/>
          <w:szCs w:val="21"/>
        </w:rPr>
        <w:t>）是电子计算机中的</w:t>
      </w:r>
      <w:r>
        <w:rPr>
          <w:rFonts w:hAnsi="宋体" w:hint="eastAsia"/>
          <w:szCs w:val="21"/>
        </w:rPr>
        <w:t>____</w:t>
      </w:r>
    </w:p>
    <w:p w14:paraId="4A7E38C9" w14:textId="77777777" w:rsidR="00A501B3" w:rsidRDefault="00A501B3">
      <w:pPr>
        <w:adjustRightInd w:val="0"/>
        <w:snapToGrid w:val="0"/>
        <w:spacing w:line="360" w:lineRule="auto"/>
        <w:rPr>
          <w:szCs w:val="21"/>
        </w:rPr>
      </w:pPr>
      <w:r>
        <w:rPr>
          <w:rFonts w:hint="eastAsia"/>
          <w:szCs w:val="21"/>
        </w:rPr>
        <w:t>A</w:t>
      </w:r>
      <w:r>
        <w:rPr>
          <w:rFonts w:hint="eastAsia"/>
          <w:szCs w:val="21"/>
        </w:rPr>
        <w:t>、附属设备</w:t>
      </w:r>
      <w:r>
        <w:rPr>
          <w:rFonts w:hint="eastAsia"/>
          <w:szCs w:val="21"/>
        </w:rPr>
        <w:t xml:space="preserve">    </w:t>
      </w:r>
      <w:r>
        <w:rPr>
          <w:rFonts w:hint="eastAsia"/>
          <w:szCs w:val="21"/>
          <w:highlight w:val="yellow"/>
        </w:rPr>
        <w:t>B</w:t>
      </w:r>
      <w:r>
        <w:rPr>
          <w:rFonts w:hint="eastAsia"/>
          <w:szCs w:val="21"/>
          <w:highlight w:val="yellow"/>
        </w:rPr>
        <w:t>、核心部件</w:t>
      </w:r>
      <w:r>
        <w:rPr>
          <w:rFonts w:hint="eastAsia"/>
          <w:szCs w:val="21"/>
        </w:rPr>
        <w:t xml:space="preserve">　</w:t>
      </w:r>
      <w:r>
        <w:rPr>
          <w:rFonts w:hint="eastAsia"/>
          <w:szCs w:val="21"/>
        </w:rPr>
        <w:t>C</w:t>
      </w:r>
      <w:r>
        <w:rPr>
          <w:rFonts w:hint="eastAsia"/>
          <w:szCs w:val="21"/>
        </w:rPr>
        <w:t>、可有可无的设备</w:t>
      </w:r>
      <w:r>
        <w:rPr>
          <w:rFonts w:hint="eastAsia"/>
          <w:szCs w:val="21"/>
        </w:rPr>
        <w:t xml:space="preserve">        D</w:t>
      </w:r>
      <w:r>
        <w:rPr>
          <w:rFonts w:hint="eastAsia"/>
          <w:szCs w:val="21"/>
        </w:rPr>
        <w:t>、次要部件</w:t>
      </w:r>
    </w:p>
    <w:p w14:paraId="67554E6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中央处理器中主要包括</w:t>
      </w:r>
      <w:r>
        <w:rPr>
          <w:rFonts w:hAnsi="宋体" w:hint="eastAsia"/>
          <w:szCs w:val="21"/>
        </w:rPr>
        <w:t>____</w:t>
      </w:r>
    </w:p>
    <w:p w14:paraId="4EACFDDC" w14:textId="77777777" w:rsidR="00A501B3" w:rsidRDefault="00A501B3">
      <w:pPr>
        <w:adjustRightInd w:val="0"/>
        <w:snapToGrid w:val="0"/>
        <w:spacing w:line="360" w:lineRule="auto"/>
        <w:rPr>
          <w:szCs w:val="21"/>
        </w:rPr>
      </w:pPr>
      <w:r>
        <w:rPr>
          <w:rFonts w:hint="eastAsia"/>
          <w:szCs w:val="21"/>
        </w:rPr>
        <w:t>A</w:t>
      </w:r>
      <w:r>
        <w:rPr>
          <w:rFonts w:hint="eastAsia"/>
          <w:szCs w:val="21"/>
        </w:rPr>
        <w:t>、内存和计算器</w:t>
      </w:r>
      <w:r>
        <w:rPr>
          <w:rFonts w:hint="eastAsia"/>
          <w:szCs w:val="21"/>
        </w:rPr>
        <w:t xml:space="preserve">                </w:t>
      </w:r>
      <w:r>
        <w:rPr>
          <w:rFonts w:hint="eastAsia"/>
          <w:szCs w:val="21"/>
          <w:highlight w:val="yellow"/>
        </w:rPr>
        <w:t>B</w:t>
      </w:r>
      <w:r>
        <w:rPr>
          <w:rFonts w:hint="eastAsia"/>
          <w:szCs w:val="21"/>
          <w:highlight w:val="yellow"/>
        </w:rPr>
        <w:t>、控制器和运算器</w:t>
      </w:r>
    </w:p>
    <w:p w14:paraId="5D93CF37" w14:textId="77777777" w:rsidR="00A501B3" w:rsidRDefault="00A501B3">
      <w:pPr>
        <w:adjustRightInd w:val="0"/>
        <w:snapToGrid w:val="0"/>
        <w:spacing w:line="360" w:lineRule="auto"/>
        <w:rPr>
          <w:szCs w:val="21"/>
        </w:rPr>
      </w:pPr>
      <w:r>
        <w:rPr>
          <w:rFonts w:hint="eastAsia"/>
          <w:szCs w:val="21"/>
        </w:rPr>
        <w:t>C</w:t>
      </w:r>
      <w:r>
        <w:rPr>
          <w:rFonts w:hint="eastAsia"/>
          <w:szCs w:val="21"/>
        </w:rPr>
        <w:t>、只读存储器和随机存储器</w:t>
      </w:r>
      <w:r>
        <w:rPr>
          <w:rFonts w:hint="eastAsia"/>
          <w:szCs w:val="21"/>
        </w:rPr>
        <w:t xml:space="preserve">      D</w:t>
      </w:r>
      <w:r>
        <w:rPr>
          <w:rFonts w:hint="eastAsia"/>
          <w:szCs w:val="21"/>
        </w:rPr>
        <w:t>、内存储器、控制器和运算器</w:t>
      </w:r>
    </w:p>
    <w:p w14:paraId="0A81593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主机机箱上</w:t>
      </w:r>
      <w:r>
        <w:rPr>
          <w:rFonts w:hAnsi="宋体" w:hint="eastAsia"/>
          <w:szCs w:val="21"/>
        </w:rPr>
        <w:t>RESET</w:t>
      </w:r>
      <w:r>
        <w:rPr>
          <w:rFonts w:hAnsi="宋体" w:hint="eastAsia"/>
          <w:szCs w:val="21"/>
        </w:rPr>
        <w:t>按钮的作用是</w:t>
      </w:r>
      <w:r>
        <w:rPr>
          <w:rFonts w:hAnsi="宋体" w:hint="eastAsia"/>
          <w:szCs w:val="21"/>
        </w:rPr>
        <w:t>____</w:t>
      </w:r>
    </w:p>
    <w:p w14:paraId="1F481322" w14:textId="77777777" w:rsidR="00A501B3" w:rsidRDefault="00A501B3">
      <w:pPr>
        <w:adjustRightInd w:val="0"/>
        <w:snapToGrid w:val="0"/>
        <w:spacing w:line="360" w:lineRule="auto"/>
        <w:rPr>
          <w:szCs w:val="21"/>
        </w:rPr>
      </w:pPr>
      <w:r>
        <w:rPr>
          <w:rFonts w:hint="eastAsia"/>
          <w:szCs w:val="21"/>
        </w:rPr>
        <w:t>A</w:t>
      </w:r>
      <w:r>
        <w:rPr>
          <w:rFonts w:hint="eastAsia"/>
          <w:szCs w:val="21"/>
        </w:rPr>
        <w:t>、关闭计算机的电源</w:t>
      </w:r>
      <w:r>
        <w:rPr>
          <w:rFonts w:hint="eastAsia"/>
          <w:szCs w:val="21"/>
        </w:rPr>
        <w:t xml:space="preserve">           </w:t>
      </w:r>
      <w:r>
        <w:rPr>
          <w:rFonts w:hint="eastAsia"/>
          <w:szCs w:val="21"/>
          <w:highlight w:val="yellow"/>
        </w:rPr>
        <w:t>B</w:t>
      </w:r>
      <w:r>
        <w:rPr>
          <w:rFonts w:hint="eastAsia"/>
          <w:szCs w:val="21"/>
          <w:highlight w:val="yellow"/>
        </w:rPr>
        <w:t>、使计算机重新启动</w:t>
      </w:r>
    </w:p>
    <w:p w14:paraId="2B12C0C4" w14:textId="77777777" w:rsidR="00A501B3" w:rsidRDefault="00A501B3">
      <w:pPr>
        <w:adjustRightInd w:val="0"/>
        <w:snapToGrid w:val="0"/>
        <w:spacing w:line="360" w:lineRule="auto"/>
        <w:rPr>
          <w:szCs w:val="21"/>
        </w:rPr>
      </w:pPr>
      <w:r>
        <w:rPr>
          <w:rFonts w:hint="eastAsia"/>
          <w:szCs w:val="21"/>
        </w:rPr>
        <w:t>C</w:t>
      </w:r>
      <w:r>
        <w:rPr>
          <w:rFonts w:hint="eastAsia"/>
          <w:szCs w:val="21"/>
        </w:rPr>
        <w:t>、设置计算机的参数</w:t>
      </w:r>
      <w:r>
        <w:rPr>
          <w:rFonts w:hint="eastAsia"/>
          <w:szCs w:val="21"/>
        </w:rPr>
        <w:t xml:space="preserve">           D</w:t>
      </w:r>
      <w:r>
        <w:rPr>
          <w:rFonts w:hint="eastAsia"/>
          <w:szCs w:val="21"/>
        </w:rPr>
        <w:t>、相当于鼠标的左键</w:t>
      </w:r>
    </w:p>
    <w:p w14:paraId="0979E8A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主要用于查看</w:t>
      </w:r>
      <w:r>
        <w:rPr>
          <w:rFonts w:hAnsi="宋体" w:hint="eastAsia"/>
          <w:szCs w:val="21"/>
        </w:rPr>
        <w:t>WWW</w:t>
      </w:r>
      <w:r>
        <w:rPr>
          <w:rFonts w:hAnsi="宋体" w:hint="eastAsia"/>
          <w:szCs w:val="21"/>
        </w:rPr>
        <w:t>信息的软件是</w:t>
      </w:r>
      <w:r>
        <w:rPr>
          <w:rFonts w:hAnsi="宋体" w:hint="eastAsia"/>
          <w:szCs w:val="21"/>
        </w:rPr>
        <w:t>____</w:t>
      </w:r>
    </w:p>
    <w:p w14:paraId="24DE68FE"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Microsoff Word    B</w:t>
      </w:r>
      <w:r>
        <w:rPr>
          <w:rFonts w:hint="eastAsia"/>
          <w:szCs w:val="21"/>
        </w:rPr>
        <w:t>、</w:t>
      </w:r>
      <w:r>
        <w:rPr>
          <w:rFonts w:hint="eastAsia"/>
          <w:szCs w:val="21"/>
        </w:rPr>
        <w:t>Microsoft Excel    C</w:t>
      </w:r>
      <w:r>
        <w:rPr>
          <w:rFonts w:hint="eastAsia"/>
          <w:szCs w:val="21"/>
        </w:rPr>
        <w:t>、</w:t>
      </w:r>
      <w:r>
        <w:rPr>
          <w:rFonts w:hint="eastAsia"/>
          <w:szCs w:val="21"/>
        </w:rPr>
        <w:t xml:space="preserve">Outlook Express   </w:t>
      </w:r>
      <w:r>
        <w:rPr>
          <w:rFonts w:hint="eastAsia"/>
          <w:szCs w:val="21"/>
          <w:highlight w:val="yellow"/>
        </w:rPr>
        <w:t>D</w:t>
      </w:r>
      <w:r>
        <w:rPr>
          <w:rFonts w:hint="eastAsia"/>
          <w:szCs w:val="21"/>
          <w:highlight w:val="yellow"/>
        </w:rPr>
        <w:t>、</w:t>
      </w:r>
      <w:r>
        <w:rPr>
          <w:rFonts w:hint="eastAsia"/>
          <w:szCs w:val="21"/>
          <w:highlight w:val="yellow"/>
        </w:rPr>
        <w:t>Internet Explorer</w:t>
      </w:r>
    </w:p>
    <w:p w14:paraId="036E9F7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主要用于收发和管理电子邮件的软件是</w:t>
      </w:r>
      <w:r>
        <w:rPr>
          <w:rFonts w:hAnsi="宋体" w:hint="eastAsia"/>
          <w:szCs w:val="21"/>
        </w:rPr>
        <w:t xml:space="preserve">____ </w:t>
      </w:r>
    </w:p>
    <w:p w14:paraId="45E81469"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Microsoft Word     B</w:t>
      </w:r>
      <w:r>
        <w:rPr>
          <w:rFonts w:hint="eastAsia"/>
          <w:szCs w:val="21"/>
        </w:rPr>
        <w:t>、</w:t>
      </w:r>
      <w:r>
        <w:rPr>
          <w:rFonts w:hint="eastAsia"/>
          <w:szCs w:val="21"/>
        </w:rPr>
        <w:t xml:space="preserve">Microsoft Excel    </w:t>
      </w:r>
      <w:r>
        <w:rPr>
          <w:rFonts w:hint="eastAsia"/>
          <w:szCs w:val="21"/>
          <w:highlight w:val="yellow"/>
        </w:rPr>
        <w:t>C</w:t>
      </w:r>
      <w:r>
        <w:rPr>
          <w:rFonts w:hint="eastAsia"/>
          <w:szCs w:val="21"/>
          <w:highlight w:val="yellow"/>
        </w:rPr>
        <w:t>、</w:t>
      </w:r>
      <w:r>
        <w:rPr>
          <w:rFonts w:hint="eastAsia"/>
          <w:szCs w:val="21"/>
          <w:highlight w:val="yellow"/>
        </w:rPr>
        <w:t>Outlook Express</w:t>
      </w:r>
      <w:r>
        <w:rPr>
          <w:rFonts w:hint="eastAsia"/>
          <w:szCs w:val="21"/>
        </w:rPr>
        <w:t xml:space="preserve">   D</w:t>
      </w:r>
      <w:r>
        <w:rPr>
          <w:rFonts w:hint="eastAsia"/>
          <w:szCs w:val="21"/>
        </w:rPr>
        <w:t>、</w:t>
      </w:r>
      <w:r>
        <w:rPr>
          <w:rFonts w:hint="eastAsia"/>
          <w:szCs w:val="21"/>
        </w:rPr>
        <w:t>Internet Explorer</w:t>
      </w:r>
    </w:p>
    <w:p w14:paraId="7363CFD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自世界上第一台电子计算机</w:t>
      </w:r>
      <w:r>
        <w:rPr>
          <w:rFonts w:hAnsi="宋体" w:hint="eastAsia"/>
          <w:szCs w:val="21"/>
        </w:rPr>
        <w:t>ENIAC</w:t>
      </w:r>
      <w:r>
        <w:rPr>
          <w:rFonts w:hAnsi="宋体" w:hint="eastAsia"/>
          <w:szCs w:val="21"/>
        </w:rPr>
        <w:t>诞生至今，计算机的变化发展惊人，但是下列哪项并没有发生多大的改变</w:t>
      </w:r>
      <w:r>
        <w:rPr>
          <w:rFonts w:hAnsi="宋体" w:hint="eastAsia"/>
          <w:szCs w:val="21"/>
        </w:rPr>
        <w:t>____</w:t>
      </w:r>
    </w:p>
    <w:p w14:paraId="572A5BAD" w14:textId="77777777" w:rsidR="00A501B3" w:rsidRDefault="00A501B3">
      <w:pPr>
        <w:adjustRightInd w:val="0"/>
        <w:snapToGrid w:val="0"/>
        <w:spacing w:line="360" w:lineRule="auto"/>
        <w:rPr>
          <w:szCs w:val="21"/>
        </w:rPr>
      </w:pPr>
      <w:r>
        <w:rPr>
          <w:rFonts w:hint="eastAsia"/>
          <w:szCs w:val="21"/>
        </w:rPr>
        <w:t>A</w:t>
      </w:r>
      <w:r>
        <w:rPr>
          <w:rFonts w:hint="eastAsia"/>
          <w:szCs w:val="21"/>
        </w:rPr>
        <w:t>、耗电量</w:t>
      </w:r>
      <w:r>
        <w:rPr>
          <w:rFonts w:hint="eastAsia"/>
          <w:szCs w:val="21"/>
        </w:rPr>
        <w:t xml:space="preserve">         B</w:t>
      </w:r>
      <w:r>
        <w:rPr>
          <w:rFonts w:hint="eastAsia"/>
          <w:szCs w:val="21"/>
        </w:rPr>
        <w:t xml:space="preserve">、体积　　</w:t>
      </w:r>
      <w:r>
        <w:rPr>
          <w:rFonts w:hint="eastAsia"/>
          <w:szCs w:val="21"/>
        </w:rPr>
        <w:t>C</w:t>
      </w:r>
      <w:r>
        <w:rPr>
          <w:rFonts w:hint="eastAsia"/>
          <w:szCs w:val="21"/>
        </w:rPr>
        <w:t>、运行速度</w:t>
      </w:r>
      <w:r>
        <w:rPr>
          <w:rFonts w:hint="eastAsia"/>
          <w:szCs w:val="21"/>
        </w:rPr>
        <w:t xml:space="preserve">      </w:t>
      </w:r>
      <w:r>
        <w:rPr>
          <w:rFonts w:hint="eastAsia"/>
          <w:szCs w:val="21"/>
          <w:highlight w:val="yellow"/>
        </w:rPr>
        <w:t>D</w:t>
      </w:r>
      <w:r>
        <w:rPr>
          <w:rFonts w:hint="eastAsia"/>
          <w:szCs w:val="21"/>
          <w:highlight w:val="yellow"/>
        </w:rPr>
        <w:t>、基本工作原理</w:t>
      </w:r>
    </w:p>
    <w:p w14:paraId="0F0BE89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组成计算机系统的两大部分是</w:t>
      </w:r>
      <w:r>
        <w:rPr>
          <w:rFonts w:hAnsi="宋体" w:hint="eastAsia"/>
          <w:szCs w:val="21"/>
        </w:rPr>
        <w:t>____</w:t>
      </w:r>
    </w:p>
    <w:p w14:paraId="56E5F205" w14:textId="77777777" w:rsidR="00A501B3" w:rsidRDefault="00A501B3">
      <w:pPr>
        <w:adjustRightInd w:val="0"/>
        <w:snapToGrid w:val="0"/>
        <w:spacing w:line="360" w:lineRule="auto"/>
        <w:rPr>
          <w:szCs w:val="21"/>
        </w:rPr>
      </w:pPr>
      <w:r>
        <w:rPr>
          <w:rFonts w:hint="eastAsia"/>
          <w:szCs w:val="21"/>
        </w:rPr>
        <w:t>A</w:t>
      </w:r>
      <w:r>
        <w:rPr>
          <w:rFonts w:hint="eastAsia"/>
          <w:szCs w:val="21"/>
        </w:rPr>
        <w:t>、系统软件和应用软件</w:t>
      </w:r>
      <w:r>
        <w:rPr>
          <w:rFonts w:hint="eastAsia"/>
          <w:szCs w:val="21"/>
        </w:rPr>
        <w:t xml:space="preserve">     </w:t>
      </w:r>
      <w:r>
        <w:rPr>
          <w:rFonts w:hint="eastAsia"/>
          <w:szCs w:val="21"/>
          <w:highlight w:val="yellow"/>
        </w:rPr>
        <w:t>B</w:t>
      </w:r>
      <w:r>
        <w:rPr>
          <w:rFonts w:hint="eastAsia"/>
          <w:szCs w:val="21"/>
          <w:highlight w:val="yellow"/>
        </w:rPr>
        <w:t>、硬件系统和软件系统</w:t>
      </w:r>
    </w:p>
    <w:p w14:paraId="4E828082" w14:textId="77777777" w:rsidR="00A501B3" w:rsidRDefault="00A501B3">
      <w:pPr>
        <w:adjustRightInd w:val="0"/>
        <w:snapToGrid w:val="0"/>
        <w:spacing w:line="360" w:lineRule="auto"/>
        <w:rPr>
          <w:szCs w:val="21"/>
        </w:rPr>
      </w:pPr>
      <w:r>
        <w:rPr>
          <w:rFonts w:hint="eastAsia"/>
          <w:szCs w:val="21"/>
        </w:rPr>
        <w:t>C</w:t>
      </w:r>
      <w:r>
        <w:rPr>
          <w:rFonts w:hint="eastAsia"/>
          <w:szCs w:val="21"/>
        </w:rPr>
        <w:t>、操作系统和网络系统</w:t>
      </w:r>
      <w:r>
        <w:rPr>
          <w:rFonts w:hint="eastAsia"/>
          <w:szCs w:val="21"/>
        </w:rPr>
        <w:t xml:space="preserve">      D</w:t>
      </w:r>
      <w:r>
        <w:rPr>
          <w:rFonts w:hint="eastAsia"/>
          <w:szCs w:val="21"/>
        </w:rPr>
        <w:t>、计算技术和通信技术</w:t>
      </w:r>
    </w:p>
    <w:p w14:paraId="7F88DB2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组建一个典型的小型局域网时，除了需要网络服务器、个人计算机、网间连接器、网线等设备外，还必须有下列哪一项硬件</w:t>
      </w:r>
      <w:r>
        <w:rPr>
          <w:rFonts w:hAnsi="宋体" w:hint="eastAsia"/>
          <w:szCs w:val="21"/>
        </w:rPr>
        <w:t>____</w:t>
      </w:r>
    </w:p>
    <w:p w14:paraId="404B945F" w14:textId="77777777" w:rsidR="00A501B3" w:rsidRDefault="00A501B3">
      <w:pPr>
        <w:adjustRightInd w:val="0"/>
        <w:snapToGrid w:val="0"/>
        <w:spacing w:line="360" w:lineRule="auto"/>
        <w:rPr>
          <w:szCs w:val="21"/>
        </w:rPr>
      </w:pPr>
      <w:r>
        <w:rPr>
          <w:rFonts w:hint="eastAsia"/>
          <w:szCs w:val="21"/>
        </w:rPr>
        <w:t>A</w:t>
      </w:r>
      <w:r>
        <w:rPr>
          <w:rFonts w:hint="eastAsia"/>
          <w:szCs w:val="21"/>
        </w:rPr>
        <w:t>、微波接收装置</w:t>
      </w:r>
      <w:r>
        <w:rPr>
          <w:rFonts w:hint="eastAsia"/>
          <w:szCs w:val="21"/>
        </w:rPr>
        <w:t xml:space="preserve">             B</w:t>
      </w:r>
      <w:r>
        <w:rPr>
          <w:rFonts w:hint="eastAsia"/>
          <w:szCs w:val="21"/>
        </w:rPr>
        <w:t>、卫星地面站</w:t>
      </w:r>
    </w:p>
    <w:p w14:paraId="2E87E571"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、网络接口卡</w:t>
      </w:r>
      <w:r>
        <w:rPr>
          <w:rFonts w:hint="eastAsia"/>
          <w:szCs w:val="21"/>
        </w:rPr>
        <w:t xml:space="preserve">               D</w:t>
      </w:r>
      <w:r>
        <w:rPr>
          <w:rFonts w:hint="eastAsia"/>
          <w:szCs w:val="21"/>
        </w:rPr>
        <w:t>、电信局的交换设备</w:t>
      </w:r>
    </w:p>
    <w:p w14:paraId="2E79ED3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常见的典型局域网类型有三种，它们分别是总线型、环型和</w:t>
      </w:r>
      <w:r>
        <w:rPr>
          <w:rFonts w:hAnsi="宋体" w:hint="eastAsia"/>
          <w:szCs w:val="21"/>
        </w:rPr>
        <w:t>____</w:t>
      </w:r>
    </w:p>
    <w:p w14:paraId="168EA75C" w14:textId="77777777" w:rsidR="00A501B3" w:rsidRDefault="00A501B3">
      <w:pPr>
        <w:adjustRightInd w:val="0"/>
        <w:snapToGrid w:val="0"/>
        <w:spacing w:line="360" w:lineRule="auto"/>
        <w:rPr>
          <w:szCs w:val="21"/>
        </w:rPr>
      </w:pPr>
      <w:r>
        <w:rPr>
          <w:rFonts w:hint="eastAsia"/>
          <w:szCs w:val="21"/>
        </w:rPr>
        <w:t>A</w:t>
      </w:r>
      <w:r>
        <w:rPr>
          <w:rFonts w:hint="eastAsia"/>
          <w:szCs w:val="21"/>
        </w:rPr>
        <w:t>、直线型</w:t>
      </w:r>
      <w:r>
        <w:rPr>
          <w:rFonts w:hint="eastAsia"/>
          <w:szCs w:val="21"/>
        </w:rPr>
        <w:t xml:space="preserve">       </w:t>
      </w:r>
      <w:r>
        <w:rPr>
          <w:rFonts w:hint="eastAsia"/>
          <w:szCs w:val="21"/>
          <w:highlight w:val="yellow"/>
        </w:rPr>
        <w:t>B</w:t>
      </w:r>
      <w:r>
        <w:rPr>
          <w:rFonts w:hint="eastAsia"/>
          <w:szCs w:val="21"/>
          <w:highlight w:val="yellow"/>
        </w:rPr>
        <w:t>、星型</w:t>
      </w:r>
      <w:r>
        <w:rPr>
          <w:rFonts w:hint="eastAsia"/>
          <w:szCs w:val="21"/>
        </w:rPr>
        <w:t xml:space="preserve">        C</w:t>
      </w:r>
      <w:r>
        <w:rPr>
          <w:rFonts w:hint="eastAsia"/>
          <w:szCs w:val="21"/>
        </w:rPr>
        <w:t>、曲线型</w:t>
      </w:r>
      <w:r>
        <w:rPr>
          <w:rFonts w:hint="eastAsia"/>
          <w:szCs w:val="21"/>
        </w:rPr>
        <w:t xml:space="preserve">        D</w:t>
      </w:r>
      <w:r>
        <w:rPr>
          <w:rFonts w:hint="eastAsia"/>
          <w:szCs w:val="21"/>
        </w:rPr>
        <w:t>、串联型</w:t>
      </w:r>
    </w:p>
    <w:p w14:paraId="79B72D5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最能准确反映计算机功能的是下列哪一项</w:t>
      </w:r>
      <w:r>
        <w:rPr>
          <w:rFonts w:hAnsi="宋体" w:hint="eastAsia"/>
          <w:szCs w:val="21"/>
        </w:rPr>
        <w:t>____</w:t>
      </w:r>
    </w:p>
    <w:p w14:paraId="03544ACA" w14:textId="77777777" w:rsidR="00A501B3" w:rsidRDefault="00A501B3">
      <w:pPr>
        <w:adjustRightInd w:val="0"/>
        <w:snapToGrid w:val="0"/>
        <w:spacing w:line="360" w:lineRule="auto"/>
        <w:rPr>
          <w:szCs w:val="21"/>
        </w:rPr>
      </w:pPr>
      <w:r>
        <w:rPr>
          <w:rFonts w:hint="eastAsia"/>
          <w:szCs w:val="21"/>
        </w:rPr>
        <w:t>A</w:t>
      </w:r>
      <w:r>
        <w:rPr>
          <w:rFonts w:hint="eastAsia"/>
          <w:szCs w:val="21"/>
        </w:rPr>
        <w:t>、计算机可以代替人的脑力劳动</w:t>
      </w:r>
      <w:r>
        <w:rPr>
          <w:rFonts w:hint="eastAsia"/>
          <w:szCs w:val="21"/>
        </w:rPr>
        <w:t xml:space="preserve">    B</w:t>
      </w:r>
      <w:r>
        <w:rPr>
          <w:rFonts w:hint="eastAsia"/>
          <w:szCs w:val="21"/>
        </w:rPr>
        <w:t>、计算机可以记忆大量的信息</w:t>
      </w:r>
      <w:r>
        <w:rPr>
          <w:rFonts w:hint="eastAsia"/>
          <w:szCs w:val="21"/>
        </w:rPr>
        <w:t xml:space="preserve"> </w:t>
      </w:r>
    </w:p>
    <w:p w14:paraId="1AA6F7B9" w14:textId="3939B8CD" w:rsidR="00A501B3" w:rsidRPr="00A814B9" w:rsidRDefault="00A501B3" w:rsidP="00A814B9">
      <w:pPr>
        <w:adjustRightInd w:val="0"/>
        <w:snapToGrid w:val="0"/>
        <w:spacing w:line="360" w:lineRule="auto"/>
        <w:rPr>
          <w:szCs w:val="21"/>
        </w:rPr>
      </w:pPr>
      <w:r>
        <w:rPr>
          <w:rFonts w:hint="eastAsia"/>
          <w:szCs w:val="21"/>
        </w:rPr>
        <w:t>C</w:t>
      </w:r>
      <w:r>
        <w:rPr>
          <w:rFonts w:hint="eastAsia"/>
          <w:szCs w:val="21"/>
        </w:rPr>
        <w:t>、计算机可以实现高速度的运算</w:t>
      </w:r>
      <w:r>
        <w:rPr>
          <w:rFonts w:hint="eastAsia"/>
          <w:szCs w:val="21"/>
        </w:rPr>
        <w:t xml:space="preserve">    </w:t>
      </w:r>
      <w:r>
        <w:rPr>
          <w:rFonts w:hint="eastAsia"/>
          <w:szCs w:val="21"/>
          <w:highlight w:val="yellow"/>
        </w:rPr>
        <w:t>D</w:t>
      </w:r>
      <w:r>
        <w:rPr>
          <w:rFonts w:hint="eastAsia"/>
          <w:szCs w:val="21"/>
          <w:highlight w:val="yellow"/>
        </w:rPr>
        <w:t>、计算机是一种信息处理的设备</w:t>
      </w:r>
      <w:bookmarkStart w:id="0" w:name="_GoBack"/>
      <w:bookmarkEnd w:id="0"/>
    </w:p>
    <w:sectPr w:rsidR="00A501B3" w:rsidRPr="00A814B9">
      <w:headerReference w:type="default" r:id="rId8"/>
      <w:footerReference w:type="even" r:id="rId9"/>
      <w:foot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919154" w14:textId="77777777" w:rsidR="00082B20" w:rsidRDefault="00082B20">
      <w:r>
        <w:separator/>
      </w:r>
    </w:p>
  </w:endnote>
  <w:endnote w:type="continuationSeparator" w:id="0">
    <w:p w14:paraId="049271C8" w14:textId="77777777" w:rsidR="00082B20" w:rsidRDefault="00082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FC68F" w14:textId="77777777" w:rsidR="006923AE" w:rsidRDefault="006923AE">
    <w:pPr>
      <w:pStyle w:val="a8"/>
      <w:framePr w:h="0" w:wrap="around" w:vAnchor="text" w:hAnchor="margin" w:xAlign="right" w:y="1"/>
      <w:rPr>
        <w:rStyle w:val="a4"/>
      </w:rPr>
    </w:pPr>
    <w:r>
      <w:fldChar w:fldCharType="begin"/>
    </w:r>
    <w:r>
      <w:rPr>
        <w:rStyle w:val="a4"/>
      </w:rPr>
      <w:instrText xml:space="preserve">PAGE  </w:instrText>
    </w:r>
    <w:r>
      <w:fldChar w:fldCharType="end"/>
    </w:r>
  </w:p>
  <w:p w14:paraId="33310E14" w14:textId="77777777" w:rsidR="006923AE" w:rsidRDefault="006923AE">
    <w:pPr>
      <w:pStyle w:val="a8"/>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CB06D" w14:textId="77777777" w:rsidR="006923AE" w:rsidRDefault="006923AE">
    <w:pPr>
      <w:pStyle w:val="a8"/>
      <w:framePr w:h="0" w:wrap="around" w:vAnchor="text" w:hAnchor="margin" w:xAlign="right" w:y="1"/>
      <w:rPr>
        <w:rStyle w:val="a4"/>
      </w:rPr>
    </w:pPr>
    <w:r>
      <w:fldChar w:fldCharType="begin"/>
    </w:r>
    <w:r>
      <w:rPr>
        <w:rStyle w:val="a4"/>
      </w:rPr>
      <w:instrText xml:space="preserve">PAGE  </w:instrText>
    </w:r>
    <w:r>
      <w:fldChar w:fldCharType="separate"/>
    </w:r>
    <w:r w:rsidR="00A814B9">
      <w:rPr>
        <w:rStyle w:val="a4"/>
        <w:noProof/>
      </w:rPr>
      <w:t>79</w:t>
    </w:r>
    <w:r>
      <w:fldChar w:fldCharType="end"/>
    </w:r>
  </w:p>
  <w:p w14:paraId="41A90D28" w14:textId="77777777" w:rsidR="006923AE" w:rsidRDefault="006923AE">
    <w:pPr>
      <w:pStyle w:val="a8"/>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C0E393" w14:textId="77777777" w:rsidR="00082B20" w:rsidRDefault="00082B20">
      <w:r>
        <w:separator/>
      </w:r>
    </w:p>
  </w:footnote>
  <w:footnote w:type="continuationSeparator" w:id="0">
    <w:p w14:paraId="563A0AD4" w14:textId="77777777" w:rsidR="00082B20" w:rsidRDefault="00082B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4D5F85" w14:textId="77777777" w:rsidR="006923AE" w:rsidRDefault="006923AE">
    <w:pPr>
      <w:pStyle w:val="a6"/>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multilevel"/>
    <w:tmpl w:val="00000006"/>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9"/>
    <w:multiLevelType w:val="multilevel"/>
    <w:tmpl w:val="00000009"/>
    <w:lvl w:ilvl="0">
      <w:start w:val="1"/>
      <w:numFmt w:val="chineseCountingThousand"/>
      <w:lvlText w:val="%1、"/>
      <w:lvlJc w:val="left"/>
      <w:pPr>
        <w:tabs>
          <w:tab w:val="num" w:pos="420"/>
        </w:tabs>
        <w:ind w:left="420" w:hanging="420"/>
      </w:pPr>
    </w:lvl>
    <w:lvl w:ilvl="1">
      <w:start w:val="3"/>
      <w:numFmt w:val="upperLetter"/>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284"/>
        </w:tabs>
        <w:ind w:left="340" w:hanging="340"/>
      </w:pPr>
      <w:rPr>
        <w:rFonts w:ascii="Times New Roman" w:hAnsi="Times New Roman"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0C"/>
    <w:multiLevelType w:val="multilevel"/>
    <w:tmpl w:val="0000000C"/>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5F3417C8"/>
    <w:multiLevelType w:val="multilevel"/>
    <w:tmpl w:val="00000000"/>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82B20"/>
    <w:rsid w:val="00132306"/>
    <w:rsid w:val="00172A27"/>
    <w:rsid w:val="005C5373"/>
    <w:rsid w:val="006923AE"/>
    <w:rsid w:val="008367C9"/>
    <w:rsid w:val="00A501B3"/>
    <w:rsid w:val="00A814B9"/>
    <w:rsid w:val="00AD316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BFC3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bCs/>
      <w:kern w:val="44"/>
      <w:sz w:val="44"/>
      <w:szCs w:val="44"/>
    </w:rPr>
  </w:style>
  <w:style w:type="paragraph" w:styleId="2">
    <w:name w:val="heading 2"/>
    <w:basedOn w:val="a"/>
    <w:next w:val="a"/>
    <w:qFormat/>
    <w:pPr>
      <w:keepNext/>
      <w:keepLines/>
      <w:spacing w:before="260" w:after="260" w:line="415"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character" w:styleId="a4">
    <w:name w:val="page number"/>
    <w:basedOn w:val="a0"/>
  </w:style>
  <w:style w:type="character" w:customStyle="1" w:styleId="a5">
    <w:name w:val="页眉字符"/>
    <w:basedOn w:val="a0"/>
    <w:link w:val="a6"/>
    <w:rPr>
      <w:kern w:val="2"/>
      <w:sz w:val="18"/>
      <w:szCs w:val="18"/>
    </w:rPr>
  </w:style>
  <w:style w:type="character" w:customStyle="1" w:styleId="a7">
    <w:name w:val="页脚字符"/>
    <w:basedOn w:val="a0"/>
    <w:link w:val="a8"/>
    <w:rPr>
      <w:kern w:val="2"/>
      <w:sz w:val="18"/>
      <w:szCs w:val="18"/>
    </w:rPr>
  </w:style>
  <w:style w:type="paragraph" w:styleId="a6">
    <w:name w:val="header"/>
    <w:basedOn w:val="a"/>
    <w:link w:val="a5"/>
    <w:pPr>
      <w:pBdr>
        <w:bottom w:val="single" w:sz="6" w:space="1" w:color="auto"/>
      </w:pBdr>
      <w:tabs>
        <w:tab w:val="center" w:pos="4153"/>
        <w:tab w:val="right" w:pos="8306"/>
      </w:tabs>
      <w:snapToGrid w:val="0"/>
      <w:jc w:val="center"/>
    </w:pPr>
    <w:rPr>
      <w:sz w:val="18"/>
      <w:szCs w:val="18"/>
    </w:rPr>
  </w:style>
  <w:style w:type="paragraph" w:styleId="a9">
    <w:name w:val="Document Map"/>
    <w:basedOn w:val="a"/>
    <w:pPr>
      <w:shd w:val="clear" w:color="auto" w:fill="000080"/>
    </w:pPr>
  </w:style>
  <w:style w:type="paragraph" w:styleId="a8">
    <w:name w:val="footer"/>
    <w:basedOn w:val="a"/>
    <w:link w:val="a7"/>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ogou.com"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79</Pages>
  <Words>11491</Words>
  <Characters>65500</Characters>
  <Application>Microsoft Macintosh Word</Application>
  <DocSecurity>0</DocSecurity>
  <PresentationFormat/>
  <Lines>545</Lines>
  <Paragraphs>153</Paragraphs>
  <Slides>0</Slides>
  <Notes>0</Notes>
  <HiddenSlides>0</HiddenSlides>
  <MMClips>0</MMClips>
  <ScaleCrop>false</ScaleCrop>
  <Manager/>
  <Company>xuanyu</Company>
  <LinksUpToDate>false</LinksUpToDate>
  <CharactersWithSpaces>76838</CharactersWithSpaces>
  <SharedDoc>false</SharedDoc>
  <HLinks>
    <vt:vector size="6" baseType="variant">
      <vt:variant>
        <vt:i4>4456465</vt:i4>
      </vt:variant>
      <vt:variant>
        <vt:i4>0</vt:i4>
      </vt:variant>
      <vt:variant>
        <vt:i4>0</vt:i4>
      </vt:variant>
      <vt:variant>
        <vt:i4>5</vt:i4>
      </vt:variant>
      <vt:variant>
        <vt:lpwstr>http://www.sogou.com/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计算机基础</dc:title>
  <dc:subject/>
  <dc:creator>sk</dc:creator>
  <cp:keywords/>
  <dc:description/>
  <cp:lastModifiedBy>熊熊</cp:lastModifiedBy>
  <cp:revision>4</cp:revision>
  <cp:lastPrinted>1899-12-31T16:00:00Z</cp:lastPrinted>
  <dcterms:created xsi:type="dcterms:W3CDTF">2018-01-02T09:35:00Z</dcterms:created>
  <dcterms:modified xsi:type="dcterms:W3CDTF">2018-01-02T14:27:00Z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2052-6.6.0.2699</vt:lpwstr>
  </property>
</Properties>
</file>